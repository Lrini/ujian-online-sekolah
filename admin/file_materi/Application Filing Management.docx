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AC6" w:rsidRPr="00377395" w:rsidRDefault="00654895" w:rsidP="00D17AC6">
      <w:pPr>
        <w:rPr>
          <w:rFonts w:asciiTheme="minorHAnsi" w:hAnsiTheme="minorHAnsi" w:cstheme="minorHAnsi"/>
        </w:rPr>
      </w:pPr>
      <w:r>
        <w:rPr>
          <w:rFonts w:asciiTheme="minorHAnsi" w:eastAsia="Times New Roman" w:hAnsiTheme="minorHAnsi" w:cstheme="minorHAnsi"/>
          <w:noProof/>
          <w:color w:val="000000"/>
          <w:lang w:val="en-US" w:eastAsia="en-US"/>
        </w:rPr>
        <w:pict>
          <v:rect id="Rectangle 2" o:spid="_x0000_s1026" style="position:absolute;margin-left:90pt;margin-top:-18pt;width:343.5pt;height:59.25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" filled="f" stroked="f">
            <v:textbox>
              <w:txbxContent>
                <w:p w:rsidR="00F52090" w:rsidRDefault="00F52090" w:rsidP="00D17AC6">
                  <w:pPr>
                    <w:pStyle w:val="Header"/>
                    <w:tabs>
                      <w:tab w:val="clear" w:pos="4680"/>
                      <w:tab w:val="clear" w:pos="9360"/>
                      <w:tab w:val="left" w:pos="2835"/>
                    </w:tabs>
                    <w:jc w:val="center"/>
                    <w:rPr>
                      <w:rFonts w:ascii="Times New Roman" w:hAnsi="Times New Roman"/>
                      <w:b/>
                      <w:sz w:val="32"/>
                      <w:szCs w:val="24"/>
                    </w:rPr>
                  </w:pPr>
                  <w:r w:rsidRPr="008C3981">
                    <w:rPr>
                      <w:rFonts w:ascii="Times New Roman" w:hAnsi="Times New Roman"/>
                      <w:b/>
                      <w:sz w:val="32"/>
                      <w:szCs w:val="24"/>
                    </w:rPr>
                    <w:t xml:space="preserve">LEMBAGA PENDIDIKAN DAN </w:t>
                  </w:r>
                </w:p>
                <w:p w:rsidR="00F52090" w:rsidRPr="008C3981" w:rsidRDefault="00F52090" w:rsidP="00D17AC6">
                  <w:pPr>
                    <w:pStyle w:val="Header"/>
                    <w:tabs>
                      <w:tab w:val="clear" w:pos="4680"/>
                      <w:tab w:val="clear" w:pos="9360"/>
                      <w:tab w:val="left" w:pos="2835"/>
                    </w:tabs>
                    <w:jc w:val="center"/>
                    <w:rPr>
                      <w:rFonts w:ascii="Times New Roman" w:hAnsi="Times New Roman"/>
                      <w:b/>
                      <w:sz w:val="32"/>
                      <w:szCs w:val="24"/>
                    </w:rPr>
                  </w:pPr>
                  <w:r w:rsidRPr="008C3981">
                    <w:rPr>
                      <w:rFonts w:ascii="Times New Roman" w:hAnsi="Times New Roman"/>
                      <w:b/>
                      <w:sz w:val="32"/>
                      <w:szCs w:val="24"/>
                    </w:rPr>
                    <w:t>PENGEMBANGAN PROFESI INDONESIA</w:t>
                  </w:r>
                </w:p>
                <w:p w:rsidR="00F52090" w:rsidRPr="007908AF" w:rsidRDefault="00F52090" w:rsidP="00D17AC6">
                  <w:pPr>
                    <w:pStyle w:val="Header"/>
                    <w:tabs>
                      <w:tab w:val="clear" w:pos="4680"/>
                      <w:tab w:val="clear" w:pos="9360"/>
                      <w:tab w:val="left" w:pos="2835"/>
                    </w:tabs>
                    <w:jc w:val="center"/>
                    <w:rPr>
                      <w:szCs w:val="24"/>
                    </w:rPr>
                  </w:pPr>
                  <w:r w:rsidRPr="007908AF">
                    <w:rPr>
                      <w:sz w:val="24"/>
                      <w:szCs w:val="24"/>
                    </w:rPr>
                    <w:t>Jl. Ahmad Yani</w:t>
                  </w:r>
                  <w:r>
                    <w:rPr>
                      <w:sz w:val="24"/>
                      <w:szCs w:val="24"/>
                    </w:rPr>
                    <w:t xml:space="preserve"> No. 9 Strat A, Oeba – Kupang NTT </w:t>
                  </w:r>
                  <w:r w:rsidRPr="007908AF">
                    <w:rPr>
                      <w:sz w:val="24"/>
                      <w:szCs w:val="24"/>
                    </w:rPr>
                    <w:t>(0380) 834444</w:t>
                  </w:r>
                </w:p>
                <w:p w:rsidR="00F52090" w:rsidRDefault="00F52090" w:rsidP="00D17AC6">
                  <w:pPr>
                    <w:jc w:val="center"/>
                  </w:pPr>
                </w:p>
              </w:txbxContent>
            </v:textbox>
            <w10:wrap anchorx="margin"/>
          </v:rect>
        </w:pict>
      </w:r>
      <w:r w:rsidR="00D17AC6" w:rsidRPr="00377395">
        <w:rPr>
          <w:rFonts w:asciiTheme="minorHAnsi" w:eastAsia="Times New Roman" w:hAnsiTheme="minorHAnsi" w:cstheme="minorHAnsi"/>
          <w:noProof/>
          <w:color w:val="000000"/>
          <w:lang w:val="en-US" w:eastAsia="en-US"/>
        </w:rPr>
        <w:drawing>
          <wp:anchor distT="0" distB="0" distL="114300" distR="114300" simplePos="0" relativeHeight="251674624" behindDoc="0" locked="0" layoutInCell="1" allowOverlap="1">
            <wp:simplePos x="0" y="0"/>
            <wp:positionH relativeFrom="margin">
              <wp:align>left</wp:align>
            </wp:positionH>
            <wp:positionV relativeFrom="paragraph">
              <wp:posOffset>-220980</wp:posOffset>
            </wp:positionV>
            <wp:extent cx="577850" cy="705132"/>
            <wp:effectExtent l="0" t="0" r="0" b="0"/>
            <wp:wrapNone/>
            <wp:docPr id="2" name="Picture 25"/>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7850" cy="705132"/>
                    </a:xfrm>
                    <a:prstGeom prst="rect">
                      <a:avLst/>
                    </a:prstGeom>
                    <a:noFill/>
                    <a:ln>
                      <a:noFill/>
                    </a:ln>
                  </pic:spPr>
                </pic:pic>
              </a:graphicData>
            </a:graphic>
          </wp:anchor>
        </w:drawing>
      </w:r>
    </w:p>
    <w:p w:rsidR="00D17AC6" w:rsidRPr="00377395" w:rsidRDefault="00D17AC6" w:rsidP="00D17AC6">
      <w:pPr>
        <w:rPr>
          <w:rFonts w:asciiTheme="minorHAnsi" w:hAnsiTheme="minorHAnsi" w:cstheme="minorHAnsi"/>
        </w:rPr>
      </w:pPr>
    </w:p>
    <w:p w:rsidR="00D17AC6" w:rsidRPr="00377395" w:rsidRDefault="00D17AC6" w:rsidP="00D17AC6">
      <w:pPr>
        <w:spacing w:line="276" w:lineRule="auto"/>
        <w:ind w:left="-720"/>
        <w:jc w:val="center"/>
        <w:rPr>
          <w:rFonts w:asciiTheme="minorHAnsi" w:hAnsiTheme="minorHAnsi" w:cstheme="minorHAnsi"/>
          <w:b/>
          <w:sz w:val="28"/>
        </w:rPr>
      </w:pPr>
    </w:p>
    <w:p w:rsidR="00D17AC6" w:rsidRPr="00377395" w:rsidRDefault="00654895" w:rsidP="009954E9">
      <w:pPr>
        <w:spacing w:line="276" w:lineRule="auto"/>
        <w:ind w:right="104"/>
        <w:jc w:val="center"/>
        <w:rPr>
          <w:rFonts w:asciiTheme="minorHAnsi" w:hAnsiTheme="minorHAnsi" w:cstheme="minorHAnsi"/>
          <w:b/>
          <w:sz w:val="24"/>
          <w:szCs w:val="24"/>
        </w:rPr>
      </w:pPr>
      <w:r>
        <w:rPr>
          <w:rFonts w:asciiTheme="minorHAnsi" w:eastAsia="Times New Roman" w:hAnsiTheme="minorHAnsi" w:cstheme="minorHAnsi"/>
          <w:noProof/>
          <w:color w:val="000000"/>
          <w:lang w:val="en-US" w:eastAsia="en-US"/>
        </w:rPr>
        <w:pict>
          <v:line id="Straight Connector 1" o:spid="_x0000_s1032" style="position:absolute;left:0;text-align:left;z-index:251676672;visibility:visible;mso-wrap-distance-top:-3e-5mm;mso-wrap-distance-bottom:-3e-5mm;mso-width-relative:margin;mso-height-relative:margin" from="1.1pt,4.55pt" to="479.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" strokecolor="black [3213]" strokeweight="1.75pt">
            <o:lock v:ext="edit" shapetype="f"/>
          </v:line>
        </w:pict>
      </w:r>
    </w:p>
    <w:p w:rsidR="00D17AC6" w:rsidRPr="00377395" w:rsidRDefault="004F7C2B" w:rsidP="00D17AC6">
      <w:pPr>
        <w:spacing w:line="276" w:lineRule="auto"/>
        <w:ind w:left="-720"/>
        <w:jc w:val="center"/>
        <w:rPr>
          <w:rFonts w:asciiTheme="minorHAnsi" w:hAnsiTheme="minorHAnsi" w:cstheme="minorHAnsi"/>
          <w:sz w:val="24"/>
          <w:szCs w:val="24"/>
        </w:rPr>
      </w:pPr>
      <w:r w:rsidRPr="00377395">
        <w:rPr>
          <w:rFonts w:asciiTheme="minorHAnsi" w:hAnsiTheme="minorHAnsi" w:cstheme="minorHAnsi"/>
          <w:sz w:val="24"/>
          <w:szCs w:val="24"/>
          <w:lang w:val="en-US"/>
        </w:rPr>
        <w:t>FINAL</w:t>
      </w:r>
      <w:r w:rsidR="00D17AC6" w:rsidRPr="00377395">
        <w:rPr>
          <w:rFonts w:asciiTheme="minorHAnsi" w:hAnsiTheme="minorHAnsi" w:cstheme="minorHAnsi"/>
          <w:sz w:val="24"/>
          <w:szCs w:val="24"/>
        </w:rPr>
        <w:t xml:space="preserve"> TEST</w:t>
      </w:r>
    </w:p>
    <w:p w:rsidR="00D17AC6" w:rsidRPr="00377395" w:rsidRDefault="004F7C2B" w:rsidP="00D17AC6">
      <w:pPr>
        <w:spacing w:line="276" w:lineRule="auto"/>
        <w:ind w:left="-720"/>
        <w:jc w:val="center"/>
        <w:rPr>
          <w:rFonts w:asciiTheme="minorHAnsi" w:hAnsiTheme="minorHAnsi" w:cstheme="minorHAnsi"/>
          <w:sz w:val="24"/>
          <w:szCs w:val="24"/>
          <w:lang w:val="en-US"/>
        </w:rPr>
      </w:pPr>
      <w:r w:rsidRPr="00377395">
        <w:rPr>
          <w:rFonts w:asciiTheme="minorHAnsi" w:hAnsiTheme="minorHAnsi" w:cstheme="minorHAnsi"/>
          <w:sz w:val="24"/>
          <w:szCs w:val="24"/>
        </w:rPr>
        <w:t>ACADEMIC YEAR 20</w:t>
      </w:r>
      <w:r w:rsidRPr="00377395">
        <w:rPr>
          <w:rFonts w:asciiTheme="minorHAnsi" w:hAnsiTheme="minorHAnsi" w:cstheme="minorHAnsi"/>
          <w:sz w:val="24"/>
          <w:szCs w:val="24"/>
          <w:lang w:val="en-US"/>
        </w:rPr>
        <w:t>19</w:t>
      </w:r>
      <w:r w:rsidRPr="00377395">
        <w:rPr>
          <w:rFonts w:asciiTheme="minorHAnsi" w:hAnsiTheme="minorHAnsi" w:cstheme="minorHAnsi"/>
          <w:sz w:val="24"/>
          <w:szCs w:val="24"/>
        </w:rPr>
        <w:t>/20</w:t>
      </w:r>
      <w:r w:rsidRPr="00377395">
        <w:rPr>
          <w:rFonts w:asciiTheme="minorHAnsi" w:hAnsiTheme="minorHAnsi" w:cstheme="minorHAnsi"/>
          <w:sz w:val="24"/>
          <w:szCs w:val="24"/>
          <w:lang w:val="en-US"/>
        </w:rPr>
        <w:t>20</w:t>
      </w:r>
    </w:p>
    <w:p w:rsidR="00D17AC6" w:rsidRPr="00377395" w:rsidRDefault="00D17AC6" w:rsidP="00D17AC6">
      <w:pPr>
        <w:spacing w:line="276" w:lineRule="auto"/>
        <w:ind w:left="-720"/>
        <w:jc w:val="center"/>
        <w:rPr>
          <w:rFonts w:asciiTheme="minorHAnsi" w:hAnsiTheme="minorHAnsi" w:cstheme="minorHAnsi"/>
          <w:sz w:val="28"/>
        </w:rPr>
      </w:pPr>
    </w:p>
    <w:p w:rsidR="00D17AC6" w:rsidRPr="00377395" w:rsidRDefault="00D17AC6" w:rsidP="00D17AC6">
      <w:pPr>
        <w:spacing w:line="276" w:lineRule="auto"/>
        <w:ind w:left="-720" w:firstLine="720"/>
        <w:rPr>
          <w:rFonts w:asciiTheme="minorHAnsi" w:hAnsiTheme="minorHAnsi" w:cstheme="minorHAnsi"/>
          <w:sz w:val="24"/>
          <w:szCs w:val="24"/>
          <w:lang w:val="en-US"/>
        </w:rPr>
      </w:pPr>
      <w:r w:rsidRPr="00377395">
        <w:rPr>
          <w:rFonts w:asciiTheme="minorHAnsi" w:hAnsiTheme="minorHAnsi" w:cstheme="minorHAnsi"/>
          <w:sz w:val="24"/>
          <w:szCs w:val="24"/>
        </w:rPr>
        <w:t>Subject</w:t>
      </w:r>
      <w:r w:rsidRPr="00377395">
        <w:rPr>
          <w:rFonts w:asciiTheme="minorHAnsi" w:hAnsiTheme="minorHAnsi" w:cstheme="minorHAnsi"/>
          <w:sz w:val="24"/>
          <w:szCs w:val="24"/>
        </w:rPr>
        <w:tab/>
        <w:t xml:space="preserve">: </w:t>
      </w:r>
      <w:r w:rsidR="00F47A3B" w:rsidRPr="00377395">
        <w:rPr>
          <w:rFonts w:asciiTheme="minorHAnsi" w:hAnsiTheme="minorHAnsi" w:cstheme="minorHAnsi"/>
          <w:sz w:val="24"/>
          <w:szCs w:val="24"/>
          <w:lang w:val="en-US"/>
        </w:rPr>
        <w:t>Application Filling Management</w:t>
      </w:r>
      <w:r w:rsidR="00CE5F9C" w:rsidRPr="00377395">
        <w:rPr>
          <w:rFonts w:asciiTheme="minorHAnsi" w:hAnsiTheme="minorHAnsi" w:cstheme="minorHAnsi"/>
          <w:sz w:val="24"/>
          <w:szCs w:val="24"/>
          <w:lang w:val="en-US"/>
        </w:rPr>
        <w:tab/>
      </w:r>
      <w:r w:rsidRPr="00377395">
        <w:rPr>
          <w:rFonts w:asciiTheme="minorHAnsi" w:hAnsiTheme="minorHAnsi" w:cstheme="minorHAnsi"/>
          <w:sz w:val="24"/>
          <w:szCs w:val="24"/>
        </w:rPr>
        <w:t>Program/class</w:t>
      </w:r>
      <w:r w:rsidRPr="00377395">
        <w:rPr>
          <w:rFonts w:asciiTheme="minorHAnsi" w:hAnsiTheme="minorHAnsi" w:cstheme="minorHAnsi"/>
          <w:sz w:val="24"/>
          <w:szCs w:val="24"/>
        </w:rPr>
        <w:tab/>
      </w:r>
      <w:r w:rsidRPr="00377395">
        <w:rPr>
          <w:rFonts w:asciiTheme="minorHAnsi" w:hAnsiTheme="minorHAnsi" w:cstheme="minorHAnsi"/>
          <w:sz w:val="24"/>
          <w:szCs w:val="24"/>
        </w:rPr>
        <w:tab/>
        <w:t xml:space="preserve">: </w:t>
      </w:r>
      <w:r w:rsidR="0056581E" w:rsidRPr="00377395">
        <w:rPr>
          <w:rFonts w:asciiTheme="minorHAnsi" w:hAnsiTheme="minorHAnsi" w:cstheme="minorHAnsi"/>
          <w:sz w:val="24"/>
          <w:lang w:val="en-US"/>
        </w:rPr>
        <w:t>1</w:t>
      </w:r>
      <w:r w:rsidR="000F45D1" w:rsidRPr="00377395">
        <w:rPr>
          <w:rFonts w:asciiTheme="minorHAnsi" w:hAnsiTheme="minorHAnsi" w:cstheme="minorHAnsi"/>
          <w:sz w:val="24"/>
          <w:lang w:val="en-US"/>
        </w:rPr>
        <w:t>9</w:t>
      </w:r>
      <w:r w:rsidR="0056581E" w:rsidRPr="00377395">
        <w:rPr>
          <w:rFonts w:asciiTheme="minorHAnsi" w:hAnsiTheme="minorHAnsi" w:cstheme="minorHAnsi"/>
          <w:sz w:val="24"/>
          <w:lang w:val="en-US"/>
        </w:rPr>
        <w:t>-</w:t>
      </w:r>
      <w:r w:rsidR="00CE5F9C" w:rsidRPr="00377395">
        <w:rPr>
          <w:rFonts w:asciiTheme="minorHAnsi" w:hAnsiTheme="minorHAnsi" w:cstheme="minorHAnsi"/>
          <w:sz w:val="24"/>
          <w:lang w:val="en-US"/>
        </w:rPr>
        <w:t>OM</w:t>
      </w:r>
      <w:r w:rsidR="0056581E" w:rsidRPr="00377395">
        <w:rPr>
          <w:rFonts w:asciiTheme="minorHAnsi" w:hAnsiTheme="minorHAnsi" w:cstheme="minorHAnsi"/>
          <w:sz w:val="24"/>
          <w:lang w:val="en-US"/>
        </w:rPr>
        <w:t>-1</w:t>
      </w:r>
    </w:p>
    <w:p w:rsidR="00D17AC6" w:rsidRPr="00377395" w:rsidRDefault="0060222D" w:rsidP="00D17AC6">
      <w:pPr>
        <w:spacing w:line="276" w:lineRule="auto"/>
        <w:ind w:left="-720" w:firstLine="720"/>
        <w:rPr>
          <w:rFonts w:asciiTheme="minorHAnsi" w:hAnsiTheme="minorHAnsi" w:cstheme="minorHAnsi"/>
          <w:sz w:val="24"/>
          <w:szCs w:val="24"/>
          <w:lang w:val="en-US"/>
        </w:rPr>
      </w:pPr>
      <w:r w:rsidRPr="00377395">
        <w:rPr>
          <w:rFonts w:asciiTheme="minorHAnsi" w:hAnsiTheme="minorHAnsi" w:cstheme="minorHAnsi"/>
          <w:sz w:val="24"/>
          <w:szCs w:val="24"/>
        </w:rPr>
        <w:t>Date</w:t>
      </w:r>
      <w:r w:rsidRPr="00377395">
        <w:rPr>
          <w:rFonts w:asciiTheme="minorHAnsi" w:hAnsiTheme="minorHAnsi" w:cstheme="minorHAnsi"/>
          <w:sz w:val="24"/>
          <w:szCs w:val="24"/>
        </w:rPr>
        <w:tab/>
      </w:r>
      <w:r w:rsidRPr="00377395">
        <w:rPr>
          <w:rFonts w:asciiTheme="minorHAnsi" w:hAnsiTheme="minorHAnsi" w:cstheme="minorHAnsi"/>
          <w:sz w:val="24"/>
          <w:szCs w:val="24"/>
        </w:rPr>
        <w:tab/>
        <w:t xml:space="preserve">: </w:t>
      </w:r>
      <w:r w:rsidR="00654895">
        <w:rPr>
          <w:rFonts w:asciiTheme="minorHAnsi" w:hAnsiTheme="minorHAnsi" w:cstheme="minorHAnsi"/>
          <w:sz w:val="24"/>
          <w:szCs w:val="24"/>
          <w:lang w:val="en-US"/>
        </w:rPr>
        <w:t xml:space="preserve">8 </w:t>
      </w:r>
      <w:bookmarkStart w:id="0" w:name="_GoBack"/>
      <w:bookmarkEnd w:id="0"/>
      <w:r w:rsidR="000F45D1" w:rsidRPr="00377395">
        <w:rPr>
          <w:rFonts w:asciiTheme="minorHAnsi" w:hAnsiTheme="minorHAnsi" w:cstheme="minorHAnsi"/>
          <w:sz w:val="24"/>
          <w:szCs w:val="24"/>
          <w:lang w:val="en-US"/>
        </w:rPr>
        <w:t>May 2020</w:t>
      </w:r>
      <w:r w:rsidR="000F45D1" w:rsidRPr="00377395">
        <w:rPr>
          <w:rFonts w:asciiTheme="minorHAnsi" w:hAnsiTheme="minorHAnsi" w:cstheme="minorHAnsi"/>
          <w:sz w:val="24"/>
          <w:szCs w:val="24"/>
          <w:lang w:val="en-US"/>
        </w:rPr>
        <w:tab/>
      </w:r>
      <w:r w:rsidR="00CE5F9C" w:rsidRPr="00377395">
        <w:rPr>
          <w:rFonts w:asciiTheme="minorHAnsi" w:hAnsiTheme="minorHAnsi" w:cstheme="minorHAnsi"/>
          <w:sz w:val="24"/>
          <w:szCs w:val="24"/>
          <w:lang w:val="en-US"/>
        </w:rPr>
        <w:tab/>
      </w:r>
      <w:r w:rsidRPr="00377395">
        <w:rPr>
          <w:rFonts w:asciiTheme="minorHAnsi" w:hAnsiTheme="minorHAnsi" w:cstheme="minorHAnsi"/>
          <w:sz w:val="24"/>
          <w:szCs w:val="24"/>
        </w:rPr>
        <w:tab/>
      </w:r>
      <w:r w:rsidR="00CD5E2E" w:rsidRPr="00377395">
        <w:rPr>
          <w:rFonts w:asciiTheme="minorHAnsi" w:hAnsiTheme="minorHAnsi" w:cstheme="minorHAnsi"/>
          <w:sz w:val="24"/>
          <w:szCs w:val="24"/>
        </w:rPr>
        <w:tab/>
      </w:r>
      <w:r w:rsidR="00D17AC6" w:rsidRPr="00377395">
        <w:rPr>
          <w:rFonts w:asciiTheme="minorHAnsi" w:hAnsiTheme="minorHAnsi" w:cstheme="minorHAnsi"/>
          <w:sz w:val="24"/>
          <w:szCs w:val="24"/>
        </w:rPr>
        <w:t>Type of question</w:t>
      </w:r>
      <w:r w:rsidR="00D17AC6" w:rsidRPr="00377395">
        <w:rPr>
          <w:rFonts w:asciiTheme="minorHAnsi" w:hAnsiTheme="minorHAnsi" w:cstheme="minorHAnsi"/>
          <w:sz w:val="24"/>
          <w:szCs w:val="24"/>
        </w:rPr>
        <w:tab/>
        <w:t>: A</w:t>
      </w:r>
      <w:r w:rsidR="007607D8" w:rsidRPr="00377395">
        <w:rPr>
          <w:rFonts w:asciiTheme="minorHAnsi" w:hAnsiTheme="minorHAnsi" w:cstheme="minorHAnsi"/>
          <w:sz w:val="24"/>
          <w:szCs w:val="24"/>
          <w:lang w:val="en-US"/>
        </w:rPr>
        <w:t>, B, &amp; C</w:t>
      </w:r>
    </w:p>
    <w:p w:rsidR="00D17AC6" w:rsidRPr="00377395" w:rsidRDefault="00654895" w:rsidP="0085735E">
      <w:pPr>
        <w:spacing w:line="276" w:lineRule="auto"/>
        <w:ind w:left="-720" w:firstLine="720"/>
        <w:rPr>
          <w:rFonts w:asciiTheme="minorHAnsi" w:hAnsiTheme="minorHAnsi" w:cstheme="minorHAnsi"/>
          <w:sz w:val="24"/>
          <w:szCs w:val="24"/>
        </w:rPr>
      </w:pPr>
      <w:r>
        <w:rPr>
          <w:rFonts w:asciiTheme="minorHAnsi" w:hAnsiTheme="minorHAnsi" w:cstheme="minorHAnsi"/>
          <w:b/>
          <w:noProof/>
          <w:sz w:val="24"/>
          <w:lang w:val="en-US" w:eastAsia="en-US"/>
        </w:rPr>
        <w:pict>
          <v:line id="_x0000_s1031" style="position:absolute;left:0;text-align:left;z-index:251685888;visibility:visible;mso-wrap-distance-top:-3e-5mm;mso-wrap-distance-bottom:-3e-5mm;mso-width-relative:margin;mso-height-relative:margin" from="1.1pt,32.8pt" to="479.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" strokecolor="black [3213]" strokeweight="1.75pt">
            <o:lock v:ext="edit" shapetype="f"/>
          </v:line>
        </w:pict>
      </w:r>
      <w:r w:rsidR="00D17AC6" w:rsidRPr="00377395">
        <w:rPr>
          <w:rFonts w:asciiTheme="minorHAnsi" w:hAnsiTheme="minorHAnsi" w:cstheme="minorHAnsi"/>
          <w:sz w:val="24"/>
          <w:szCs w:val="24"/>
        </w:rPr>
        <w:t>Duration</w:t>
      </w:r>
      <w:r w:rsidR="00D17AC6" w:rsidRPr="00377395">
        <w:rPr>
          <w:rFonts w:asciiTheme="minorHAnsi" w:hAnsiTheme="minorHAnsi" w:cstheme="minorHAnsi"/>
          <w:sz w:val="24"/>
          <w:szCs w:val="24"/>
        </w:rPr>
        <w:tab/>
        <w:t xml:space="preserve">: </w:t>
      </w:r>
      <w:r w:rsidR="00CE5F9C" w:rsidRPr="00377395">
        <w:rPr>
          <w:rFonts w:asciiTheme="minorHAnsi" w:hAnsiTheme="minorHAnsi" w:cstheme="minorHAnsi"/>
          <w:sz w:val="24"/>
          <w:szCs w:val="24"/>
          <w:lang w:val="en-US"/>
        </w:rPr>
        <w:t>200</w:t>
      </w:r>
      <w:r w:rsidR="00D17AC6" w:rsidRPr="00377395">
        <w:rPr>
          <w:rFonts w:asciiTheme="minorHAnsi" w:hAnsiTheme="minorHAnsi" w:cstheme="minorHAnsi"/>
          <w:sz w:val="24"/>
          <w:szCs w:val="24"/>
        </w:rPr>
        <w:t xml:space="preserve"> minutes </w:t>
      </w:r>
      <w:r w:rsidR="00D17AC6" w:rsidRPr="00377395">
        <w:rPr>
          <w:rFonts w:asciiTheme="minorHAnsi" w:hAnsiTheme="minorHAnsi" w:cstheme="minorHAnsi"/>
          <w:sz w:val="24"/>
          <w:szCs w:val="24"/>
        </w:rPr>
        <w:tab/>
      </w:r>
      <w:r w:rsidR="00D17AC6" w:rsidRPr="00377395">
        <w:rPr>
          <w:rFonts w:asciiTheme="minorHAnsi" w:hAnsiTheme="minorHAnsi" w:cstheme="minorHAnsi"/>
          <w:sz w:val="24"/>
          <w:szCs w:val="24"/>
        </w:rPr>
        <w:tab/>
      </w:r>
      <w:r w:rsidR="00D17AC6" w:rsidRPr="00377395">
        <w:rPr>
          <w:rFonts w:asciiTheme="minorHAnsi" w:hAnsiTheme="minorHAnsi" w:cstheme="minorHAnsi"/>
          <w:sz w:val="24"/>
          <w:szCs w:val="24"/>
        </w:rPr>
        <w:tab/>
      </w:r>
      <w:r w:rsidR="00D17AC6" w:rsidRPr="00377395">
        <w:rPr>
          <w:rFonts w:asciiTheme="minorHAnsi" w:hAnsiTheme="minorHAnsi" w:cstheme="minorHAnsi"/>
          <w:sz w:val="24"/>
          <w:szCs w:val="24"/>
        </w:rPr>
        <w:tab/>
        <w:t xml:space="preserve">Type of exam </w:t>
      </w:r>
      <w:r w:rsidR="00D17AC6" w:rsidRPr="00377395">
        <w:rPr>
          <w:rFonts w:asciiTheme="minorHAnsi" w:hAnsiTheme="minorHAnsi" w:cstheme="minorHAnsi"/>
          <w:sz w:val="24"/>
          <w:szCs w:val="24"/>
        </w:rPr>
        <w:tab/>
      </w:r>
      <w:r w:rsidR="00D17AC6" w:rsidRPr="00377395">
        <w:rPr>
          <w:rFonts w:asciiTheme="minorHAnsi" w:hAnsiTheme="minorHAnsi" w:cstheme="minorHAnsi"/>
          <w:sz w:val="24"/>
          <w:szCs w:val="24"/>
        </w:rPr>
        <w:tab/>
        <w:t xml:space="preserve">: Closed </w:t>
      </w:r>
      <w:r w:rsidR="00246D86">
        <w:rPr>
          <w:rFonts w:asciiTheme="minorHAnsi" w:hAnsiTheme="minorHAnsi" w:cstheme="minorHAnsi"/>
          <w:sz w:val="24"/>
          <w:szCs w:val="24"/>
          <w:lang w:val="en-US"/>
        </w:rPr>
        <w:t>book</w:t>
      </w:r>
      <w:r w:rsidR="00D17AC6" w:rsidRPr="00377395">
        <w:rPr>
          <w:rFonts w:asciiTheme="minorHAnsi" w:hAnsiTheme="minorHAnsi" w:cstheme="minorHAnsi"/>
          <w:sz w:val="24"/>
          <w:szCs w:val="24"/>
        </w:rPr>
        <w:tab/>
      </w:r>
      <w:r w:rsidR="00D17AC6" w:rsidRPr="00377395">
        <w:rPr>
          <w:rFonts w:asciiTheme="minorHAnsi" w:hAnsiTheme="minorHAnsi" w:cstheme="minorHAnsi"/>
          <w:b/>
          <w:sz w:val="28"/>
        </w:rPr>
        <w:tab/>
      </w:r>
      <w:r w:rsidR="00D17AC6" w:rsidRPr="00377395">
        <w:rPr>
          <w:rFonts w:asciiTheme="minorHAnsi" w:hAnsiTheme="minorHAnsi" w:cstheme="minorHAnsi"/>
          <w:sz w:val="28"/>
        </w:rPr>
        <w:tab/>
      </w:r>
    </w:p>
    <w:p w:rsidR="00D17AC6" w:rsidRPr="00377395" w:rsidRDefault="00D17AC6" w:rsidP="00D17AC6">
      <w:pPr>
        <w:spacing w:line="0" w:lineRule="atLeast"/>
        <w:ind w:right="3860"/>
        <w:jc w:val="right"/>
        <w:rPr>
          <w:rFonts w:asciiTheme="minorHAnsi" w:hAnsiTheme="minorHAnsi" w:cstheme="minorHAnsi"/>
          <w:b/>
          <w:sz w:val="24"/>
        </w:rPr>
      </w:pPr>
    </w:p>
    <w:p w:rsidR="00D17AC6" w:rsidRPr="00377395" w:rsidRDefault="00D17AC6" w:rsidP="009954E9">
      <w:pPr>
        <w:spacing w:line="276" w:lineRule="auto"/>
        <w:rPr>
          <w:rFonts w:asciiTheme="minorHAnsi" w:hAnsiTheme="minorHAnsi" w:cstheme="minorHAnsi"/>
          <w:sz w:val="24"/>
          <w:szCs w:val="24"/>
        </w:rPr>
      </w:pPr>
      <w:r w:rsidRPr="00377395">
        <w:rPr>
          <w:rFonts w:asciiTheme="minorHAnsi" w:hAnsiTheme="minorHAnsi" w:cstheme="minorHAnsi"/>
          <w:b/>
          <w:sz w:val="24"/>
          <w:szCs w:val="24"/>
        </w:rPr>
        <w:t>GENERAL INSTRUCTIONS:</w:t>
      </w:r>
    </w:p>
    <w:p w:rsidR="00D17AC6" w:rsidRPr="00377395" w:rsidRDefault="00D17AC6" w:rsidP="0072169C">
      <w:pPr>
        <w:pStyle w:val="ListParagraph"/>
        <w:numPr>
          <w:ilvl w:val="0"/>
          <w:numId w:val="1"/>
        </w:numPr>
        <w:ind w:left="567" w:hanging="567"/>
        <w:rPr>
          <w:rFonts w:asciiTheme="minorHAnsi" w:hAnsiTheme="minorHAnsi" w:cstheme="minorHAnsi"/>
          <w:sz w:val="24"/>
          <w:szCs w:val="24"/>
        </w:rPr>
      </w:pPr>
      <w:r w:rsidRPr="00377395">
        <w:rPr>
          <w:rFonts w:asciiTheme="minorHAnsi" w:hAnsiTheme="minorHAnsi" w:cstheme="minorHAnsi"/>
          <w:sz w:val="24"/>
          <w:szCs w:val="24"/>
        </w:rPr>
        <w:t>Pray before you start working on your paper test.</w:t>
      </w:r>
    </w:p>
    <w:p w:rsidR="00D17AC6" w:rsidRPr="00377395" w:rsidRDefault="00D17AC6" w:rsidP="0072169C">
      <w:pPr>
        <w:pStyle w:val="ListParagraph"/>
        <w:numPr>
          <w:ilvl w:val="0"/>
          <w:numId w:val="1"/>
        </w:numPr>
        <w:ind w:left="567" w:hanging="567"/>
        <w:rPr>
          <w:rFonts w:asciiTheme="minorHAnsi" w:hAnsiTheme="minorHAnsi" w:cstheme="minorHAnsi"/>
          <w:sz w:val="24"/>
          <w:szCs w:val="24"/>
        </w:rPr>
      </w:pPr>
      <w:r w:rsidRPr="00377395">
        <w:rPr>
          <w:rFonts w:asciiTheme="minorHAnsi" w:hAnsiTheme="minorHAnsi" w:cstheme="minorHAnsi"/>
          <w:sz w:val="24"/>
          <w:szCs w:val="24"/>
        </w:rPr>
        <w:t>Read the questions and instructions carefully.</w:t>
      </w:r>
    </w:p>
    <w:p w:rsidR="00D17AC6" w:rsidRPr="00377395" w:rsidRDefault="00D17AC6" w:rsidP="0072169C">
      <w:pPr>
        <w:pStyle w:val="ListParagraph"/>
        <w:numPr>
          <w:ilvl w:val="0"/>
          <w:numId w:val="1"/>
        </w:numPr>
        <w:ind w:left="567" w:hanging="567"/>
        <w:rPr>
          <w:rFonts w:asciiTheme="minorHAnsi" w:hAnsiTheme="minorHAnsi" w:cstheme="minorHAnsi"/>
          <w:sz w:val="24"/>
          <w:szCs w:val="24"/>
        </w:rPr>
      </w:pPr>
      <w:r w:rsidRPr="00377395">
        <w:rPr>
          <w:rFonts w:asciiTheme="minorHAnsi" w:hAnsiTheme="minorHAnsi" w:cstheme="minorHAnsi"/>
          <w:sz w:val="24"/>
          <w:szCs w:val="24"/>
        </w:rPr>
        <w:t>Ask the supervisor if you read aunclear questions.</w:t>
      </w:r>
    </w:p>
    <w:p w:rsidR="00A452F3" w:rsidRPr="00377395" w:rsidRDefault="00D17AC6" w:rsidP="0072169C">
      <w:pPr>
        <w:pStyle w:val="ListParagraph"/>
        <w:numPr>
          <w:ilvl w:val="0"/>
          <w:numId w:val="1"/>
        </w:numPr>
        <w:ind w:left="567" w:hanging="567"/>
        <w:rPr>
          <w:rFonts w:asciiTheme="minorHAnsi" w:hAnsiTheme="minorHAnsi" w:cstheme="minorHAnsi"/>
          <w:sz w:val="24"/>
          <w:szCs w:val="24"/>
        </w:rPr>
      </w:pPr>
      <w:r w:rsidRPr="00377395">
        <w:rPr>
          <w:rFonts w:asciiTheme="minorHAnsi" w:hAnsiTheme="minorHAnsi" w:cstheme="minorHAnsi"/>
          <w:sz w:val="24"/>
          <w:szCs w:val="24"/>
        </w:rPr>
        <w:t>Cheating is highly prohibited. If you are caught cheating, you will be send out of the</w:t>
      </w:r>
    </w:p>
    <w:p w:rsidR="00D17AC6" w:rsidRPr="00377395" w:rsidRDefault="00D17AC6" w:rsidP="00A452F3">
      <w:pPr>
        <w:pStyle w:val="ListParagraph"/>
        <w:ind w:left="567"/>
        <w:rPr>
          <w:rFonts w:asciiTheme="minorHAnsi" w:hAnsiTheme="minorHAnsi" w:cstheme="minorHAnsi"/>
          <w:sz w:val="24"/>
          <w:szCs w:val="24"/>
        </w:rPr>
      </w:pPr>
      <w:r w:rsidRPr="00377395">
        <w:rPr>
          <w:rFonts w:asciiTheme="minorHAnsi" w:hAnsiTheme="minorHAnsi" w:cstheme="minorHAnsi"/>
          <w:sz w:val="24"/>
          <w:szCs w:val="24"/>
        </w:rPr>
        <w:t>classroom and will not be allowed to continue the test.</w:t>
      </w:r>
    </w:p>
    <w:p w:rsidR="00D17AC6" w:rsidRPr="00377395" w:rsidRDefault="00D17AC6" w:rsidP="0072169C">
      <w:pPr>
        <w:pStyle w:val="ListParagraph"/>
        <w:numPr>
          <w:ilvl w:val="0"/>
          <w:numId w:val="1"/>
        </w:numPr>
        <w:ind w:left="567" w:hanging="567"/>
        <w:rPr>
          <w:rFonts w:asciiTheme="minorHAnsi" w:hAnsiTheme="minorHAnsi" w:cstheme="minorHAnsi"/>
          <w:sz w:val="24"/>
          <w:szCs w:val="24"/>
        </w:rPr>
      </w:pPr>
      <w:r w:rsidRPr="00377395">
        <w:rPr>
          <w:rFonts w:asciiTheme="minorHAnsi" w:hAnsiTheme="minorHAnsi" w:cstheme="minorHAnsi"/>
          <w:sz w:val="24"/>
          <w:szCs w:val="24"/>
        </w:rPr>
        <w:t>You are not allowed to collaborate with anyone in doing the test.</w:t>
      </w:r>
    </w:p>
    <w:p w:rsidR="00A452F3" w:rsidRPr="00377395" w:rsidRDefault="00D17AC6" w:rsidP="0072169C">
      <w:pPr>
        <w:pStyle w:val="ListParagraph"/>
        <w:numPr>
          <w:ilvl w:val="0"/>
          <w:numId w:val="1"/>
        </w:numPr>
        <w:ind w:left="567" w:hanging="567"/>
        <w:rPr>
          <w:rFonts w:asciiTheme="minorHAnsi" w:hAnsiTheme="minorHAnsi" w:cstheme="minorHAnsi"/>
          <w:sz w:val="24"/>
          <w:szCs w:val="24"/>
        </w:rPr>
      </w:pPr>
      <w:r w:rsidRPr="00377395">
        <w:rPr>
          <w:rFonts w:asciiTheme="minorHAnsi" w:hAnsiTheme="minorHAnsi" w:cstheme="minorHAnsi"/>
          <w:sz w:val="24"/>
          <w:szCs w:val="24"/>
        </w:rPr>
        <w:t xml:space="preserve">Double check your answer sheet. Please reread your answer sheet carefully. </w:t>
      </w:r>
    </w:p>
    <w:p w:rsidR="00D17AC6" w:rsidRPr="00377395" w:rsidRDefault="00D17AC6" w:rsidP="00A452F3">
      <w:pPr>
        <w:pStyle w:val="ListParagraph"/>
        <w:ind w:left="567"/>
        <w:rPr>
          <w:rFonts w:asciiTheme="minorHAnsi" w:hAnsiTheme="minorHAnsi" w:cstheme="minorHAnsi"/>
          <w:sz w:val="24"/>
          <w:szCs w:val="24"/>
        </w:rPr>
      </w:pPr>
      <w:r w:rsidRPr="00377395">
        <w:rPr>
          <w:rFonts w:asciiTheme="minorHAnsi" w:hAnsiTheme="minorHAnsi" w:cstheme="minorHAnsi"/>
          <w:sz w:val="24"/>
          <w:szCs w:val="24"/>
        </w:rPr>
        <w:t xml:space="preserve">You are expected to answer all the questions provided on question sheet. </w:t>
      </w:r>
    </w:p>
    <w:p w:rsidR="00D17AC6" w:rsidRPr="00377395" w:rsidRDefault="00D17AC6" w:rsidP="0072169C">
      <w:pPr>
        <w:pStyle w:val="ListParagraph"/>
        <w:numPr>
          <w:ilvl w:val="0"/>
          <w:numId w:val="1"/>
        </w:numPr>
        <w:ind w:left="567" w:hanging="567"/>
        <w:rPr>
          <w:rFonts w:asciiTheme="minorHAnsi" w:hAnsiTheme="minorHAnsi" w:cstheme="minorHAnsi"/>
          <w:sz w:val="24"/>
          <w:szCs w:val="24"/>
        </w:rPr>
      </w:pPr>
      <w:r w:rsidRPr="00377395">
        <w:rPr>
          <w:rFonts w:asciiTheme="minorHAnsi" w:hAnsiTheme="minorHAnsi" w:cstheme="minorHAnsi"/>
          <w:sz w:val="24"/>
          <w:szCs w:val="24"/>
        </w:rPr>
        <w:t>Submit your answer sheet by the end of the test.</w:t>
      </w:r>
    </w:p>
    <w:p w:rsidR="00D17AC6" w:rsidRPr="00377395" w:rsidRDefault="00654895" w:rsidP="009954E9">
      <w:pPr>
        <w:spacing w:line="0" w:lineRule="atLeast"/>
        <w:ind w:right="104"/>
        <w:rPr>
          <w:rFonts w:asciiTheme="minorHAnsi" w:hAnsiTheme="minorHAnsi" w:cstheme="minorHAnsi"/>
          <w:sz w:val="24"/>
        </w:rPr>
      </w:pPr>
      <w:r>
        <w:rPr>
          <w:rFonts w:asciiTheme="minorHAnsi" w:eastAsia="Times New Roman" w:hAnsiTheme="minorHAnsi" w:cstheme="minorHAnsi"/>
          <w:noProof/>
          <w:sz w:val="24"/>
          <w:lang w:val="en-US" w:eastAsia="en-US"/>
        </w:rPr>
        <w:pict>
          <v:line id="Straight Connector 3" o:spid="_x0000_s1030" style="position:absolute;z-index:251684864;visibility:visible;mso-wrap-distance-top:-3e-5mm;mso-wrap-distance-bottom:-3e-5mm;mso-position-horizontal-relative:margin;mso-width-relative:margin;mso-height-relative:margin" from="1.1pt,13.5pt" to="478.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" strokecolor="black [3213]" strokeweight="1.75pt">
            <o:lock v:ext="edit" shapetype="f"/>
            <w10:wrap anchorx="margin"/>
          </v:line>
        </w:pict>
      </w:r>
    </w:p>
    <w:p w:rsidR="00D17AC6" w:rsidRPr="00377395" w:rsidRDefault="00654895" w:rsidP="00D17AC6">
      <w:pPr>
        <w:spacing w:line="20" w:lineRule="exact"/>
        <w:rPr>
          <w:rFonts w:asciiTheme="minorHAnsi" w:eastAsia="Times New Roman" w:hAnsiTheme="minorHAnsi" w:cstheme="minorHAnsi"/>
          <w:sz w:val="24"/>
        </w:rPr>
      </w:pPr>
      <w:r>
        <w:rPr>
          <w:rFonts w:asciiTheme="minorHAnsi" w:hAnsiTheme="minorHAnsi" w:cstheme="minorHAnsi"/>
          <w:noProof/>
          <w:sz w:val="24"/>
          <w:lang w:val="en-US" w:eastAsia="en-US"/>
        </w:rPr>
        <w:pict>
          <v:rect id="Rectangle 14" o:spid="_x0000_s1029" style="position:absolute;margin-left:12.1pt;margin-top:272.6pt;width:1pt;height:1pt;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" fillcolor="black" strokecolor="white"/>
        </w:pict>
      </w:r>
      <w:r>
        <w:rPr>
          <w:rFonts w:asciiTheme="minorHAnsi" w:hAnsiTheme="minorHAnsi" w:cstheme="minorHAnsi"/>
          <w:noProof/>
          <w:sz w:val="24"/>
          <w:lang w:val="en-US" w:eastAsia="en-US"/>
        </w:rPr>
        <w:pict>
          <v:rect id="Rectangle 15" o:spid="_x0000_s1028" style="position:absolute;margin-left:151.35pt;margin-top:272.6pt;width:1pt;height:1pt;z-index:-251634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" fillcolor="black" strokecolor="white"/>
        </w:pict>
      </w:r>
      <w:r>
        <w:rPr>
          <w:rFonts w:asciiTheme="minorHAnsi" w:hAnsiTheme="minorHAnsi" w:cstheme="minorHAnsi"/>
          <w:noProof/>
          <w:sz w:val="24"/>
          <w:lang w:val="en-US" w:eastAsia="en-US"/>
        </w:rPr>
        <w:pict>
          <v:rect id="Rectangle 16" o:spid="_x0000_s1027" style="position:absolute;margin-left:485.05pt;margin-top:272.6pt;width:1pt;height:1pt;z-index:-251633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" fillcolor="black" strokecolor="white"/>
        </w:pict>
      </w:r>
    </w:p>
    <w:p w:rsidR="00377395" w:rsidRPr="00377395" w:rsidRDefault="00377395" w:rsidP="00377395">
      <w:pPr>
        <w:rPr>
          <w:rFonts w:asciiTheme="minorHAnsi" w:hAnsiTheme="minorHAnsi" w:cstheme="minorHAnsi"/>
          <w:sz w:val="24"/>
          <w:szCs w:val="24"/>
          <w:lang w:val="en-US"/>
        </w:rPr>
      </w:pPr>
    </w:p>
    <w:p w:rsidR="00377395" w:rsidRDefault="005B5364" w:rsidP="00377395">
      <w:pPr>
        <w:spacing w:line="0" w:lineRule="atLeast"/>
        <w:ind w:left="2"/>
        <w:rPr>
          <w:rFonts w:asciiTheme="minorHAnsi" w:eastAsia="Book Antiqua" w:hAnsiTheme="minorHAnsi" w:cstheme="minorHAnsi"/>
          <w:b/>
          <w:sz w:val="24"/>
          <w:lang w:val="en-US"/>
        </w:rPr>
      </w:pPr>
      <w:r>
        <w:rPr>
          <w:rFonts w:asciiTheme="minorHAnsi" w:eastAsia="Book Antiqua" w:hAnsiTheme="minorHAnsi" w:cstheme="minorHAnsi"/>
          <w:b/>
          <w:sz w:val="24"/>
          <w:lang w:val="en-US"/>
        </w:rPr>
        <w:t>INSTRUKSI PENGERJAAN SOAL</w:t>
      </w:r>
      <w:r w:rsidR="00E178EF" w:rsidRPr="00E178EF">
        <w:rPr>
          <w:rFonts w:asciiTheme="minorHAnsi" w:eastAsia="Book Antiqua" w:hAnsiTheme="minorHAnsi" w:cstheme="minorHAnsi"/>
          <w:b/>
          <w:sz w:val="24"/>
        </w:rPr>
        <w:t>:</w:t>
      </w:r>
    </w:p>
    <w:p w:rsidR="002C28DB" w:rsidRPr="002C28DB" w:rsidRDefault="002C28DB" w:rsidP="00377395">
      <w:pPr>
        <w:spacing w:line="0" w:lineRule="atLeast"/>
        <w:ind w:left="2"/>
        <w:rPr>
          <w:rFonts w:asciiTheme="minorHAnsi" w:eastAsia="Book Antiqua" w:hAnsiTheme="minorHAnsi" w:cstheme="minorHAnsi"/>
          <w:b/>
          <w:sz w:val="24"/>
          <w:lang w:val="en-US"/>
        </w:rPr>
      </w:pPr>
    </w:p>
    <w:p w:rsidR="00377395" w:rsidRPr="00320B34" w:rsidRDefault="00E178EF" w:rsidP="00320B34">
      <w:pPr>
        <w:pStyle w:val="ListParagraph"/>
        <w:numPr>
          <w:ilvl w:val="0"/>
          <w:numId w:val="2"/>
        </w:numPr>
        <w:tabs>
          <w:tab w:val="left" w:pos="426"/>
        </w:tabs>
        <w:spacing w:line="0" w:lineRule="atLeast"/>
        <w:ind w:left="0"/>
        <w:rPr>
          <w:rFonts w:asciiTheme="minorHAnsi" w:eastAsia="Book Antiqua" w:hAnsiTheme="minorHAnsi" w:cstheme="minorHAnsi"/>
          <w:b/>
          <w:sz w:val="24"/>
        </w:rPr>
      </w:pPr>
      <w:r w:rsidRPr="00320B34">
        <w:rPr>
          <w:rFonts w:asciiTheme="minorHAnsi" w:eastAsia="Book Antiqua" w:hAnsiTheme="minorHAnsi" w:cstheme="minorHAnsi"/>
          <w:b/>
          <w:sz w:val="24"/>
        </w:rPr>
        <w:t xml:space="preserve">Mengerjakan soal teori </w:t>
      </w:r>
    </w:p>
    <w:p w:rsidR="00377395" w:rsidRPr="005E4285" w:rsidRDefault="00377395" w:rsidP="00320B34">
      <w:pPr>
        <w:numPr>
          <w:ilvl w:val="1"/>
          <w:numId w:val="16"/>
        </w:numPr>
        <w:spacing w:line="0" w:lineRule="atLeast"/>
        <w:ind w:left="426"/>
        <w:rPr>
          <w:rFonts w:asciiTheme="minorHAnsi" w:eastAsia="Book Antiqua" w:hAnsiTheme="minorHAnsi" w:cstheme="minorHAnsi"/>
          <w:sz w:val="24"/>
        </w:rPr>
      </w:pPr>
      <w:r w:rsidRPr="00377395">
        <w:rPr>
          <w:rFonts w:asciiTheme="minorHAnsi" w:eastAsia="Book Antiqua" w:hAnsiTheme="minorHAnsi" w:cstheme="minorHAnsi"/>
          <w:sz w:val="24"/>
        </w:rPr>
        <w:t>Menjawab pertanyaan</w:t>
      </w:r>
      <w:r w:rsidR="005E4285">
        <w:rPr>
          <w:rFonts w:asciiTheme="minorHAnsi" w:eastAsia="Book Antiqua" w:hAnsiTheme="minorHAnsi" w:cstheme="minorHAnsi"/>
          <w:sz w:val="24"/>
          <w:lang w:val="en-US"/>
        </w:rPr>
        <w:t xml:space="preserve"> (dapat diacak)</w:t>
      </w:r>
    </w:p>
    <w:p w:rsidR="005E4285" w:rsidRPr="00377395" w:rsidRDefault="005E4285" w:rsidP="00320B34">
      <w:pPr>
        <w:numPr>
          <w:ilvl w:val="1"/>
          <w:numId w:val="16"/>
        </w:numPr>
        <w:spacing w:line="0" w:lineRule="atLeast"/>
        <w:ind w:left="426"/>
        <w:rPr>
          <w:rFonts w:asciiTheme="minorHAnsi" w:eastAsia="Book Antiqua" w:hAnsiTheme="minorHAnsi" w:cstheme="minorHAnsi"/>
          <w:sz w:val="24"/>
        </w:rPr>
      </w:pPr>
      <w:r>
        <w:rPr>
          <w:rFonts w:asciiTheme="minorHAnsi" w:eastAsia="Book Antiqua" w:hAnsiTheme="minorHAnsi" w:cstheme="minorHAnsi"/>
          <w:sz w:val="24"/>
          <w:lang w:val="en-US"/>
        </w:rPr>
        <w:t xml:space="preserve">Mengisi </w:t>
      </w:r>
      <w:r w:rsidR="004E23FB">
        <w:rPr>
          <w:rFonts w:asciiTheme="minorHAnsi" w:eastAsia="Book Antiqua" w:hAnsiTheme="minorHAnsi" w:cstheme="minorHAnsi"/>
          <w:sz w:val="24"/>
          <w:lang w:val="en-US"/>
        </w:rPr>
        <w:t>Daftar I</w:t>
      </w:r>
      <w:r>
        <w:rPr>
          <w:rFonts w:asciiTheme="minorHAnsi" w:eastAsia="Book Antiqua" w:hAnsiTheme="minorHAnsi" w:cstheme="minorHAnsi"/>
          <w:sz w:val="24"/>
          <w:lang w:val="en-US"/>
        </w:rPr>
        <w:t>ndeks</w:t>
      </w:r>
    </w:p>
    <w:p w:rsidR="00377395" w:rsidRPr="00377395" w:rsidRDefault="00377395" w:rsidP="00EE5EAC">
      <w:pPr>
        <w:spacing w:line="1" w:lineRule="exact"/>
        <w:ind w:left="426"/>
        <w:rPr>
          <w:rFonts w:asciiTheme="minorHAnsi" w:eastAsia="Book Antiqua" w:hAnsiTheme="minorHAnsi" w:cstheme="minorHAnsi"/>
          <w:sz w:val="24"/>
        </w:rPr>
      </w:pPr>
    </w:p>
    <w:p w:rsidR="00377395" w:rsidRPr="00377395" w:rsidRDefault="00377395" w:rsidP="00EE5EAC">
      <w:pPr>
        <w:spacing w:line="295" w:lineRule="exact"/>
        <w:ind w:left="426" w:hanging="567"/>
        <w:rPr>
          <w:rFonts w:asciiTheme="minorHAnsi" w:eastAsia="Book Antiqua" w:hAnsiTheme="minorHAnsi" w:cstheme="minorHAnsi"/>
          <w:sz w:val="24"/>
        </w:rPr>
      </w:pPr>
    </w:p>
    <w:p w:rsidR="00377395" w:rsidRPr="00377395" w:rsidRDefault="00377395" w:rsidP="00EE5EAC">
      <w:pPr>
        <w:numPr>
          <w:ilvl w:val="0"/>
          <w:numId w:val="2"/>
        </w:numPr>
        <w:spacing w:line="0" w:lineRule="atLeast"/>
        <w:ind w:left="426" w:hanging="426"/>
        <w:rPr>
          <w:rFonts w:asciiTheme="minorHAnsi" w:eastAsia="Book Antiqua" w:hAnsiTheme="minorHAnsi" w:cstheme="minorHAnsi"/>
          <w:b/>
          <w:sz w:val="24"/>
        </w:rPr>
      </w:pPr>
      <w:r w:rsidRPr="00377395">
        <w:rPr>
          <w:rFonts w:asciiTheme="minorHAnsi" w:eastAsia="Book Antiqua" w:hAnsiTheme="minorHAnsi" w:cstheme="minorHAnsi"/>
          <w:b/>
          <w:sz w:val="24"/>
        </w:rPr>
        <w:t>Mengerjakan soal praktek</w:t>
      </w:r>
    </w:p>
    <w:p w:rsidR="00377395" w:rsidRPr="00377395" w:rsidRDefault="00377395" w:rsidP="00CD21A1">
      <w:pPr>
        <w:spacing w:line="2" w:lineRule="exact"/>
        <w:ind w:left="567" w:hanging="567"/>
        <w:rPr>
          <w:rFonts w:asciiTheme="minorHAnsi" w:eastAsia="Times New Roman" w:hAnsiTheme="minorHAnsi" w:cstheme="minorHAnsi"/>
        </w:rPr>
      </w:pPr>
    </w:p>
    <w:p w:rsidR="00EC1BEF" w:rsidRPr="00EC1BEF" w:rsidRDefault="00377395" w:rsidP="00320B34">
      <w:pPr>
        <w:numPr>
          <w:ilvl w:val="0"/>
          <w:numId w:val="15"/>
        </w:numPr>
        <w:tabs>
          <w:tab w:val="left" w:pos="1134"/>
        </w:tabs>
        <w:spacing w:line="0" w:lineRule="atLeast"/>
        <w:ind w:left="722" w:hanging="296"/>
        <w:rPr>
          <w:rFonts w:asciiTheme="minorHAnsi" w:eastAsia="Book Antiqua" w:hAnsiTheme="minorHAnsi" w:cstheme="minorHAnsi"/>
          <w:sz w:val="24"/>
        </w:rPr>
      </w:pPr>
      <w:r w:rsidRPr="00377395">
        <w:rPr>
          <w:rFonts w:asciiTheme="minorHAnsi" w:eastAsia="Book Antiqua" w:hAnsiTheme="minorHAnsi" w:cstheme="minorHAnsi"/>
          <w:sz w:val="24"/>
        </w:rPr>
        <w:t>Saat i</w:t>
      </w:r>
      <w:r w:rsidR="005E4285">
        <w:rPr>
          <w:rFonts w:asciiTheme="minorHAnsi" w:eastAsia="Book Antiqua" w:hAnsiTheme="minorHAnsi" w:cstheme="minorHAnsi"/>
          <w:sz w:val="24"/>
        </w:rPr>
        <w:t xml:space="preserve">ni di meja anda ada </w:t>
      </w:r>
      <w:r w:rsidR="00EC1BEF">
        <w:rPr>
          <w:rFonts w:asciiTheme="minorHAnsi" w:eastAsia="Book Antiqua" w:hAnsiTheme="minorHAnsi" w:cstheme="minorHAnsi"/>
          <w:sz w:val="24"/>
          <w:lang w:val="en-US"/>
        </w:rPr>
        <w:t xml:space="preserve">30 </w:t>
      </w:r>
      <w:r w:rsidR="005E4285">
        <w:rPr>
          <w:rFonts w:asciiTheme="minorHAnsi" w:eastAsia="Book Antiqua" w:hAnsiTheme="minorHAnsi" w:cstheme="minorHAnsi"/>
          <w:sz w:val="24"/>
        </w:rPr>
        <w:t>surat yang siap untuk di</w:t>
      </w:r>
      <w:r w:rsidR="005E4285">
        <w:rPr>
          <w:rFonts w:asciiTheme="minorHAnsi" w:eastAsia="Book Antiqua" w:hAnsiTheme="minorHAnsi" w:cstheme="minorHAnsi"/>
          <w:sz w:val="24"/>
          <w:lang w:val="en-US"/>
        </w:rPr>
        <w:t>arsipkan</w:t>
      </w:r>
      <w:r w:rsidR="00EC1BEF">
        <w:rPr>
          <w:rFonts w:asciiTheme="minorHAnsi" w:eastAsia="Book Antiqua" w:hAnsiTheme="minorHAnsi" w:cstheme="minorHAnsi"/>
          <w:sz w:val="24"/>
          <w:lang w:val="en-US"/>
        </w:rPr>
        <w:t>.</w:t>
      </w:r>
    </w:p>
    <w:p w:rsidR="00377395" w:rsidRPr="00EC1BEF" w:rsidRDefault="00EC1BEF" w:rsidP="00EC1BEF">
      <w:pPr>
        <w:tabs>
          <w:tab w:val="left" w:pos="1134"/>
        </w:tabs>
        <w:spacing w:line="0" w:lineRule="atLeast"/>
        <w:ind w:left="722"/>
        <w:rPr>
          <w:rFonts w:asciiTheme="minorHAnsi" w:eastAsia="Book Antiqua" w:hAnsiTheme="minorHAnsi" w:cstheme="minorHAnsi"/>
          <w:b/>
          <w:sz w:val="28"/>
        </w:rPr>
      </w:pPr>
      <w:r>
        <w:rPr>
          <w:rFonts w:asciiTheme="minorHAnsi" w:eastAsia="Book Antiqua" w:hAnsiTheme="minorHAnsi" w:cstheme="minorHAnsi"/>
          <w:sz w:val="24"/>
          <w:lang w:val="en-US"/>
        </w:rPr>
        <w:t xml:space="preserve">Catatan:  </w:t>
      </w:r>
      <w:r w:rsidRPr="00EC1BEF">
        <w:rPr>
          <w:rFonts w:asciiTheme="minorHAnsi" w:eastAsia="Book Antiqua" w:hAnsiTheme="minorHAnsi" w:cstheme="minorHAnsi"/>
          <w:b/>
          <w:sz w:val="28"/>
          <w:lang w:val="en-US"/>
        </w:rPr>
        <w:t>nomor surat ganjil diarsip oleh no absen ganjil dan sebaliknya nomor surat genap diarsip oleh no absen genap.</w:t>
      </w:r>
    </w:p>
    <w:p w:rsidR="00377395" w:rsidRPr="00FE594E" w:rsidRDefault="002C28DB" w:rsidP="00320B34">
      <w:pPr>
        <w:numPr>
          <w:ilvl w:val="0"/>
          <w:numId w:val="15"/>
        </w:numPr>
        <w:spacing w:line="0" w:lineRule="atLeast"/>
        <w:ind w:left="722" w:hanging="296"/>
        <w:rPr>
          <w:rFonts w:asciiTheme="minorHAnsi" w:eastAsia="Book Antiqua" w:hAnsiTheme="minorHAnsi" w:cstheme="minorHAnsi"/>
          <w:sz w:val="24"/>
        </w:rPr>
      </w:pPr>
      <w:r>
        <w:rPr>
          <w:rFonts w:asciiTheme="minorHAnsi" w:eastAsia="Book Antiqua" w:hAnsiTheme="minorHAnsi" w:cstheme="minorHAnsi"/>
          <w:sz w:val="24"/>
        </w:rPr>
        <w:t>Catat</w:t>
      </w:r>
      <w:r w:rsidR="005E4285">
        <w:rPr>
          <w:rFonts w:asciiTheme="minorHAnsi" w:eastAsia="Book Antiqua" w:hAnsiTheme="minorHAnsi" w:cstheme="minorHAnsi"/>
          <w:sz w:val="24"/>
        </w:rPr>
        <w:t xml:space="preserve"> </w:t>
      </w:r>
      <w:r w:rsidR="005E4285">
        <w:rPr>
          <w:rFonts w:asciiTheme="minorHAnsi" w:eastAsia="Book Antiqua" w:hAnsiTheme="minorHAnsi" w:cstheme="minorHAnsi"/>
          <w:sz w:val="24"/>
          <w:lang w:val="en-US"/>
        </w:rPr>
        <w:t xml:space="preserve">masing-masing </w:t>
      </w:r>
      <w:r w:rsidR="005E4285">
        <w:rPr>
          <w:rFonts w:asciiTheme="minorHAnsi" w:eastAsia="Book Antiqua" w:hAnsiTheme="minorHAnsi" w:cstheme="minorHAnsi"/>
          <w:sz w:val="24"/>
        </w:rPr>
        <w:t xml:space="preserve">surat </w:t>
      </w:r>
      <w:r w:rsidR="00377395" w:rsidRPr="00377395">
        <w:rPr>
          <w:rFonts w:asciiTheme="minorHAnsi" w:eastAsia="Book Antiqua" w:hAnsiTheme="minorHAnsi" w:cstheme="minorHAnsi"/>
          <w:sz w:val="24"/>
        </w:rPr>
        <w:t>ke</w:t>
      </w:r>
      <w:r w:rsidR="005E4285">
        <w:rPr>
          <w:rFonts w:asciiTheme="minorHAnsi" w:eastAsia="Book Antiqua" w:hAnsiTheme="minorHAnsi" w:cstheme="minorHAnsi"/>
          <w:sz w:val="24"/>
          <w:lang w:val="en-US"/>
        </w:rPr>
        <w:t xml:space="preserve"> </w:t>
      </w:r>
      <w:r w:rsidR="00377395" w:rsidRPr="00377395">
        <w:rPr>
          <w:rFonts w:asciiTheme="minorHAnsi" w:eastAsia="Book Antiqua" w:hAnsiTheme="minorHAnsi" w:cstheme="minorHAnsi"/>
          <w:sz w:val="24"/>
        </w:rPr>
        <w:t xml:space="preserve">dalam </w:t>
      </w:r>
      <w:r w:rsidRPr="00FE594E">
        <w:rPr>
          <w:rFonts w:asciiTheme="minorHAnsi" w:eastAsia="Book Antiqua" w:hAnsiTheme="minorHAnsi" w:cstheme="minorHAnsi"/>
          <w:b/>
          <w:sz w:val="24"/>
        </w:rPr>
        <w:t>Buku Agenda</w:t>
      </w:r>
      <w:r w:rsidRPr="00377395">
        <w:rPr>
          <w:rFonts w:asciiTheme="minorHAnsi" w:eastAsia="Book Antiqua" w:hAnsiTheme="minorHAnsi" w:cstheme="minorHAnsi"/>
          <w:sz w:val="24"/>
        </w:rPr>
        <w:t xml:space="preserve"> </w:t>
      </w:r>
      <w:r>
        <w:rPr>
          <w:rFonts w:asciiTheme="minorHAnsi" w:eastAsia="Book Antiqua" w:hAnsiTheme="minorHAnsi" w:cstheme="minorHAnsi"/>
          <w:sz w:val="24"/>
          <w:lang w:val="en-US"/>
        </w:rPr>
        <w:t>pada</w:t>
      </w:r>
      <w:r w:rsidR="005E4285">
        <w:rPr>
          <w:rFonts w:asciiTheme="minorHAnsi" w:eastAsia="Book Antiqua" w:hAnsiTheme="minorHAnsi" w:cstheme="minorHAnsi"/>
          <w:sz w:val="24"/>
        </w:rPr>
        <w:t xml:space="preserve"> format yang disediakan</w:t>
      </w:r>
      <w:r w:rsidR="00EC1BEF">
        <w:rPr>
          <w:rFonts w:asciiTheme="minorHAnsi" w:eastAsia="Book Antiqua" w:hAnsiTheme="minorHAnsi" w:cstheme="minorHAnsi"/>
          <w:sz w:val="24"/>
          <w:lang w:val="en-US"/>
        </w:rPr>
        <w:t>.</w:t>
      </w:r>
    </w:p>
    <w:p w:rsidR="00FE594E" w:rsidRPr="00377395" w:rsidRDefault="00FE594E" w:rsidP="00320B34">
      <w:pPr>
        <w:numPr>
          <w:ilvl w:val="0"/>
          <w:numId w:val="15"/>
        </w:numPr>
        <w:spacing w:line="0" w:lineRule="atLeast"/>
        <w:ind w:left="722" w:hanging="296"/>
        <w:rPr>
          <w:rFonts w:asciiTheme="minorHAnsi" w:eastAsia="Book Antiqua" w:hAnsiTheme="minorHAnsi" w:cstheme="minorHAnsi"/>
          <w:sz w:val="24"/>
        </w:rPr>
      </w:pPr>
      <w:r>
        <w:rPr>
          <w:rFonts w:asciiTheme="minorHAnsi" w:eastAsia="Book Antiqua" w:hAnsiTheme="minorHAnsi" w:cstheme="minorHAnsi"/>
          <w:sz w:val="24"/>
          <w:lang w:val="en-US"/>
        </w:rPr>
        <w:t xml:space="preserve">Isi </w:t>
      </w:r>
      <w:r w:rsidRPr="00FE594E">
        <w:rPr>
          <w:rFonts w:asciiTheme="minorHAnsi" w:eastAsia="Book Antiqua" w:hAnsiTheme="minorHAnsi" w:cstheme="minorHAnsi"/>
          <w:b/>
          <w:sz w:val="24"/>
          <w:lang w:val="en-US"/>
        </w:rPr>
        <w:t>Daftar Klasifikasi</w:t>
      </w:r>
      <w:r>
        <w:rPr>
          <w:rFonts w:asciiTheme="minorHAnsi" w:eastAsia="Book Antiqua" w:hAnsiTheme="minorHAnsi" w:cstheme="minorHAnsi"/>
          <w:sz w:val="24"/>
          <w:lang w:val="en-US"/>
        </w:rPr>
        <w:t xml:space="preserve"> berdasarkan Buku Agenda</w:t>
      </w:r>
      <w:r w:rsidR="00EC1BEF">
        <w:rPr>
          <w:rFonts w:asciiTheme="minorHAnsi" w:eastAsia="Book Antiqua" w:hAnsiTheme="minorHAnsi" w:cstheme="minorHAnsi"/>
          <w:sz w:val="24"/>
          <w:lang w:val="en-US"/>
        </w:rPr>
        <w:t>.</w:t>
      </w:r>
    </w:p>
    <w:p w:rsidR="00377395" w:rsidRPr="00377395" w:rsidRDefault="00377395" w:rsidP="00EE5EAC">
      <w:pPr>
        <w:tabs>
          <w:tab w:val="left" w:pos="1134"/>
        </w:tabs>
        <w:spacing w:line="1" w:lineRule="exact"/>
        <w:ind w:left="709" w:hanging="296"/>
        <w:rPr>
          <w:rFonts w:asciiTheme="minorHAnsi" w:eastAsia="Book Antiqua" w:hAnsiTheme="minorHAnsi" w:cstheme="minorHAnsi"/>
          <w:sz w:val="24"/>
        </w:rPr>
      </w:pPr>
    </w:p>
    <w:p w:rsidR="00377395" w:rsidRPr="00377395" w:rsidRDefault="00377395" w:rsidP="00320B34">
      <w:pPr>
        <w:numPr>
          <w:ilvl w:val="0"/>
          <w:numId w:val="15"/>
        </w:numPr>
        <w:spacing w:line="239" w:lineRule="auto"/>
        <w:ind w:left="722" w:hanging="296"/>
        <w:rPr>
          <w:rFonts w:asciiTheme="minorHAnsi" w:eastAsia="Book Antiqua" w:hAnsiTheme="minorHAnsi" w:cstheme="minorHAnsi"/>
          <w:sz w:val="24"/>
        </w:rPr>
      </w:pPr>
      <w:r w:rsidRPr="00377395">
        <w:rPr>
          <w:rFonts w:asciiTheme="minorHAnsi" w:eastAsia="Book Antiqua" w:hAnsiTheme="minorHAnsi" w:cstheme="minorHAnsi"/>
          <w:sz w:val="24"/>
        </w:rPr>
        <w:t>Siapkan Guide da</w:t>
      </w:r>
      <w:r w:rsidR="002C28DB">
        <w:rPr>
          <w:rFonts w:asciiTheme="minorHAnsi" w:eastAsia="Book Antiqua" w:hAnsiTheme="minorHAnsi" w:cstheme="minorHAnsi"/>
          <w:sz w:val="24"/>
        </w:rPr>
        <w:t xml:space="preserve">ri kertas karton/bufalo </w:t>
      </w:r>
      <w:r w:rsidR="002C28DB">
        <w:rPr>
          <w:rFonts w:asciiTheme="minorHAnsi" w:eastAsia="Book Antiqua" w:hAnsiTheme="minorHAnsi" w:cstheme="minorHAnsi"/>
          <w:sz w:val="24"/>
          <w:lang w:val="en-US"/>
        </w:rPr>
        <w:t xml:space="preserve">yang dipergunakan untuk menulis </w:t>
      </w:r>
      <w:r w:rsidR="002C28DB">
        <w:rPr>
          <w:rFonts w:asciiTheme="minorHAnsi" w:eastAsia="Book Antiqua" w:hAnsiTheme="minorHAnsi" w:cstheme="minorHAnsi"/>
          <w:sz w:val="24"/>
        </w:rPr>
        <w:t xml:space="preserve">judul </w:t>
      </w:r>
      <w:r w:rsidRPr="00377395">
        <w:rPr>
          <w:rFonts w:asciiTheme="minorHAnsi" w:eastAsia="Book Antiqua" w:hAnsiTheme="minorHAnsi" w:cstheme="minorHAnsi"/>
          <w:sz w:val="24"/>
        </w:rPr>
        <w:t>nama</w:t>
      </w:r>
      <w:r w:rsidR="002C28DB">
        <w:rPr>
          <w:rFonts w:asciiTheme="minorHAnsi" w:eastAsia="Book Antiqua" w:hAnsiTheme="minorHAnsi" w:cstheme="minorHAnsi"/>
          <w:sz w:val="24"/>
          <w:lang w:val="en-US"/>
        </w:rPr>
        <w:t xml:space="preserve"> Departemen: </w:t>
      </w:r>
      <w:r w:rsidR="002C28DB">
        <w:rPr>
          <w:rFonts w:asciiTheme="minorHAnsi" w:eastAsia="Book Antiqua" w:hAnsiTheme="minorHAnsi" w:cstheme="minorHAnsi"/>
          <w:b/>
          <w:sz w:val="24"/>
        </w:rPr>
        <w:t>Personalia,</w:t>
      </w:r>
      <w:r w:rsidR="002C28DB">
        <w:rPr>
          <w:rFonts w:asciiTheme="minorHAnsi" w:eastAsia="Book Antiqua" w:hAnsiTheme="minorHAnsi" w:cstheme="minorHAnsi"/>
          <w:b/>
          <w:sz w:val="24"/>
          <w:lang w:val="en-US"/>
        </w:rPr>
        <w:t xml:space="preserve"> </w:t>
      </w:r>
      <w:r w:rsidRPr="00377395">
        <w:rPr>
          <w:rFonts w:asciiTheme="minorHAnsi" w:eastAsia="Book Antiqua" w:hAnsiTheme="minorHAnsi" w:cstheme="minorHAnsi"/>
          <w:b/>
          <w:sz w:val="24"/>
        </w:rPr>
        <w:t>Finance</w:t>
      </w:r>
      <w:r w:rsidR="004E23FB">
        <w:rPr>
          <w:rFonts w:asciiTheme="minorHAnsi" w:eastAsia="Book Antiqua" w:hAnsiTheme="minorHAnsi" w:cstheme="minorHAnsi"/>
          <w:b/>
          <w:sz w:val="24"/>
          <w:lang w:val="en-US"/>
        </w:rPr>
        <w:t xml:space="preserve"> </w:t>
      </w:r>
      <w:r w:rsidRPr="00377395">
        <w:rPr>
          <w:rFonts w:asciiTheme="minorHAnsi" w:eastAsia="Book Antiqua" w:hAnsiTheme="minorHAnsi" w:cstheme="minorHAnsi"/>
          <w:b/>
          <w:sz w:val="24"/>
        </w:rPr>
        <w:t>&amp;</w:t>
      </w:r>
      <w:r w:rsidR="004E23FB">
        <w:rPr>
          <w:rFonts w:asciiTheme="minorHAnsi" w:eastAsia="Book Antiqua" w:hAnsiTheme="minorHAnsi" w:cstheme="minorHAnsi"/>
          <w:b/>
          <w:sz w:val="24"/>
          <w:lang w:val="en-US"/>
        </w:rPr>
        <w:t xml:space="preserve"> </w:t>
      </w:r>
      <w:r w:rsidRPr="00377395">
        <w:rPr>
          <w:rFonts w:asciiTheme="minorHAnsi" w:eastAsia="Book Antiqua" w:hAnsiTheme="minorHAnsi" w:cstheme="minorHAnsi"/>
          <w:b/>
          <w:sz w:val="24"/>
        </w:rPr>
        <w:t>Operational,</w:t>
      </w:r>
      <w:r w:rsidR="004E23FB">
        <w:rPr>
          <w:rFonts w:asciiTheme="minorHAnsi" w:eastAsia="Book Antiqua" w:hAnsiTheme="minorHAnsi" w:cstheme="minorHAnsi"/>
          <w:b/>
          <w:sz w:val="24"/>
          <w:lang w:val="en-US"/>
        </w:rPr>
        <w:t xml:space="preserve"> </w:t>
      </w:r>
      <w:r w:rsidRPr="00377395">
        <w:rPr>
          <w:rFonts w:asciiTheme="minorHAnsi" w:eastAsia="Book Antiqua" w:hAnsiTheme="minorHAnsi" w:cstheme="minorHAnsi"/>
          <w:b/>
          <w:sz w:val="24"/>
        </w:rPr>
        <w:t>dan Pemasaran</w:t>
      </w:r>
      <w:r w:rsidRPr="00377395">
        <w:rPr>
          <w:rFonts w:asciiTheme="minorHAnsi" w:eastAsia="Book Antiqua" w:hAnsiTheme="minorHAnsi" w:cstheme="minorHAnsi"/>
          <w:sz w:val="24"/>
        </w:rPr>
        <w:t>.</w:t>
      </w:r>
    </w:p>
    <w:p w:rsidR="00377395" w:rsidRPr="00377395" w:rsidRDefault="00377395" w:rsidP="00EE5EAC">
      <w:pPr>
        <w:tabs>
          <w:tab w:val="left" w:pos="1134"/>
        </w:tabs>
        <w:spacing w:line="1" w:lineRule="exact"/>
        <w:ind w:left="709" w:hanging="296"/>
        <w:rPr>
          <w:rFonts w:asciiTheme="minorHAnsi" w:eastAsia="Book Antiqua" w:hAnsiTheme="minorHAnsi" w:cstheme="minorHAnsi"/>
          <w:sz w:val="24"/>
        </w:rPr>
      </w:pPr>
    </w:p>
    <w:p w:rsidR="00377395" w:rsidRPr="00377395" w:rsidRDefault="00377395" w:rsidP="00320B34">
      <w:pPr>
        <w:numPr>
          <w:ilvl w:val="0"/>
          <w:numId w:val="15"/>
        </w:numPr>
        <w:tabs>
          <w:tab w:val="left" w:pos="1134"/>
        </w:tabs>
        <w:spacing w:line="0" w:lineRule="atLeast"/>
        <w:ind w:left="722" w:hanging="296"/>
        <w:rPr>
          <w:rFonts w:asciiTheme="minorHAnsi" w:eastAsia="Book Antiqua" w:hAnsiTheme="minorHAnsi" w:cstheme="minorHAnsi"/>
          <w:sz w:val="24"/>
        </w:rPr>
      </w:pPr>
      <w:r w:rsidRPr="00377395">
        <w:rPr>
          <w:rFonts w:asciiTheme="minorHAnsi" w:eastAsia="Book Antiqua" w:hAnsiTheme="minorHAnsi" w:cstheme="minorHAnsi"/>
          <w:sz w:val="24"/>
        </w:rPr>
        <w:t>Sub guide dibuat dengan menggunakan kertas HVS berwarna</w:t>
      </w:r>
      <w:r w:rsidR="00EC1BEF">
        <w:rPr>
          <w:rFonts w:asciiTheme="minorHAnsi" w:eastAsia="Book Antiqua" w:hAnsiTheme="minorHAnsi" w:cstheme="minorHAnsi"/>
          <w:sz w:val="24"/>
          <w:lang w:val="en-US"/>
        </w:rPr>
        <w:t>.</w:t>
      </w:r>
    </w:p>
    <w:p w:rsidR="00377395" w:rsidRPr="004E23FB" w:rsidRDefault="00377395" w:rsidP="00320B34">
      <w:pPr>
        <w:numPr>
          <w:ilvl w:val="0"/>
          <w:numId w:val="15"/>
        </w:numPr>
        <w:tabs>
          <w:tab w:val="left" w:pos="1134"/>
        </w:tabs>
        <w:spacing w:line="238" w:lineRule="auto"/>
        <w:ind w:left="722" w:hanging="296"/>
        <w:rPr>
          <w:rFonts w:asciiTheme="minorHAnsi" w:eastAsia="Book Antiqua" w:hAnsiTheme="minorHAnsi" w:cstheme="minorHAnsi"/>
          <w:b/>
          <w:sz w:val="24"/>
        </w:rPr>
      </w:pPr>
      <w:r w:rsidRPr="00377395">
        <w:rPr>
          <w:rFonts w:asciiTheme="minorHAnsi" w:eastAsia="Book Antiqua" w:hAnsiTheme="minorHAnsi" w:cstheme="minorHAnsi"/>
          <w:sz w:val="24"/>
        </w:rPr>
        <w:t xml:space="preserve">Simpan surat </w:t>
      </w:r>
      <w:r w:rsidR="004E23FB">
        <w:rPr>
          <w:rFonts w:asciiTheme="minorHAnsi" w:eastAsia="Book Antiqua" w:hAnsiTheme="minorHAnsi" w:cstheme="minorHAnsi"/>
          <w:sz w:val="24"/>
          <w:lang w:val="en-US"/>
        </w:rPr>
        <w:t xml:space="preserve">berdasarkan </w:t>
      </w:r>
      <w:r w:rsidR="004E23FB" w:rsidRPr="004E23FB">
        <w:rPr>
          <w:rFonts w:asciiTheme="minorHAnsi" w:eastAsia="Book Antiqua" w:hAnsiTheme="minorHAnsi" w:cstheme="minorHAnsi"/>
          <w:b/>
          <w:sz w:val="24"/>
        </w:rPr>
        <w:t xml:space="preserve">Sistem </w:t>
      </w:r>
      <w:r w:rsidR="004E23FB" w:rsidRPr="004E23FB">
        <w:rPr>
          <w:rFonts w:asciiTheme="minorHAnsi" w:eastAsia="Book Antiqua" w:hAnsiTheme="minorHAnsi" w:cstheme="minorHAnsi"/>
          <w:b/>
          <w:sz w:val="24"/>
          <w:lang w:val="en-US"/>
        </w:rPr>
        <w:t xml:space="preserve">Penyimpanan </w:t>
      </w:r>
      <w:r w:rsidRPr="004E23FB">
        <w:rPr>
          <w:rFonts w:asciiTheme="minorHAnsi" w:eastAsia="Book Antiqua" w:hAnsiTheme="minorHAnsi" w:cstheme="minorHAnsi"/>
          <w:b/>
          <w:sz w:val="24"/>
        </w:rPr>
        <w:t>Subject</w:t>
      </w:r>
      <w:r w:rsidR="00EC1BEF">
        <w:rPr>
          <w:rFonts w:asciiTheme="minorHAnsi" w:eastAsia="Book Antiqua" w:hAnsiTheme="minorHAnsi" w:cstheme="minorHAnsi"/>
          <w:b/>
          <w:sz w:val="24"/>
          <w:lang w:val="en-US"/>
        </w:rPr>
        <w:t>.</w:t>
      </w:r>
    </w:p>
    <w:p w:rsidR="00377395" w:rsidRPr="008D0B37" w:rsidRDefault="00377395" w:rsidP="00320B34">
      <w:pPr>
        <w:numPr>
          <w:ilvl w:val="0"/>
          <w:numId w:val="15"/>
        </w:numPr>
        <w:tabs>
          <w:tab w:val="left" w:pos="1134"/>
        </w:tabs>
        <w:spacing w:line="0" w:lineRule="atLeast"/>
        <w:ind w:left="722" w:hanging="296"/>
        <w:rPr>
          <w:rFonts w:asciiTheme="minorHAnsi" w:eastAsia="Book Antiqua" w:hAnsiTheme="minorHAnsi" w:cstheme="minorHAnsi"/>
          <w:b/>
          <w:sz w:val="24"/>
        </w:rPr>
      </w:pPr>
      <w:r w:rsidRPr="00377395">
        <w:rPr>
          <w:rFonts w:asciiTheme="minorHAnsi" w:eastAsia="Book Antiqua" w:hAnsiTheme="minorHAnsi" w:cstheme="minorHAnsi"/>
          <w:sz w:val="24"/>
        </w:rPr>
        <w:t>A</w:t>
      </w:r>
      <w:r w:rsidR="00342BF8">
        <w:rPr>
          <w:rFonts w:asciiTheme="minorHAnsi" w:eastAsia="Book Antiqua" w:hAnsiTheme="minorHAnsi" w:cstheme="minorHAnsi"/>
          <w:sz w:val="24"/>
          <w:lang w:val="en-US"/>
        </w:rPr>
        <w:t xml:space="preserve">rsipkan seluruh surat </w:t>
      </w:r>
      <w:r w:rsidRPr="00377395">
        <w:rPr>
          <w:rFonts w:asciiTheme="minorHAnsi" w:eastAsia="Book Antiqua" w:hAnsiTheme="minorHAnsi" w:cstheme="minorHAnsi"/>
          <w:sz w:val="24"/>
        </w:rPr>
        <w:t xml:space="preserve">ke dalam </w:t>
      </w:r>
      <w:r w:rsidR="008D0B37" w:rsidRPr="008D0B37">
        <w:rPr>
          <w:rFonts w:asciiTheme="minorHAnsi" w:eastAsia="Book Antiqua" w:hAnsiTheme="minorHAnsi" w:cstheme="minorHAnsi"/>
          <w:b/>
          <w:i/>
          <w:sz w:val="24"/>
        </w:rPr>
        <w:t>Business File</w:t>
      </w:r>
      <w:r w:rsidR="00EC1BEF">
        <w:rPr>
          <w:rFonts w:asciiTheme="minorHAnsi" w:eastAsia="Book Antiqua" w:hAnsiTheme="minorHAnsi" w:cstheme="minorHAnsi"/>
          <w:b/>
          <w:i/>
          <w:sz w:val="24"/>
          <w:lang w:val="en-US"/>
        </w:rPr>
        <w:t>.</w:t>
      </w:r>
    </w:p>
    <w:p w:rsidR="00377395" w:rsidRPr="00377395" w:rsidRDefault="00377395" w:rsidP="00377395">
      <w:pPr>
        <w:tabs>
          <w:tab w:val="left" w:pos="722"/>
          <w:tab w:val="left" w:pos="1134"/>
          <w:tab w:val="left" w:pos="6645"/>
        </w:tabs>
        <w:spacing w:line="200" w:lineRule="exact"/>
        <w:ind w:hanging="13"/>
        <w:rPr>
          <w:rFonts w:asciiTheme="minorHAnsi" w:eastAsia="Times New Roman" w:hAnsiTheme="minorHAnsi" w:cstheme="minorHAnsi"/>
        </w:rPr>
      </w:pPr>
      <w:r>
        <w:rPr>
          <w:rFonts w:asciiTheme="minorHAnsi" w:eastAsia="Times New Roman" w:hAnsiTheme="minorHAnsi" w:cstheme="minorHAnsi"/>
        </w:rPr>
        <w:tab/>
      </w:r>
    </w:p>
    <w:p w:rsidR="00377395" w:rsidRDefault="00377395" w:rsidP="00377395">
      <w:pPr>
        <w:spacing w:line="358" w:lineRule="exact"/>
        <w:rPr>
          <w:rFonts w:asciiTheme="minorHAnsi" w:eastAsia="Times New Roman" w:hAnsiTheme="minorHAnsi" w:cstheme="minorHAnsi"/>
          <w:lang w:val="en-US"/>
        </w:rPr>
      </w:pPr>
    </w:p>
    <w:p w:rsidR="007D7D74" w:rsidRDefault="007D7D74" w:rsidP="00377395">
      <w:pPr>
        <w:spacing w:line="358" w:lineRule="exact"/>
        <w:rPr>
          <w:rFonts w:asciiTheme="minorHAnsi" w:eastAsia="Times New Roman" w:hAnsiTheme="minorHAnsi" w:cstheme="minorHAnsi"/>
          <w:lang w:val="en-US"/>
        </w:rPr>
      </w:pPr>
    </w:p>
    <w:p w:rsidR="00CD21A1" w:rsidRDefault="00CD21A1" w:rsidP="00377395">
      <w:pPr>
        <w:spacing w:line="358" w:lineRule="exact"/>
        <w:rPr>
          <w:rFonts w:asciiTheme="minorHAnsi" w:eastAsia="Times New Roman" w:hAnsiTheme="minorHAnsi" w:cstheme="minorHAnsi"/>
          <w:lang w:val="en-US"/>
        </w:rPr>
      </w:pPr>
    </w:p>
    <w:p w:rsidR="00F3514E" w:rsidRDefault="00111C33" w:rsidP="00775093">
      <w:pPr>
        <w:spacing w:line="0" w:lineRule="atLeast"/>
        <w:rPr>
          <w:rFonts w:asciiTheme="minorHAnsi" w:eastAsia="Book Antiqua" w:hAnsiTheme="minorHAnsi" w:cstheme="minorHAnsi"/>
          <w:b/>
          <w:sz w:val="24"/>
          <w:lang w:val="en-US"/>
        </w:rPr>
      </w:pPr>
      <w:r w:rsidRPr="00775093">
        <w:rPr>
          <w:rFonts w:asciiTheme="minorHAnsi" w:eastAsia="Book Antiqua" w:hAnsiTheme="minorHAnsi" w:cstheme="minorHAnsi"/>
          <w:b/>
          <w:sz w:val="24"/>
        </w:rPr>
        <w:lastRenderedPageBreak/>
        <w:t>S</w:t>
      </w:r>
      <w:r w:rsidRPr="00775093">
        <w:rPr>
          <w:rFonts w:asciiTheme="minorHAnsi" w:eastAsia="Book Antiqua" w:hAnsiTheme="minorHAnsi" w:cstheme="minorHAnsi"/>
          <w:b/>
          <w:sz w:val="24"/>
          <w:lang w:val="en-US"/>
        </w:rPr>
        <w:t>oal Teori</w:t>
      </w:r>
      <w:r w:rsidR="00E069B0" w:rsidRPr="00775093">
        <w:rPr>
          <w:rFonts w:asciiTheme="minorHAnsi" w:eastAsia="Book Antiqua" w:hAnsiTheme="minorHAnsi" w:cstheme="minorHAnsi"/>
          <w:b/>
          <w:sz w:val="24"/>
          <w:lang w:val="en-US"/>
        </w:rPr>
        <w:t xml:space="preserve"> </w:t>
      </w:r>
      <w:r w:rsidR="00775093">
        <w:rPr>
          <w:rFonts w:asciiTheme="minorHAnsi" w:eastAsia="Book Antiqua" w:hAnsiTheme="minorHAnsi" w:cstheme="minorHAnsi"/>
          <w:b/>
          <w:sz w:val="24"/>
          <w:lang w:val="en-US"/>
        </w:rPr>
        <w:t>(</w:t>
      </w:r>
      <w:r w:rsidR="00C25F1E" w:rsidRPr="00775093">
        <w:rPr>
          <w:rFonts w:asciiTheme="minorHAnsi" w:eastAsia="Book Antiqua" w:hAnsiTheme="minorHAnsi" w:cstheme="minorHAnsi"/>
          <w:b/>
          <w:sz w:val="24"/>
          <w:lang w:val="en-US"/>
        </w:rPr>
        <w:t xml:space="preserve">@ </w:t>
      </w:r>
      <w:r w:rsidR="00E069B0" w:rsidRPr="00775093">
        <w:rPr>
          <w:rFonts w:asciiTheme="minorHAnsi" w:eastAsia="Book Antiqua" w:hAnsiTheme="minorHAnsi" w:cstheme="minorHAnsi"/>
          <w:b/>
          <w:sz w:val="24"/>
          <w:lang w:val="en-US"/>
        </w:rPr>
        <w:t xml:space="preserve">5 </w:t>
      </w:r>
      <w:r w:rsidR="00775093">
        <w:rPr>
          <w:rFonts w:asciiTheme="minorHAnsi" w:eastAsia="Book Antiqua" w:hAnsiTheme="minorHAnsi" w:cstheme="minorHAnsi"/>
          <w:b/>
          <w:sz w:val="24"/>
          <w:lang w:val="en-US"/>
        </w:rPr>
        <w:t>poin)</w:t>
      </w:r>
      <w:r w:rsidR="00F3514E" w:rsidRPr="00F3514E">
        <w:rPr>
          <w:rFonts w:asciiTheme="minorHAnsi" w:eastAsia="Book Antiqua" w:hAnsiTheme="minorHAnsi" w:cstheme="minorHAnsi"/>
          <w:b/>
          <w:sz w:val="24"/>
          <w:lang w:val="en-US"/>
        </w:rPr>
        <w:t xml:space="preserve"> </w:t>
      </w:r>
    </w:p>
    <w:p w:rsidR="00111C33" w:rsidRDefault="00F3514E" w:rsidP="00775093">
      <w:pPr>
        <w:spacing w:line="0" w:lineRule="atLeast"/>
        <w:rPr>
          <w:rFonts w:asciiTheme="minorHAnsi" w:eastAsia="Book Antiqua" w:hAnsiTheme="minorHAnsi" w:cstheme="minorHAnsi"/>
          <w:b/>
          <w:sz w:val="24"/>
          <w:lang w:val="en-US"/>
        </w:rPr>
      </w:pPr>
      <w:r w:rsidRPr="00775093">
        <w:rPr>
          <w:rFonts w:asciiTheme="minorHAnsi" w:eastAsia="Book Antiqua" w:hAnsiTheme="minorHAnsi" w:cstheme="minorHAnsi"/>
          <w:b/>
          <w:sz w:val="24"/>
          <w:lang w:val="en-US"/>
        </w:rPr>
        <w:t xml:space="preserve">Bagian </w:t>
      </w:r>
      <w:r>
        <w:rPr>
          <w:rFonts w:asciiTheme="minorHAnsi" w:eastAsia="Book Antiqua" w:hAnsiTheme="minorHAnsi" w:cstheme="minorHAnsi"/>
          <w:b/>
          <w:sz w:val="24"/>
          <w:lang w:val="en-US"/>
        </w:rPr>
        <w:t>1</w:t>
      </w:r>
    </w:p>
    <w:p w:rsidR="00111C33" w:rsidRPr="00557A4C" w:rsidRDefault="00111C33" w:rsidP="00557A4C">
      <w:pPr>
        <w:pStyle w:val="ListParagraph"/>
        <w:numPr>
          <w:ilvl w:val="0"/>
          <w:numId w:val="20"/>
        </w:numPr>
        <w:spacing w:line="0" w:lineRule="atLeast"/>
        <w:rPr>
          <w:rFonts w:asciiTheme="minorHAnsi" w:eastAsia="Book Antiqua" w:hAnsiTheme="minorHAnsi" w:cstheme="minorHAnsi"/>
          <w:sz w:val="24"/>
        </w:rPr>
      </w:pPr>
      <w:r w:rsidRPr="00557A4C">
        <w:rPr>
          <w:rFonts w:asciiTheme="minorHAnsi" w:eastAsia="Book Antiqua" w:hAnsiTheme="minorHAnsi" w:cstheme="minorHAnsi"/>
          <w:sz w:val="24"/>
          <w:lang w:val="en-US"/>
        </w:rPr>
        <w:t xml:space="preserve">Uraikan </w:t>
      </w:r>
      <w:r w:rsidRPr="00F52090">
        <w:rPr>
          <w:rFonts w:asciiTheme="minorHAnsi" w:eastAsia="Book Antiqua" w:hAnsiTheme="minorHAnsi" w:cstheme="minorHAnsi"/>
          <w:b/>
          <w:sz w:val="24"/>
          <w:lang w:val="en-US"/>
        </w:rPr>
        <w:t>Sistem Pengarsipan Kronologis</w:t>
      </w:r>
      <w:r w:rsidRPr="00557A4C">
        <w:rPr>
          <w:rFonts w:asciiTheme="minorHAnsi" w:eastAsia="Book Antiqua" w:hAnsiTheme="minorHAnsi" w:cstheme="minorHAnsi"/>
          <w:sz w:val="24"/>
          <w:lang w:val="en-US"/>
        </w:rPr>
        <w:t xml:space="preserve"> dan </w:t>
      </w:r>
      <w:r w:rsidR="006C3AD9" w:rsidRPr="006C3AD9">
        <w:rPr>
          <w:rFonts w:asciiTheme="minorHAnsi" w:eastAsia="Book Antiqua" w:hAnsiTheme="minorHAnsi" w:cstheme="minorHAnsi"/>
          <w:b/>
          <w:sz w:val="24"/>
          <w:lang w:val="en-US"/>
        </w:rPr>
        <w:t>“</w:t>
      </w:r>
      <w:r w:rsidRPr="006C3AD9">
        <w:rPr>
          <w:rFonts w:asciiTheme="minorHAnsi" w:eastAsia="Book Antiqua" w:hAnsiTheme="minorHAnsi" w:cstheme="minorHAnsi"/>
          <w:b/>
          <w:sz w:val="24"/>
          <w:lang w:val="en-US"/>
        </w:rPr>
        <w:t>Sistem Pengarsipan N</w:t>
      </w:r>
      <w:r w:rsidR="006C3AD9" w:rsidRPr="006C3AD9">
        <w:rPr>
          <w:rFonts w:asciiTheme="minorHAnsi" w:eastAsia="Book Antiqua" w:hAnsiTheme="minorHAnsi" w:cstheme="minorHAnsi"/>
          <w:b/>
          <w:sz w:val="24"/>
          <w:lang w:val="en-US"/>
        </w:rPr>
        <w:t>umeric”</w:t>
      </w:r>
      <w:r w:rsidR="006C3AD9">
        <w:rPr>
          <w:rFonts w:asciiTheme="minorHAnsi" w:eastAsia="Book Antiqua" w:hAnsiTheme="minorHAnsi" w:cstheme="minorHAnsi"/>
          <w:sz w:val="24"/>
          <w:lang w:val="en-US"/>
        </w:rPr>
        <w:t>/n</w:t>
      </w:r>
      <w:r w:rsidRPr="00557A4C">
        <w:rPr>
          <w:rFonts w:asciiTheme="minorHAnsi" w:eastAsia="Book Antiqua" w:hAnsiTheme="minorHAnsi" w:cstheme="minorHAnsi"/>
          <w:sz w:val="24"/>
          <w:lang w:val="en-US"/>
        </w:rPr>
        <w:t xml:space="preserve">omor! </w:t>
      </w:r>
    </w:p>
    <w:p w:rsidR="00111C33" w:rsidRPr="00A60696" w:rsidRDefault="00111C33" w:rsidP="00557A4C">
      <w:pPr>
        <w:numPr>
          <w:ilvl w:val="0"/>
          <w:numId w:val="20"/>
        </w:numPr>
        <w:tabs>
          <w:tab w:val="left" w:pos="426"/>
        </w:tabs>
        <w:spacing w:line="0" w:lineRule="atLeast"/>
        <w:ind w:right="260"/>
        <w:rPr>
          <w:rFonts w:asciiTheme="minorHAnsi" w:eastAsia="Book Antiqua" w:hAnsiTheme="minorHAnsi" w:cstheme="minorHAnsi"/>
          <w:sz w:val="24"/>
        </w:rPr>
      </w:pPr>
      <w:r w:rsidRPr="00A60696">
        <w:rPr>
          <w:rFonts w:asciiTheme="minorHAnsi" w:eastAsia="Book Antiqua" w:hAnsiTheme="minorHAnsi" w:cstheme="minorHAnsi"/>
          <w:sz w:val="24"/>
          <w:lang w:val="en-US"/>
        </w:rPr>
        <w:t>Tuliskan alur peminjaman arsip!</w:t>
      </w:r>
    </w:p>
    <w:p w:rsidR="00C25F1E" w:rsidRPr="00775093" w:rsidRDefault="00E069B0" w:rsidP="00557A4C">
      <w:pPr>
        <w:numPr>
          <w:ilvl w:val="0"/>
          <w:numId w:val="20"/>
        </w:numPr>
        <w:tabs>
          <w:tab w:val="left" w:pos="426"/>
        </w:tabs>
        <w:spacing w:line="0" w:lineRule="atLeast"/>
        <w:ind w:right="260"/>
        <w:rPr>
          <w:rFonts w:asciiTheme="minorHAnsi" w:eastAsia="Book Antiqua" w:hAnsiTheme="minorHAnsi" w:cstheme="minorHAnsi"/>
          <w:sz w:val="24"/>
        </w:rPr>
      </w:pPr>
      <w:r w:rsidRPr="00A60696">
        <w:rPr>
          <w:rFonts w:asciiTheme="minorHAnsi" w:eastAsia="Book Antiqua" w:hAnsiTheme="minorHAnsi" w:cstheme="minorHAnsi"/>
          <w:sz w:val="24"/>
          <w:lang w:val="en-US"/>
        </w:rPr>
        <w:t>Uraikan Sistem Kearsipan Elektronik!</w:t>
      </w:r>
    </w:p>
    <w:p w:rsidR="00775093" w:rsidRPr="00775093" w:rsidRDefault="00775093" w:rsidP="00775093">
      <w:pPr>
        <w:tabs>
          <w:tab w:val="left" w:pos="426"/>
        </w:tabs>
        <w:spacing w:line="0" w:lineRule="atLeast"/>
        <w:ind w:right="260"/>
        <w:rPr>
          <w:rFonts w:asciiTheme="minorHAnsi" w:eastAsia="Book Antiqua" w:hAnsiTheme="minorHAnsi" w:cstheme="minorHAnsi"/>
          <w:sz w:val="24"/>
        </w:rPr>
      </w:pPr>
    </w:p>
    <w:p w:rsidR="00F3514E" w:rsidRDefault="00775093" w:rsidP="00775093">
      <w:pPr>
        <w:spacing w:line="0" w:lineRule="atLeast"/>
        <w:ind w:right="260"/>
        <w:rPr>
          <w:rFonts w:asciiTheme="minorHAnsi" w:eastAsia="Book Antiqua" w:hAnsiTheme="minorHAnsi" w:cstheme="minorHAnsi"/>
          <w:b/>
          <w:sz w:val="24"/>
          <w:lang w:val="en-US"/>
        </w:rPr>
      </w:pPr>
      <w:r w:rsidRPr="00775093">
        <w:rPr>
          <w:rFonts w:asciiTheme="minorHAnsi" w:eastAsia="Book Antiqua" w:hAnsiTheme="minorHAnsi" w:cstheme="minorHAnsi"/>
          <w:b/>
          <w:sz w:val="24"/>
        </w:rPr>
        <w:t>S</w:t>
      </w:r>
      <w:r w:rsidRPr="00775093">
        <w:rPr>
          <w:rFonts w:asciiTheme="minorHAnsi" w:eastAsia="Book Antiqua" w:hAnsiTheme="minorHAnsi" w:cstheme="minorHAnsi"/>
          <w:b/>
          <w:sz w:val="24"/>
          <w:lang w:val="en-US"/>
        </w:rPr>
        <w:t>oal Teori (15 poin)</w:t>
      </w:r>
      <w:r w:rsidR="00F3514E" w:rsidRPr="00F3514E">
        <w:rPr>
          <w:rFonts w:asciiTheme="minorHAnsi" w:eastAsia="Book Antiqua" w:hAnsiTheme="minorHAnsi" w:cstheme="minorHAnsi"/>
          <w:b/>
          <w:sz w:val="24"/>
          <w:lang w:val="en-US"/>
        </w:rPr>
        <w:t xml:space="preserve"> </w:t>
      </w:r>
    </w:p>
    <w:p w:rsidR="00775093" w:rsidRPr="00A60696" w:rsidRDefault="00F3514E" w:rsidP="00775093">
      <w:pPr>
        <w:spacing w:line="0" w:lineRule="atLeast"/>
        <w:ind w:right="260"/>
        <w:rPr>
          <w:rFonts w:asciiTheme="minorHAnsi" w:eastAsia="Book Antiqua" w:hAnsiTheme="minorHAnsi" w:cstheme="minorHAnsi"/>
          <w:sz w:val="24"/>
        </w:rPr>
      </w:pPr>
      <w:r w:rsidRPr="00775093">
        <w:rPr>
          <w:rFonts w:asciiTheme="minorHAnsi" w:eastAsia="Book Antiqua" w:hAnsiTheme="minorHAnsi" w:cstheme="minorHAnsi"/>
          <w:b/>
          <w:sz w:val="24"/>
          <w:lang w:val="en-US"/>
        </w:rPr>
        <w:t xml:space="preserve">Bagian </w:t>
      </w:r>
      <w:r>
        <w:rPr>
          <w:rFonts w:asciiTheme="minorHAnsi" w:eastAsia="Book Antiqua" w:hAnsiTheme="minorHAnsi" w:cstheme="minorHAnsi"/>
          <w:b/>
          <w:sz w:val="24"/>
          <w:lang w:val="en-US"/>
        </w:rPr>
        <w:t>2</w:t>
      </w:r>
    </w:p>
    <w:p w:rsidR="00377395" w:rsidRPr="00775093" w:rsidRDefault="00377395" w:rsidP="00F3514E">
      <w:pPr>
        <w:pStyle w:val="ListParagraph"/>
        <w:numPr>
          <w:ilvl w:val="1"/>
          <w:numId w:val="2"/>
        </w:numPr>
        <w:spacing w:line="0" w:lineRule="atLeast"/>
        <w:ind w:right="260" w:hanging="294"/>
        <w:rPr>
          <w:rFonts w:asciiTheme="minorHAnsi" w:eastAsia="Book Antiqua" w:hAnsiTheme="minorHAnsi" w:cstheme="minorHAnsi"/>
          <w:sz w:val="24"/>
        </w:rPr>
      </w:pPr>
      <w:r w:rsidRPr="00775093">
        <w:rPr>
          <w:rFonts w:asciiTheme="minorHAnsi" w:eastAsia="Book Antiqua" w:hAnsiTheme="minorHAnsi" w:cstheme="minorHAnsi"/>
          <w:sz w:val="24"/>
        </w:rPr>
        <w:t>Indekslah nama-nama berikut ini:</w:t>
      </w:r>
    </w:p>
    <w:p w:rsidR="00246D86" w:rsidRPr="00A60696" w:rsidRDefault="00246D86" w:rsidP="00F3514E">
      <w:pPr>
        <w:numPr>
          <w:ilvl w:val="0"/>
          <w:numId w:val="14"/>
        </w:numPr>
        <w:tabs>
          <w:tab w:val="left" w:pos="1134"/>
        </w:tabs>
        <w:spacing w:line="0" w:lineRule="atLeast"/>
        <w:ind w:left="709"/>
        <w:rPr>
          <w:rFonts w:asciiTheme="minorHAnsi" w:eastAsia="Book Antiqua" w:hAnsiTheme="minorHAnsi" w:cstheme="minorHAnsi"/>
          <w:sz w:val="24"/>
        </w:rPr>
      </w:pPr>
      <w:r w:rsidRPr="00A60696">
        <w:rPr>
          <w:rFonts w:asciiTheme="minorHAnsi" w:eastAsia="Book Antiqua" w:hAnsiTheme="minorHAnsi" w:cstheme="minorHAnsi"/>
          <w:sz w:val="24"/>
        </w:rPr>
        <w:t xml:space="preserve">PT </w:t>
      </w:r>
      <w:r w:rsidR="00A60696" w:rsidRPr="00A60696">
        <w:rPr>
          <w:rFonts w:asciiTheme="minorHAnsi" w:eastAsia="Book Antiqua" w:hAnsiTheme="minorHAnsi" w:cstheme="minorHAnsi"/>
          <w:sz w:val="24"/>
        </w:rPr>
        <w:t>Elang Sakti</w:t>
      </w:r>
    </w:p>
    <w:p w:rsidR="00246D86" w:rsidRPr="00A60696" w:rsidRDefault="00EC6D47" w:rsidP="00F3514E">
      <w:pPr>
        <w:numPr>
          <w:ilvl w:val="0"/>
          <w:numId w:val="14"/>
        </w:numPr>
        <w:tabs>
          <w:tab w:val="left" w:pos="1134"/>
        </w:tabs>
        <w:spacing w:line="0" w:lineRule="atLeast"/>
        <w:ind w:left="709"/>
        <w:rPr>
          <w:rFonts w:asciiTheme="minorHAnsi" w:eastAsia="Book Antiqua" w:hAnsiTheme="minorHAnsi" w:cstheme="minorHAnsi"/>
          <w:sz w:val="24"/>
        </w:rPr>
      </w:pPr>
      <w:r>
        <w:rPr>
          <w:rFonts w:asciiTheme="minorHAnsi" w:eastAsia="Book Antiqua" w:hAnsiTheme="minorHAnsi" w:cstheme="minorHAnsi"/>
          <w:sz w:val="24"/>
          <w:lang w:val="en-US"/>
        </w:rPr>
        <w:t>Kecap ABC</w:t>
      </w:r>
    </w:p>
    <w:p w:rsidR="00246D86" w:rsidRPr="00A60696" w:rsidRDefault="00246D86" w:rsidP="00F3514E">
      <w:pPr>
        <w:tabs>
          <w:tab w:val="left" w:pos="1134"/>
        </w:tabs>
        <w:spacing w:line="1" w:lineRule="exact"/>
        <w:ind w:left="709"/>
        <w:rPr>
          <w:rFonts w:asciiTheme="minorHAnsi" w:eastAsia="Book Antiqua" w:hAnsiTheme="minorHAnsi" w:cstheme="minorHAnsi"/>
          <w:sz w:val="24"/>
        </w:rPr>
      </w:pPr>
    </w:p>
    <w:p w:rsidR="00246D86" w:rsidRPr="00A60696" w:rsidRDefault="00EC6D47" w:rsidP="00F3514E">
      <w:pPr>
        <w:numPr>
          <w:ilvl w:val="0"/>
          <w:numId w:val="14"/>
        </w:numPr>
        <w:tabs>
          <w:tab w:val="left" w:pos="1134"/>
        </w:tabs>
        <w:spacing w:line="0" w:lineRule="atLeast"/>
        <w:ind w:left="709"/>
        <w:rPr>
          <w:rFonts w:asciiTheme="minorHAnsi" w:eastAsia="Book Antiqua" w:hAnsiTheme="minorHAnsi" w:cstheme="minorHAnsi"/>
          <w:sz w:val="24"/>
        </w:rPr>
      </w:pPr>
      <w:r>
        <w:rPr>
          <w:rFonts w:asciiTheme="minorHAnsi" w:eastAsia="Book Antiqua" w:hAnsiTheme="minorHAnsi" w:cstheme="minorHAnsi"/>
          <w:sz w:val="24"/>
          <w:lang w:val="en-US"/>
        </w:rPr>
        <w:t>Salon Aquila</w:t>
      </w:r>
    </w:p>
    <w:p w:rsidR="00246D86" w:rsidRPr="00A60696" w:rsidRDefault="00EC6D47" w:rsidP="00F3514E">
      <w:pPr>
        <w:numPr>
          <w:ilvl w:val="0"/>
          <w:numId w:val="14"/>
        </w:numPr>
        <w:tabs>
          <w:tab w:val="left" w:pos="1134"/>
        </w:tabs>
        <w:spacing w:line="0" w:lineRule="atLeast"/>
        <w:ind w:left="709"/>
        <w:rPr>
          <w:rFonts w:asciiTheme="minorHAnsi" w:eastAsia="Book Antiqua" w:hAnsiTheme="minorHAnsi" w:cstheme="minorHAnsi"/>
          <w:sz w:val="24"/>
        </w:rPr>
      </w:pPr>
      <w:r>
        <w:rPr>
          <w:rFonts w:asciiTheme="minorHAnsi" w:eastAsia="Book Antiqua" w:hAnsiTheme="minorHAnsi" w:cstheme="minorHAnsi"/>
          <w:sz w:val="24"/>
          <w:lang w:val="en-US"/>
        </w:rPr>
        <w:t xml:space="preserve">Prof. Dr. </w:t>
      </w:r>
      <w:r>
        <w:rPr>
          <w:rFonts w:asciiTheme="minorHAnsi" w:eastAsia="Book Antiqua" w:hAnsiTheme="minorHAnsi" w:cstheme="minorHAnsi"/>
          <w:sz w:val="24"/>
        </w:rPr>
        <w:t>Dina Arieanti, S.E</w:t>
      </w:r>
    </w:p>
    <w:p w:rsidR="00246D86" w:rsidRPr="00A60696" w:rsidRDefault="00246D86" w:rsidP="00F3514E">
      <w:pPr>
        <w:tabs>
          <w:tab w:val="left" w:pos="1134"/>
        </w:tabs>
        <w:spacing w:line="1" w:lineRule="exact"/>
        <w:ind w:left="709"/>
        <w:rPr>
          <w:rFonts w:asciiTheme="minorHAnsi" w:eastAsia="Book Antiqua" w:hAnsiTheme="minorHAnsi" w:cstheme="minorHAnsi"/>
          <w:sz w:val="24"/>
        </w:rPr>
      </w:pPr>
    </w:p>
    <w:p w:rsidR="00246D86" w:rsidRPr="00A60696" w:rsidRDefault="00EC6D47" w:rsidP="00F3514E">
      <w:pPr>
        <w:numPr>
          <w:ilvl w:val="0"/>
          <w:numId w:val="14"/>
        </w:numPr>
        <w:tabs>
          <w:tab w:val="left" w:pos="1134"/>
        </w:tabs>
        <w:spacing w:line="0" w:lineRule="atLeast"/>
        <w:ind w:left="709"/>
        <w:rPr>
          <w:rFonts w:asciiTheme="minorHAnsi" w:eastAsia="Book Antiqua" w:hAnsiTheme="minorHAnsi" w:cstheme="minorHAnsi"/>
          <w:sz w:val="24"/>
        </w:rPr>
      </w:pPr>
      <w:r>
        <w:rPr>
          <w:rFonts w:asciiTheme="minorHAnsi" w:eastAsia="Book Antiqua" w:hAnsiTheme="minorHAnsi" w:cstheme="minorHAnsi"/>
          <w:sz w:val="24"/>
          <w:lang w:val="en-US"/>
        </w:rPr>
        <w:t>Es Teller 24</w:t>
      </w:r>
    </w:p>
    <w:p w:rsidR="00246D86" w:rsidRPr="00A60696" w:rsidRDefault="00F3514E" w:rsidP="00F3514E">
      <w:pPr>
        <w:numPr>
          <w:ilvl w:val="0"/>
          <w:numId w:val="14"/>
        </w:numPr>
        <w:tabs>
          <w:tab w:val="left" w:pos="1134"/>
        </w:tabs>
        <w:spacing w:line="0" w:lineRule="atLeast"/>
        <w:ind w:left="709"/>
        <w:rPr>
          <w:rFonts w:asciiTheme="minorHAnsi" w:eastAsia="Book Antiqua" w:hAnsiTheme="minorHAnsi" w:cstheme="minorHAnsi"/>
          <w:sz w:val="24"/>
        </w:rPr>
      </w:pPr>
      <w:r>
        <w:rPr>
          <w:rFonts w:asciiTheme="minorHAnsi" w:eastAsia="Book Antiqua" w:hAnsiTheme="minorHAnsi" w:cstheme="minorHAnsi"/>
          <w:sz w:val="24"/>
        </w:rPr>
        <w:t xml:space="preserve">Lin Ching </w:t>
      </w:r>
      <w:r>
        <w:rPr>
          <w:rFonts w:asciiTheme="minorHAnsi" w:eastAsia="Book Antiqua" w:hAnsiTheme="minorHAnsi" w:cstheme="minorHAnsi"/>
          <w:sz w:val="24"/>
          <w:lang w:val="en-US"/>
        </w:rPr>
        <w:t>Yien</w:t>
      </w:r>
    </w:p>
    <w:p w:rsidR="00A161CE" w:rsidRDefault="00A161CE" w:rsidP="00A161CE">
      <w:pPr>
        <w:tabs>
          <w:tab w:val="left" w:pos="720"/>
        </w:tabs>
        <w:spacing w:line="0" w:lineRule="atLeast"/>
        <w:rPr>
          <w:rFonts w:ascii="Book Antiqua" w:eastAsia="Book Antiqua" w:hAnsi="Book Antiqua"/>
          <w:sz w:val="24"/>
          <w:lang w:val="en-US"/>
        </w:rPr>
      </w:pPr>
    </w:p>
    <w:p w:rsidR="00A161CE" w:rsidRDefault="00A161CE" w:rsidP="00A161CE">
      <w:pPr>
        <w:spacing w:line="0" w:lineRule="atLeast"/>
        <w:rPr>
          <w:rFonts w:ascii="Book Antiqua" w:eastAsia="Book Antiqua" w:hAnsi="Book Antiqua"/>
          <w:sz w:val="24"/>
          <w:lang w:val="en-US"/>
        </w:rPr>
      </w:pPr>
    </w:p>
    <w:p w:rsidR="00246D86" w:rsidRDefault="00A161CE" w:rsidP="00A161CE">
      <w:pPr>
        <w:rPr>
          <w:rFonts w:asciiTheme="minorHAnsi" w:eastAsia="Book Antiqua" w:hAnsiTheme="minorHAnsi" w:cstheme="minorHAnsi"/>
          <w:b/>
          <w:sz w:val="24"/>
          <w:lang w:val="en-US"/>
        </w:rPr>
      </w:pPr>
      <w:bookmarkStart w:id="1" w:name="page3"/>
      <w:bookmarkEnd w:id="1"/>
      <w:r>
        <w:rPr>
          <w:rFonts w:asciiTheme="minorHAnsi" w:eastAsia="Book Antiqua" w:hAnsiTheme="minorHAnsi" w:cstheme="minorHAnsi"/>
          <w:b/>
          <w:sz w:val="24"/>
        </w:rPr>
        <w:t>S</w:t>
      </w:r>
      <w:r>
        <w:rPr>
          <w:rFonts w:asciiTheme="minorHAnsi" w:eastAsia="Book Antiqua" w:hAnsiTheme="minorHAnsi" w:cstheme="minorHAnsi"/>
          <w:b/>
          <w:sz w:val="24"/>
          <w:lang w:val="en-US"/>
        </w:rPr>
        <w:t>oal Praktek</w:t>
      </w:r>
      <w:r w:rsidR="00997741">
        <w:rPr>
          <w:rFonts w:asciiTheme="minorHAnsi" w:eastAsia="Book Antiqua" w:hAnsiTheme="minorHAnsi" w:cstheme="minorHAnsi"/>
          <w:b/>
          <w:sz w:val="24"/>
        </w:rPr>
        <w:t xml:space="preserve"> </w:t>
      </w:r>
      <w:r>
        <w:rPr>
          <w:rFonts w:asciiTheme="minorHAnsi" w:eastAsia="Book Antiqua" w:hAnsiTheme="minorHAnsi" w:cstheme="minorHAnsi"/>
          <w:b/>
          <w:sz w:val="24"/>
          <w:lang w:val="en-US"/>
        </w:rPr>
        <w:t>(70 poin)</w:t>
      </w:r>
    </w:p>
    <w:p w:rsidR="00246D86" w:rsidRPr="009302D1" w:rsidRDefault="009302D1" w:rsidP="00A161CE">
      <w:pPr>
        <w:rPr>
          <w:rFonts w:asciiTheme="minorHAnsi" w:eastAsia="Times New Roman" w:hAnsiTheme="minorHAnsi" w:cstheme="minorHAnsi"/>
          <w:b/>
          <w:sz w:val="24"/>
          <w:szCs w:val="24"/>
          <w:lang w:val="en-US"/>
        </w:rPr>
      </w:pPr>
      <w:r w:rsidRPr="009302D1">
        <w:rPr>
          <w:rFonts w:asciiTheme="minorHAnsi" w:eastAsia="Times New Roman" w:hAnsiTheme="minorHAnsi" w:cstheme="minorHAnsi"/>
          <w:b/>
          <w:sz w:val="24"/>
          <w:szCs w:val="24"/>
          <w:lang w:val="en-US"/>
        </w:rPr>
        <w:t>Ilustrasi!</w:t>
      </w:r>
    </w:p>
    <w:p w:rsidR="00E96848" w:rsidRDefault="009302D1" w:rsidP="009302D1">
      <w:pPr>
        <w:ind w:right="6"/>
        <w:rPr>
          <w:rFonts w:asciiTheme="minorHAnsi" w:eastAsia="Book Antiqua" w:hAnsiTheme="minorHAnsi" w:cstheme="minorHAnsi"/>
          <w:sz w:val="24"/>
          <w:lang w:val="en-US"/>
        </w:rPr>
      </w:pPr>
      <w:r>
        <w:rPr>
          <w:rFonts w:asciiTheme="minorHAnsi" w:eastAsia="Book Antiqua" w:hAnsiTheme="minorHAnsi" w:cstheme="minorHAnsi"/>
          <w:sz w:val="24"/>
        </w:rPr>
        <w:t xml:space="preserve">Anda bekerja sebagai </w:t>
      </w:r>
      <w:r>
        <w:rPr>
          <w:rFonts w:asciiTheme="minorHAnsi" w:eastAsia="Book Antiqua" w:hAnsiTheme="minorHAnsi" w:cstheme="minorHAnsi"/>
          <w:sz w:val="24"/>
          <w:lang w:val="en-US"/>
        </w:rPr>
        <w:t>Administrator</w:t>
      </w:r>
      <w:r w:rsidR="00997741">
        <w:rPr>
          <w:rFonts w:asciiTheme="minorHAnsi" w:eastAsia="Book Antiqua" w:hAnsiTheme="minorHAnsi" w:cstheme="minorHAnsi"/>
          <w:sz w:val="24"/>
        </w:rPr>
        <w:t xml:space="preserve"> </w:t>
      </w:r>
      <w:r w:rsidR="0022134E">
        <w:rPr>
          <w:rFonts w:asciiTheme="minorHAnsi" w:eastAsia="Book Antiqua" w:hAnsiTheme="minorHAnsi" w:cstheme="minorHAnsi"/>
          <w:sz w:val="24"/>
          <w:lang w:val="en-US"/>
        </w:rPr>
        <w:t xml:space="preserve">di Bagian Umum </w:t>
      </w:r>
      <w:r w:rsidR="00997741">
        <w:rPr>
          <w:rFonts w:asciiTheme="minorHAnsi" w:eastAsia="Book Antiqua" w:hAnsiTheme="minorHAnsi" w:cstheme="minorHAnsi"/>
          <w:sz w:val="24"/>
        </w:rPr>
        <w:t>pada PT</w:t>
      </w:r>
      <w:r w:rsidR="0022134E">
        <w:rPr>
          <w:rFonts w:asciiTheme="minorHAnsi" w:eastAsia="Book Antiqua" w:hAnsiTheme="minorHAnsi" w:cstheme="minorHAnsi"/>
          <w:sz w:val="24"/>
          <w:lang w:val="en-US"/>
        </w:rPr>
        <w:t>.</w:t>
      </w:r>
      <w:r w:rsidR="00997741">
        <w:rPr>
          <w:rFonts w:asciiTheme="minorHAnsi" w:eastAsia="Book Antiqua" w:hAnsiTheme="minorHAnsi" w:cstheme="minorHAnsi"/>
          <w:sz w:val="24"/>
        </w:rPr>
        <w:t xml:space="preserve"> Abadi Jaya, J</w:t>
      </w:r>
      <w:r w:rsidR="00246D86" w:rsidRPr="00A161CE">
        <w:rPr>
          <w:rFonts w:asciiTheme="minorHAnsi" w:eastAsia="Book Antiqua" w:hAnsiTheme="minorHAnsi" w:cstheme="minorHAnsi"/>
          <w:sz w:val="24"/>
        </w:rPr>
        <w:t>l</w:t>
      </w:r>
      <w:r w:rsidR="00997741">
        <w:rPr>
          <w:rFonts w:asciiTheme="minorHAnsi" w:eastAsia="Book Antiqua" w:hAnsiTheme="minorHAnsi" w:cstheme="minorHAnsi"/>
          <w:sz w:val="24"/>
          <w:lang w:val="en-US"/>
        </w:rPr>
        <w:t>.</w:t>
      </w:r>
      <w:r w:rsidR="00246D86" w:rsidRPr="00A161CE">
        <w:rPr>
          <w:rFonts w:asciiTheme="minorHAnsi" w:eastAsia="Book Antiqua" w:hAnsiTheme="minorHAnsi" w:cstheme="minorHAnsi"/>
          <w:sz w:val="24"/>
        </w:rPr>
        <w:t xml:space="preserve"> Kra</w:t>
      </w:r>
      <w:r w:rsidR="0022134E">
        <w:rPr>
          <w:rFonts w:asciiTheme="minorHAnsi" w:eastAsia="Book Antiqua" w:hAnsiTheme="minorHAnsi" w:cstheme="minorHAnsi"/>
          <w:sz w:val="24"/>
        </w:rPr>
        <w:t>mat Raya No.</w:t>
      </w:r>
      <w:r>
        <w:rPr>
          <w:rFonts w:asciiTheme="minorHAnsi" w:eastAsia="Book Antiqua" w:hAnsiTheme="minorHAnsi" w:cstheme="minorHAnsi"/>
          <w:sz w:val="24"/>
        </w:rPr>
        <w:t xml:space="preserve">11 Jakarta Pusat. </w:t>
      </w:r>
      <w:r>
        <w:rPr>
          <w:rFonts w:asciiTheme="minorHAnsi" w:eastAsia="Book Antiqua" w:hAnsiTheme="minorHAnsi" w:cstheme="minorHAnsi"/>
          <w:sz w:val="24"/>
          <w:lang w:val="en-US"/>
        </w:rPr>
        <w:t>Saat ini anda diberikan t</w:t>
      </w:r>
      <w:r w:rsidR="00246D86" w:rsidRPr="00A161CE">
        <w:rPr>
          <w:rFonts w:asciiTheme="minorHAnsi" w:eastAsia="Book Antiqua" w:hAnsiTheme="minorHAnsi" w:cstheme="minorHAnsi"/>
          <w:sz w:val="24"/>
        </w:rPr>
        <w:t xml:space="preserve">ugas </w:t>
      </w:r>
      <w:r>
        <w:rPr>
          <w:rFonts w:asciiTheme="minorHAnsi" w:eastAsia="Book Antiqua" w:hAnsiTheme="minorHAnsi" w:cstheme="minorHAnsi"/>
          <w:sz w:val="24"/>
          <w:lang w:val="en-US"/>
        </w:rPr>
        <w:t>untuk</w:t>
      </w:r>
      <w:r w:rsidR="00246D86" w:rsidRPr="00A161CE">
        <w:rPr>
          <w:rFonts w:asciiTheme="minorHAnsi" w:eastAsia="Book Antiqua" w:hAnsiTheme="minorHAnsi" w:cstheme="minorHAnsi"/>
          <w:sz w:val="24"/>
        </w:rPr>
        <w:t xml:space="preserve"> men</w:t>
      </w:r>
      <w:r w:rsidR="0022134E">
        <w:rPr>
          <w:rFonts w:asciiTheme="minorHAnsi" w:eastAsia="Book Antiqua" w:hAnsiTheme="minorHAnsi" w:cstheme="minorHAnsi"/>
          <w:sz w:val="24"/>
        </w:rPr>
        <w:t xml:space="preserve">garsip surat dari seluruh </w:t>
      </w:r>
      <w:r w:rsidR="0022134E">
        <w:rPr>
          <w:rFonts w:asciiTheme="minorHAnsi" w:eastAsia="Book Antiqua" w:hAnsiTheme="minorHAnsi" w:cstheme="minorHAnsi"/>
          <w:sz w:val="24"/>
          <w:lang w:val="en-US"/>
        </w:rPr>
        <w:t>Divisi yang ada di</w:t>
      </w:r>
      <w:r w:rsidR="00246D86" w:rsidRPr="00A161CE">
        <w:rPr>
          <w:rFonts w:asciiTheme="minorHAnsi" w:eastAsia="Book Antiqua" w:hAnsiTheme="minorHAnsi" w:cstheme="minorHAnsi"/>
          <w:sz w:val="24"/>
        </w:rPr>
        <w:t xml:space="preserve"> perusahaan.</w:t>
      </w:r>
      <w:r>
        <w:rPr>
          <w:rFonts w:asciiTheme="minorHAnsi" w:eastAsia="Book Antiqua" w:hAnsiTheme="minorHAnsi" w:cstheme="minorHAnsi"/>
          <w:sz w:val="24"/>
          <w:lang w:val="en-US"/>
        </w:rPr>
        <w:t xml:space="preserve"> </w:t>
      </w:r>
    </w:p>
    <w:p w:rsidR="00E96848" w:rsidRDefault="00E96848" w:rsidP="009302D1">
      <w:pPr>
        <w:ind w:right="6"/>
        <w:rPr>
          <w:rFonts w:asciiTheme="minorHAnsi" w:eastAsia="Book Antiqua" w:hAnsiTheme="minorHAnsi" w:cstheme="minorHAnsi"/>
          <w:sz w:val="24"/>
          <w:lang w:val="en-US"/>
        </w:rPr>
      </w:pPr>
    </w:p>
    <w:p w:rsidR="00320D30" w:rsidRPr="0022134E" w:rsidRDefault="00E96848" w:rsidP="00320D30">
      <w:pPr>
        <w:ind w:right="6"/>
        <w:rPr>
          <w:rFonts w:asciiTheme="minorHAnsi" w:eastAsia="Book Antiqua" w:hAnsiTheme="minorHAnsi" w:cstheme="minorHAnsi"/>
          <w:b/>
          <w:sz w:val="24"/>
          <w:lang w:val="en-US"/>
        </w:rPr>
      </w:pPr>
      <w:r w:rsidRPr="0022134E">
        <w:rPr>
          <w:rFonts w:asciiTheme="minorHAnsi" w:eastAsia="Book Antiqua" w:hAnsiTheme="minorHAnsi" w:cstheme="minorHAnsi"/>
          <w:b/>
          <w:sz w:val="24"/>
          <w:lang w:val="en-US"/>
        </w:rPr>
        <w:t>Diminta:</w:t>
      </w:r>
    </w:p>
    <w:p w:rsidR="00843233" w:rsidRPr="00320D30" w:rsidRDefault="00246D86" w:rsidP="00320D30">
      <w:pPr>
        <w:pStyle w:val="ListParagraph"/>
        <w:numPr>
          <w:ilvl w:val="0"/>
          <w:numId w:val="22"/>
        </w:numPr>
        <w:ind w:left="567" w:right="6" w:hanging="567"/>
        <w:rPr>
          <w:rFonts w:asciiTheme="minorHAnsi" w:eastAsia="Book Antiqua" w:hAnsiTheme="minorHAnsi" w:cstheme="minorHAnsi"/>
          <w:sz w:val="24"/>
          <w:lang w:val="en-US"/>
        </w:rPr>
      </w:pPr>
      <w:r w:rsidRPr="00320D30">
        <w:rPr>
          <w:rFonts w:asciiTheme="minorHAnsi" w:eastAsia="Book Antiqua" w:hAnsiTheme="minorHAnsi" w:cstheme="minorHAnsi"/>
          <w:sz w:val="24"/>
        </w:rPr>
        <w:t xml:space="preserve">Catat </w:t>
      </w:r>
      <w:r w:rsidR="00843233" w:rsidRPr="00320D30">
        <w:rPr>
          <w:rFonts w:asciiTheme="minorHAnsi" w:eastAsia="Book Antiqua" w:hAnsiTheme="minorHAnsi" w:cstheme="minorHAnsi"/>
          <w:sz w:val="24"/>
          <w:lang w:val="en-US"/>
        </w:rPr>
        <w:t>s</w:t>
      </w:r>
      <w:r w:rsidR="009302D1" w:rsidRPr="00320D30">
        <w:rPr>
          <w:rFonts w:asciiTheme="minorHAnsi" w:eastAsia="Book Antiqua" w:hAnsiTheme="minorHAnsi" w:cstheme="minorHAnsi"/>
          <w:sz w:val="24"/>
        </w:rPr>
        <w:t xml:space="preserve">urat ke dalam </w:t>
      </w:r>
      <w:r w:rsidR="009302D1" w:rsidRPr="00320D30">
        <w:rPr>
          <w:rFonts w:asciiTheme="minorHAnsi" w:eastAsia="Book Antiqua" w:hAnsiTheme="minorHAnsi" w:cstheme="minorHAnsi"/>
          <w:b/>
          <w:sz w:val="24"/>
          <w:lang w:val="en-US"/>
        </w:rPr>
        <w:t>B</w:t>
      </w:r>
      <w:r w:rsidR="009302D1" w:rsidRPr="00320D30">
        <w:rPr>
          <w:rFonts w:asciiTheme="minorHAnsi" w:eastAsia="Book Antiqua" w:hAnsiTheme="minorHAnsi" w:cstheme="minorHAnsi"/>
          <w:b/>
          <w:sz w:val="24"/>
        </w:rPr>
        <w:t xml:space="preserve">uku </w:t>
      </w:r>
      <w:r w:rsidR="009302D1" w:rsidRPr="00320D30">
        <w:rPr>
          <w:rFonts w:asciiTheme="minorHAnsi" w:eastAsia="Book Antiqua" w:hAnsiTheme="minorHAnsi" w:cstheme="minorHAnsi"/>
          <w:b/>
          <w:sz w:val="24"/>
          <w:lang w:val="en-US"/>
        </w:rPr>
        <w:t>A</w:t>
      </w:r>
      <w:r w:rsidRPr="00320D30">
        <w:rPr>
          <w:rFonts w:asciiTheme="minorHAnsi" w:eastAsia="Book Antiqua" w:hAnsiTheme="minorHAnsi" w:cstheme="minorHAnsi"/>
          <w:b/>
          <w:sz w:val="24"/>
        </w:rPr>
        <w:t>genda</w:t>
      </w:r>
      <w:r w:rsidRPr="00320D30">
        <w:rPr>
          <w:rFonts w:asciiTheme="minorHAnsi" w:eastAsia="Book Antiqua" w:hAnsiTheme="minorHAnsi" w:cstheme="minorHAnsi"/>
          <w:sz w:val="24"/>
        </w:rPr>
        <w:t xml:space="preserve"> yang telah tersedia.</w:t>
      </w:r>
      <w:r w:rsidR="00EB4547">
        <w:rPr>
          <w:rFonts w:asciiTheme="minorHAnsi" w:eastAsia="Book Antiqua" w:hAnsiTheme="minorHAnsi" w:cstheme="minorHAnsi"/>
          <w:sz w:val="24"/>
          <w:lang w:val="en-US"/>
        </w:rPr>
        <w:t xml:space="preserve"> </w:t>
      </w:r>
    </w:p>
    <w:p w:rsidR="00246D86" w:rsidRPr="00320D30" w:rsidRDefault="00843233" w:rsidP="00320D30">
      <w:pPr>
        <w:pStyle w:val="ListParagraph"/>
        <w:ind w:left="567" w:right="6"/>
        <w:rPr>
          <w:rFonts w:asciiTheme="minorHAnsi" w:eastAsia="Times New Roman" w:hAnsiTheme="minorHAnsi" w:cstheme="minorHAnsi"/>
          <w:sz w:val="24"/>
        </w:rPr>
      </w:pPr>
      <w:r w:rsidRPr="00320D30">
        <w:rPr>
          <w:rFonts w:asciiTheme="minorHAnsi" w:eastAsia="Book Antiqua" w:hAnsiTheme="minorHAnsi" w:cstheme="minorHAnsi"/>
          <w:b/>
          <w:sz w:val="32"/>
          <w:lang w:val="en-US"/>
        </w:rPr>
        <w:t>(</w:t>
      </w:r>
      <w:r w:rsidR="00EB4547">
        <w:rPr>
          <w:rFonts w:asciiTheme="minorHAnsi" w:eastAsia="Book Antiqua" w:hAnsiTheme="minorHAnsi" w:cstheme="minorHAnsi"/>
          <w:b/>
          <w:sz w:val="32"/>
          <w:lang w:val="en-US"/>
        </w:rPr>
        <w:t>Ingat ketentuan nomor ganjil dan genap</w:t>
      </w:r>
      <w:r w:rsidRPr="00320D30">
        <w:rPr>
          <w:rFonts w:asciiTheme="minorHAnsi" w:eastAsia="Book Antiqua" w:hAnsiTheme="minorHAnsi" w:cstheme="minorHAnsi"/>
          <w:b/>
          <w:sz w:val="32"/>
          <w:lang w:val="en-US"/>
        </w:rPr>
        <w:t>)</w:t>
      </w:r>
    </w:p>
    <w:p w:rsidR="0022134E" w:rsidRPr="0022134E" w:rsidRDefault="00B31CD7" w:rsidP="00320D30">
      <w:pPr>
        <w:pStyle w:val="ListParagraph"/>
        <w:numPr>
          <w:ilvl w:val="0"/>
          <w:numId w:val="22"/>
        </w:numPr>
        <w:ind w:left="567" w:right="6" w:hanging="567"/>
        <w:jc w:val="both"/>
        <w:rPr>
          <w:rFonts w:asciiTheme="minorHAnsi" w:eastAsia="Book Antiqua" w:hAnsiTheme="minorHAnsi" w:cstheme="minorHAnsi"/>
          <w:sz w:val="24"/>
        </w:rPr>
      </w:pPr>
      <w:r w:rsidRPr="00320D30">
        <w:rPr>
          <w:rFonts w:asciiTheme="minorHAnsi" w:eastAsia="Book Antiqua" w:hAnsiTheme="minorHAnsi" w:cstheme="minorHAnsi"/>
          <w:sz w:val="24"/>
          <w:lang w:val="en-US"/>
        </w:rPr>
        <w:t>Arsipkan surat yang telah</w:t>
      </w:r>
      <w:r w:rsidRPr="00320D30">
        <w:rPr>
          <w:rFonts w:asciiTheme="minorHAnsi" w:eastAsia="Book Antiqua" w:hAnsiTheme="minorHAnsi" w:cstheme="minorHAnsi"/>
          <w:sz w:val="24"/>
        </w:rPr>
        <w:t xml:space="preserve"> dicatat </w:t>
      </w:r>
      <w:r w:rsidRPr="00320D30">
        <w:rPr>
          <w:rFonts w:asciiTheme="minorHAnsi" w:eastAsia="Book Antiqua" w:hAnsiTheme="minorHAnsi" w:cstheme="minorHAnsi"/>
          <w:sz w:val="24"/>
          <w:lang w:val="en-US"/>
        </w:rPr>
        <w:t>pada</w:t>
      </w:r>
      <w:r w:rsidR="00246D86" w:rsidRPr="00320D30">
        <w:rPr>
          <w:rFonts w:asciiTheme="minorHAnsi" w:eastAsia="Book Antiqua" w:hAnsiTheme="minorHAnsi" w:cstheme="minorHAnsi"/>
          <w:sz w:val="24"/>
        </w:rPr>
        <w:t xml:space="preserve"> </w:t>
      </w:r>
      <w:r w:rsidRPr="00320D30">
        <w:rPr>
          <w:rFonts w:asciiTheme="minorHAnsi" w:eastAsia="Book Antiqua" w:hAnsiTheme="minorHAnsi" w:cstheme="minorHAnsi"/>
          <w:b/>
          <w:sz w:val="24"/>
        </w:rPr>
        <w:t>Buku Agenda</w:t>
      </w:r>
      <w:r w:rsidR="00246D86" w:rsidRPr="00320D30">
        <w:rPr>
          <w:rFonts w:asciiTheme="minorHAnsi" w:eastAsia="Book Antiqua" w:hAnsiTheme="minorHAnsi" w:cstheme="minorHAnsi"/>
          <w:sz w:val="24"/>
        </w:rPr>
        <w:t xml:space="preserve">, dengan </w:t>
      </w:r>
      <w:r w:rsidR="00320D30" w:rsidRPr="00320D30">
        <w:rPr>
          <w:rFonts w:asciiTheme="minorHAnsi" w:eastAsia="Book Antiqua" w:hAnsiTheme="minorHAnsi" w:cstheme="minorHAnsi"/>
          <w:b/>
          <w:sz w:val="24"/>
        </w:rPr>
        <w:t>Sistem Penyimpanan Subject</w:t>
      </w:r>
      <w:r w:rsidR="00246D86" w:rsidRPr="00320D30">
        <w:rPr>
          <w:rFonts w:asciiTheme="minorHAnsi" w:eastAsia="Book Antiqua" w:hAnsiTheme="minorHAnsi" w:cstheme="minorHAnsi"/>
          <w:sz w:val="24"/>
        </w:rPr>
        <w:t>, lengkapi de</w:t>
      </w:r>
      <w:r w:rsidR="00320D30">
        <w:rPr>
          <w:rFonts w:asciiTheme="minorHAnsi" w:eastAsia="Book Antiqua" w:hAnsiTheme="minorHAnsi" w:cstheme="minorHAnsi"/>
          <w:sz w:val="24"/>
        </w:rPr>
        <w:t>ngan</w:t>
      </w:r>
      <w:r w:rsidR="0022134E">
        <w:rPr>
          <w:rFonts w:asciiTheme="minorHAnsi" w:eastAsia="Book Antiqua" w:hAnsiTheme="minorHAnsi" w:cstheme="minorHAnsi"/>
          <w:sz w:val="24"/>
          <w:lang w:val="en-US"/>
        </w:rPr>
        <w:t xml:space="preserve"> mengisi</w:t>
      </w:r>
      <w:r w:rsidR="00320D30">
        <w:rPr>
          <w:rFonts w:asciiTheme="minorHAnsi" w:eastAsia="Book Antiqua" w:hAnsiTheme="minorHAnsi" w:cstheme="minorHAnsi"/>
          <w:sz w:val="24"/>
        </w:rPr>
        <w:t xml:space="preserve"> </w:t>
      </w:r>
      <w:r w:rsidR="0022134E" w:rsidRPr="0022134E">
        <w:rPr>
          <w:rFonts w:asciiTheme="minorHAnsi" w:eastAsia="Book Antiqua" w:hAnsiTheme="minorHAnsi" w:cstheme="minorHAnsi"/>
          <w:b/>
          <w:sz w:val="24"/>
        </w:rPr>
        <w:t>Daftar Klasifikasi</w:t>
      </w:r>
      <w:r w:rsidR="0022134E">
        <w:rPr>
          <w:rFonts w:asciiTheme="minorHAnsi" w:eastAsia="Book Antiqua" w:hAnsiTheme="minorHAnsi" w:cstheme="minorHAnsi"/>
          <w:sz w:val="24"/>
        </w:rPr>
        <w:t xml:space="preserve"> </w:t>
      </w:r>
      <w:r w:rsidR="00320D30">
        <w:rPr>
          <w:rFonts w:asciiTheme="minorHAnsi" w:eastAsia="Book Antiqua" w:hAnsiTheme="minorHAnsi" w:cstheme="minorHAnsi"/>
          <w:sz w:val="24"/>
        </w:rPr>
        <w:t>masalah</w:t>
      </w:r>
      <w:r w:rsidR="0022134E">
        <w:rPr>
          <w:rFonts w:asciiTheme="minorHAnsi" w:eastAsia="Book Antiqua" w:hAnsiTheme="minorHAnsi" w:cstheme="minorHAnsi"/>
          <w:sz w:val="24"/>
          <w:lang w:val="en-US"/>
        </w:rPr>
        <w:t xml:space="preserve">. </w:t>
      </w:r>
    </w:p>
    <w:p w:rsidR="00246D86" w:rsidRPr="00320D30" w:rsidRDefault="0022134E" w:rsidP="0022134E">
      <w:pPr>
        <w:pStyle w:val="ListParagraph"/>
        <w:ind w:left="567" w:right="6"/>
        <w:jc w:val="both"/>
        <w:rPr>
          <w:rFonts w:asciiTheme="minorHAnsi" w:eastAsia="Book Antiqua" w:hAnsiTheme="minorHAnsi" w:cstheme="minorHAnsi"/>
          <w:sz w:val="24"/>
        </w:rPr>
      </w:pPr>
      <w:r>
        <w:rPr>
          <w:rFonts w:asciiTheme="minorHAnsi" w:eastAsia="Book Antiqua" w:hAnsiTheme="minorHAnsi" w:cstheme="minorHAnsi"/>
          <w:sz w:val="24"/>
          <w:lang w:val="en-US"/>
        </w:rPr>
        <w:t>Dengan penilaian sebagai berikut:</w:t>
      </w:r>
    </w:p>
    <w:p w:rsidR="00246D86" w:rsidRPr="00320D30" w:rsidRDefault="00246D86" w:rsidP="00320D30">
      <w:pPr>
        <w:pStyle w:val="ListParagraph"/>
        <w:numPr>
          <w:ilvl w:val="0"/>
          <w:numId w:val="23"/>
        </w:numPr>
        <w:tabs>
          <w:tab w:val="left" w:pos="720"/>
        </w:tabs>
        <w:ind w:left="1134" w:hanging="425"/>
        <w:rPr>
          <w:rFonts w:asciiTheme="minorHAnsi" w:eastAsia="Book Antiqua" w:hAnsiTheme="minorHAnsi" w:cstheme="minorHAnsi"/>
          <w:sz w:val="24"/>
        </w:rPr>
      </w:pPr>
      <w:r w:rsidRPr="00320D30">
        <w:rPr>
          <w:rFonts w:asciiTheme="minorHAnsi" w:eastAsia="Book Antiqua" w:hAnsiTheme="minorHAnsi" w:cstheme="minorHAnsi"/>
          <w:sz w:val="24"/>
        </w:rPr>
        <w:t>Dafta</w:t>
      </w:r>
      <w:r w:rsidR="00B31CD7" w:rsidRPr="00320D30">
        <w:rPr>
          <w:rFonts w:asciiTheme="minorHAnsi" w:eastAsia="Book Antiqua" w:hAnsiTheme="minorHAnsi" w:cstheme="minorHAnsi"/>
          <w:sz w:val="24"/>
        </w:rPr>
        <w:t xml:space="preserve">r </w:t>
      </w:r>
      <w:r w:rsidR="00D76686" w:rsidRPr="00320D30">
        <w:rPr>
          <w:rFonts w:asciiTheme="minorHAnsi" w:eastAsia="Book Antiqua" w:hAnsiTheme="minorHAnsi" w:cstheme="minorHAnsi"/>
          <w:sz w:val="24"/>
        </w:rPr>
        <w:t xml:space="preserve">Klasifikasi </w:t>
      </w:r>
      <w:r w:rsidR="0022134E">
        <w:rPr>
          <w:rFonts w:asciiTheme="minorHAnsi" w:eastAsia="Book Antiqua" w:hAnsiTheme="minorHAnsi" w:cstheme="minorHAnsi"/>
          <w:sz w:val="24"/>
          <w:lang w:val="en-US"/>
        </w:rPr>
        <w:t xml:space="preserve">Masalah </w:t>
      </w:r>
      <w:r w:rsidR="0022134E">
        <w:rPr>
          <w:rFonts w:asciiTheme="minorHAnsi" w:eastAsia="Book Antiqua" w:hAnsiTheme="minorHAnsi" w:cstheme="minorHAnsi"/>
          <w:sz w:val="24"/>
        </w:rPr>
        <w:t>(</w:t>
      </w:r>
      <w:r w:rsidR="00B31CD7" w:rsidRPr="00320D30">
        <w:rPr>
          <w:rFonts w:asciiTheme="minorHAnsi" w:eastAsia="Book Antiqua" w:hAnsiTheme="minorHAnsi" w:cstheme="minorHAnsi"/>
          <w:sz w:val="24"/>
        </w:rPr>
        <w:t>10</w:t>
      </w:r>
      <w:r w:rsidR="00B31CD7" w:rsidRPr="00320D30">
        <w:rPr>
          <w:rFonts w:asciiTheme="minorHAnsi" w:eastAsia="Book Antiqua" w:hAnsiTheme="minorHAnsi" w:cstheme="minorHAnsi"/>
          <w:sz w:val="24"/>
          <w:lang w:val="en-US"/>
        </w:rPr>
        <w:t xml:space="preserve"> poin</w:t>
      </w:r>
      <w:r w:rsidRPr="00320D30">
        <w:rPr>
          <w:rFonts w:asciiTheme="minorHAnsi" w:eastAsia="Book Antiqua" w:hAnsiTheme="minorHAnsi" w:cstheme="minorHAnsi"/>
          <w:sz w:val="24"/>
        </w:rPr>
        <w:t>)</w:t>
      </w:r>
    </w:p>
    <w:p w:rsidR="00246D86" w:rsidRPr="00320D30" w:rsidRDefault="00843233" w:rsidP="00320D30">
      <w:pPr>
        <w:pStyle w:val="ListParagraph"/>
        <w:numPr>
          <w:ilvl w:val="0"/>
          <w:numId w:val="23"/>
        </w:numPr>
        <w:tabs>
          <w:tab w:val="left" w:pos="720"/>
        </w:tabs>
        <w:ind w:left="1134" w:hanging="425"/>
        <w:rPr>
          <w:rFonts w:asciiTheme="minorHAnsi" w:eastAsia="Book Antiqua" w:hAnsiTheme="minorHAnsi" w:cstheme="minorHAnsi"/>
          <w:sz w:val="24"/>
        </w:rPr>
      </w:pPr>
      <w:r w:rsidRPr="00320D30">
        <w:rPr>
          <w:rFonts w:asciiTheme="minorHAnsi" w:eastAsia="Book Antiqua" w:hAnsiTheme="minorHAnsi" w:cstheme="minorHAnsi"/>
          <w:sz w:val="24"/>
        </w:rPr>
        <w:t>P</w:t>
      </w:r>
      <w:r w:rsidR="00B31CD7" w:rsidRPr="00320D30">
        <w:rPr>
          <w:rFonts w:asciiTheme="minorHAnsi" w:eastAsia="Book Antiqua" w:hAnsiTheme="minorHAnsi" w:cstheme="minorHAnsi"/>
          <w:sz w:val="24"/>
        </w:rPr>
        <w:t>emberkasan</w:t>
      </w:r>
      <w:r w:rsidRPr="00320D30">
        <w:rPr>
          <w:rFonts w:asciiTheme="minorHAnsi" w:eastAsia="Book Antiqua" w:hAnsiTheme="minorHAnsi" w:cstheme="minorHAnsi"/>
          <w:sz w:val="24"/>
          <w:lang w:val="en-US"/>
        </w:rPr>
        <w:t>/pengarsipan</w:t>
      </w:r>
      <w:r w:rsidR="0022134E">
        <w:rPr>
          <w:rFonts w:asciiTheme="minorHAnsi" w:eastAsia="Book Antiqua" w:hAnsiTheme="minorHAnsi" w:cstheme="minorHAnsi"/>
          <w:sz w:val="24"/>
        </w:rPr>
        <w:t xml:space="preserve"> (</w:t>
      </w:r>
      <w:r w:rsidR="00B31CD7" w:rsidRPr="00320D30">
        <w:rPr>
          <w:rFonts w:asciiTheme="minorHAnsi" w:eastAsia="Book Antiqua" w:hAnsiTheme="minorHAnsi" w:cstheme="minorHAnsi"/>
          <w:sz w:val="24"/>
          <w:lang w:val="en-US"/>
        </w:rPr>
        <w:t>6</w:t>
      </w:r>
      <w:r w:rsidR="00246D86" w:rsidRPr="00320D30">
        <w:rPr>
          <w:rFonts w:asciiTheme="minorHAnsi" w:eastAsia="Book Antiqua" w:hAnsiTheme="minorHAnsi" w:cstheme="minorHAnsi"/>
          <w:sz w:val="24"/>
        </w:rPr>
        <w:t>0</w:t>
      </w:r>
      <w:r w:rsidR="00B31CD7" w:rsidRPr="00320D30">
        <w:rPr>
          <w:rFonts w:asciiTheme="minorHAnsi" w:eastAsia="Book Antiqua" w:hAnsiTheme="minorHAnsi" w:cstheme="minorHAnsi"/>
          <w:sz w:val="24"/>
          <w:lang w:val="en-US"/>
        </w:rPr>
        <w:t xml:space="preserve"> poin</w:t>
      </w:r>
      <w:r w:rsidR="00246D86" w:rsidRPr="00320D30">
        <w:rPr>
          <w:rFonts w:asciiTheme="minorHAnsi" w:eastAsia="Book Antiqua" w:hAnsiTheme="minorHAnsi" w:cstheme="minorHAnsi"/>
          <w:sz w:val="24"/>
        </w:rPr>
        <w:t>)</w:t>
      </w:r>
    </w:p>
    <w:p w:rsidR="00246D86" w:rsidRPr="00A161CE" w:rsidRDefault="00246D86" w:rsidP="00A161CE">
      <w:pPr>
        <w:rPr>
          <w:rFonts w:asciiTheme="minorHAnsi" w:eastAsia="Times New Roman" w:hAnsiTheme="minorHAnsi" w:cstheme="minorHAnsi"/>
        </w:rPr>
      </w:pPr>
    </w:p>
    <w:p w:rsidR="00246D86" w:rsidRPr="00BF031D" w:rsidRDefault="00D76686" w:rsidP="00843233">
      <w:pPr>
        <w:rPr>
          <w:rFonts w:asciiTheme="minorHAnsi" w:eastAsia="Book Antiqua" w:hAnsiTheme="minorHAnsi" w:cstheme="minorHAnsi"/>
          <w:b/>
          <w:sz w:val="24"/>
          <w:lang w:val="en-US"/>
        </w:rPr>
      </w:pPr>
      <w:r>
        <w:rPr>
          <w:rFonts w:asciiTheme="minorHAnsi" w:eastAsia="Book Antiqua" w:hAnsiTheme="minorHAnsi" w:cstheme="minorHAnsi"/>
          <w:b/>
          <w:sz w:val="24"/>
        </w:rPr>
        <w:t>Alur Pelaksanaan Pemberkasan</w:t>
      </w:r>
      <w:r w:rsidR="00BF031D">
        <w:rPr>
          <w:rFonts w:asciiTheme="minorHAnsi" w:eastAsia="Book Antiqua" w:hAnsiTheme="minorHAnsi" w:cstheme="minorHAnsi"/>
          <w:b/>
          <w:sz w:val="24"/>
          <w:lang w:val="en-US"/>
        </w:rPr>
        <w:t>:</w:t>
      </w:r>
    </w:p>
    <w:p w:rsidR="00246D86" w:rsidRPr="00A161CE" w:rsidRDefault="00246D86" w:rsidP="00D76686">
      <w:pPr>
        <w:numPr>
          <w:ilvl w:val="0"/>
          <w:numId w:val="6"/>
        </w:numPr>
        <w:ind w:left="567" w:hanging="567"/>
        <w:rPr>
          <w:rFonts w:asciiTheme="minorHAnsi" w:eastAsia="Book Antiqua" w:hAnsiTheme="minorHAnsi" w:cstheme="minorHAnsi"/>
          <w:sz w:val="24"/>
        </w:rPr>
      </w:pPr>
      <w:r w:rsidRPr="00A161CE">
        <w:rPr>
          <w:rFonts w:asciiTheme="minorHAnsi" w:eastAsia="Book Antiqua" w:hAnsiTheme="minorHAnsi" w:cstheme="minorHAnsi"/>
          <w:sz w:val="24"/>
        </w:rPr>
        <w:t>Me</w:t>
      </w:r>
      <w:r w:rsidR="007D20AE">
        <w:rPr>
          <w:rFonts w:asciiTheme="minorHAnsi" w:eastAsia="Book Antiqua" w:hAnsiTheme="minorHAnsi" w:cstheme="minorHAnsi"/>
          <w:sz w:val="24"/>
          <w:lang w:val="en-US"/>
        </w:rPr>
        <w:t>nyiapkan</w:t>
      </w:r>
      <w:r w:rsidRPr="00A161CE">
        <w:rPr>
          <w:rFonts w:asciiTheme="minorHAnsi" w:eastAsia="Book Antiqua" w:hAnsiTheme="minorHAnsi" w:cstheme="minorHAnsi"/>
          <w:sz w:val="24"/>
        </w:rPr>
        <w:t xml:space="preserve"> </w:t>
      </w:r>
      <w:r w:rsidR="007D20AE">
        <w:rPr>
          <w:rFonts w:asciiTheme="minorHAnsi" w:eastAsia="Book Antiqua" w:hAnsiTheme="minorHAnsi" w:cstheme="minorHAnsi"/>
          <w:sz w:val="24"/>
          <w:lang w:val="en-US"/>
        </w:rPr>
        <w:t>alat</w:t>
      </w:r>
      <w:r w:rsidRPr="00A161CE">
        <w:rPr>
          <w:rFonts w:asciiTheme="minorHAnsi" w:eastAsia="Book Antiqua" w:hAnsiTheme="minorHAnsi" w:cstheme="minorHAnsi"/>
          <w:sz w:val="24"/>
        </w:rPr>
        <w:t xml:space="preserve"> </w:t>
      </w:r>
      <w:r w:rsidR="007D20AE">
        <w:rPr>
          <w:rFonts w:asciiTheme="minorHAnsi" w:eastAsia="Book Antiqua" w:hAnsiTheme="minorHAnsi" w:cstheme="minorHAnsi"/>
          <w:sz w:val="24"/>
          <w:lang w:val="en-US"/>
        </w:rPr>
        <w:t>kerja</w:t>
      </w:r>
      <w:r w:rsidRPr="00A161CE">
        <w:rPr>
          <w:rFonts w:asciiTheme="minorHAnsi" w:eastAsia="Book Antiqua" w:hAnsiTheme="minorHAnsi" w:cstheme="minorHAnsi"/>
          <w:sz w:val="24"/>
        </w:rPr>
        <w:t xml:space="preserve"> yang diperlukan</w:t>
      </w:r>
    </w:p>
    <w:p w:rsidR="00246D86" w:rsidRPr="00A161CE" w:rsidRDefault="00246D86" w:rsidP="00D76686">
      <w:pPr>
        <w:numPr>
          <w:ilvl w:val="0"/>
          <w:numId w:val="6"/>
        </w:numPr>
        <w:ind w:left="567" w:hanging="567"/>
        <w:rPr>
          <w:rFonts w:asciiTheme="minorHAnsi" w:eastAsia="Book Antiqua" w:hAnsiTheme="minorHAnsi" w:cstheme="minorHAnsi"/>
          <w:sz w:val="24"/>
        </w:rPr>
      </w:pPr>
      <w:r w:rsidRPr="00A161CE">
        <w:rPr>
          <w:rFonts w:asciiTheme="minorHAnsi" w:eastAsia="Book Antiqua" w:hAnsiTheme="minorHAnsi" w:cstheme="minorHAnsi"/>
          <w:sz w:val="24"/>
        </w:rPr>
        <w:t xml:space="preserve">Surat masuk </w:t>
      </w:r>
      <w:r w:rsidR="00313D73">
        <w:rPr>
          <w:rFonts w:asciiTheme="minorHAnsi" w:eastAsia="Book Antiqua" w:hAnsiTheme="minorHAnsi" w:cstheme="minorHAnsi"/>
          <w:sz w:val="24"/>
          <w:lang w:val="en-US"/>
        </w:rPr>
        <w:t xml:space="preserve">dicatat </w:t>
      </w:r>
      <w:r w:rsidR="007D20AE">
        <w:rPr>
          <w:rFonts w:asciiTheme="minorHAnsi" w:eastAsia="Book Antiqua" w:hAnsiTheme="minorHAnsi" w:cstheme="minorHAnsi"/>
          <w:sz w:val="24"/>
          <w:lang w:val="en-US"/>
        </w:rPr>
        <w:t>dua</w:t>
      </w:r>
      <w:r w:rsidR="00BF031D">
        <w:rPr>
          <w:rFonts w:asciiTheme="minorHAnsi" w:eastAsia="Book Antiqua" w:hAnsiTheme="minorHAnsi" w:cstheme="minorHAnsi"/>
          <w:sz w:val="24"/>
        </w:rPr>
        <w:t xml:space="preserve"> hari </w:t>
      </w:r>
      <w:r w:rsidR="00BF031D">
        <w:rPr>
          <w:rFonts w:asciiTheme="minorHAnsi" w:eastAsia="Book Antiqua" w:hAnsiTheme="minorHAnsi" w:cstheme="minorHAnsi"/>
          <w:sz w:val="24"/>
          <w:lang w:val="en-US"/>
        </w:rPr>
        <w:t>dari</w:t>
      </w:r>
      <w:r w:rsidRPr="00A161CE">
        <w:rPr>
          <w:rFonts w:asciiTheme="minorHAnsi" w:eastAsia="Book Antiqua" w:hAnsiTheme="minorHAnsi" w:cstheme="minorHAnsi"/>
          <w:sz w:val="24"/>
        </w:rPr>
        <w:t xml:space="preserve"> tanggal </w:t>
      </w:r>
      <w:r w:rsidR="007D20AE" w:rsidRPr="00A161CE">
        <w:rPr>
          <w:rFonts w:asciiTheme="minorHAnsi" w:eastAsia="Book Antiqua" w:hAnsiTheme="minorHAnsi" w:cstheme="minorHAnsi"/>
          <w:sz w:val="24"/>
        </w:rPr>
        <w:t xml:space="preserve">yang tertera pada </w:t>
      </w:r>
      <w:r w:rsidRPr="00A161CE">
        <w:rPr>
          <w:rFonts w:asciiTheme="minorHAnsi" w:eastAsia="Book Antiqua" w:hAnsiTheme="minorHAnsi" w:cstheme="minorHAnsi"/>
          <w:sz w:val="24"/>
        </w:rPr>
        <w:t>surat</w:t>
      </w:r>
    </w:p>
    <w:p w:rsidR="00246D86" w:rsidRPr="00AD637E" w:rsidRDefault="00246D86" w:rsidP="00D76686">
      <w:pPr>
        <w:numPr>
          <w:ilvl w:val="0"/>
          <w:numId w:val="6"/>
        </w:numPr>
        <w:ind w:left="567" w:right="526" w:hanging="567"/>
        <w:rPr>
          <w:rFonts w:asciiTheme="minorHAnsi" w:eastAsia="Book Antiqua" w:hAnsiTheme="minorHAnsi" w:cstheme="minorHAnsi"/>
          <w:sz w:val="24"/>
        </w:rPr>
      </w:pPr>
      <w:r w:rsidRPr="00A161CE">
        <w:rPr>
          <w:rFonts w:asciiTheme="minorHAnsi" w:eastAsia="Book Antiqua" w:hAnsiTheme="minorHAnsi" w:cstheme="minorHAnsi"/>
          <w:sz w:val="24"/>
        </w:rPr>
        <w:t>Surat keluar dicatat pada tanggal yang sama dengan tanggal yang tertera pada surat</w:t>
      </w:r>
    </w:p>
    <w:p w:rsidR="00246D86" w:rsidRPr="00A161CE" w:rsidRDefault="00246D86" w:rsidP="00D76686">
      <w:pPr>
        <w:numPr>
          <w:ilvl w:val="0"/>
          <w:numId w:val="6"/>
        </w:numPr>
        <w:ind w:left="567" w:right="406" w:hanging="567"/>
        <w:rPr>
          <w:rFonts w:asciiTheme="minorHAnsi" w:eastAsia="Book Antiqua" w:hAnsiTheme="minorHAnsi" w:cstheme="minorHAnsi"/>
          <w:sz w:val="24"/>
        </w:rPr>
      </w:pPr>
      <w:r w:rsidRPr="00A161CE">
        <w:rPr>
          <w:rFonts w:asciiTheme="minorHAnsi" w:eastAsia="Book Antiqua" w:hAnsiTheme="minorHAnsi" w:cstheme="minorHAnsi"/>
          <w:sz w:val="24"/>
        </w:rPr>
        <w:t>Catat</w:t>
      </w:r>
      <w:r w:rsidR="00AD637E">
        <w:rPr>
          <w:rFonts w:asciiTheme="minorHAnsi" w:eastAsia="Book Antiqua" w:hAnsiTheme="minorHAnsi" w:cstheme="minorHAnsi"/>
          <w:sz w:val="24"/>
        </w:rPr>
        <w:t xml:space="preserve"> surat</w:t>
      </w:r>
      <w:r w:rsidRPr="00A161CE">
        <w:rPr>
          <w:rFonts w:asciiTheme="minorHAnsi" w:eastAsia="Book Antiqua" w:hAnsiTheme="minorHAnsi" w:cstheme="minorHAnsi"/>
          <w:sz w:val="24"/>
        </w:rPr>
        <w:t xml:space="preserve"> ke</w:t>
      </w:r>
      <w:r w:rsidR="00313D73">
        <w:rPr>
          <w:rFonts w:asciiTheme="minorHAnsi" w:eastAsia="Book Antiqua" w:hAnsiTheme="minorHAnsi" w:cstheme="minorHAnsi"/>
          <w:sz w:val="24"/>
          <w:lang w:val="en-US"/>
        </w:rPr>
        <w:t xml:space="preserve"> </w:t>
      </w:r>
      <w:r w:rsidR="00313D73" w:rsidRPr="00313D73">
        <w:rPr>
          <w:rFonts w:asciiTheme="minorHAnsi" w:eastAsia="Book Antiqua" w:hAnsiTheme="minorHAnsi" w:cstheme="minorHAnsi"/>
          <w:b/>
          <w:sz w:val="24"/>
        </w:rPr>
        <w:t>Buku Agenda</w:t>
      </w:r>
      <w:r w:rsidR="00313D73" w:rsidRPr="00A161CE">
        <w:rPr>
          <w:rFonts w:asciiTheme="minorHAnsi" w:eastAsia="Book Antiqua" w:hAnsiTheme="minorHAnsi" w:cstheme="minorHAnsi"/>
          <w:sz w:val="24"/>
        </w:rPr>
        <w:t xml:space="preserve"> </w:t>
      </w:r>
      <w:r w:rsidRPr="00A161CE">
        <w:rPr>
          <w:rFonts w:asciiTheme="minorHAnsi" w:eastAsia="Book Antiqua" w:hAnsiTheme="minorHAnsi" w:cstheme="minorHAnsi"/>
          <w:sz w:val="24"/>
        </w:rPr>
        <w:t>surat masuk dan surat keluar yang telah disediakan</w:t>
      </w:r>
    </w:p>
    <w:p w:rsidR="00246D86" w:rsidRPr="00A161CE" w:rsidRDefault="00AD637E" w:rsidP="00D76686">
      <w:pPr>
        <w:numPr>
          <w:ilvl w:val="0"/>
          <w:numId w:val="6"/>
        </w:numPr>
        <w:ind w:left="567" w:hanging="567"/>
        <w:rPr>
          <w:rFonts w:asciiTheme="minorHAnsi" w:eastAsia="Book Antiqua" w:hAnsiTheme="minorHAnsi" w:cstheme="minorHAnsi"/>
          <w:sz w:val="24"/>
        </w:rPr>
      </w:pPr>
      <w:r>
        <w:rPr>
          <w:rFonts w:asciiTheme="minorHAnsi" w:eastAsia="Book Antiqua" w:hAnsiTheme="minorHAnsi" w:cstheme="minorHAnsi"/>
          <w:sz w:val="24"/>
          <w:lang w:val="en-US"/>
        </w:rPr>
        <w:t xml:space="preserve">Isi </w:t>
      </w:r>
      <w:r w:rsidRPr="00A161CE">
        <w:rPr>
          <w:rFonts w:asciiTheme="minorHAnsi" w:eastAsia="Book Antiqua" w:hAnsiTheme="minorHAnsi" w:cstheme="minorHAnsi"/>
          <w:sz w:val="24"/>
        </w:rPr>
        <w:t xml:space="preserve">Daftar </w:t>
      </w:r>
      <w:r w:rsidRPr="00830CE5">
        <w:rPr>
          <w:rFonts w:asciiTheme="minorHAnsi" w:eastAsia="Book Antiqua" w:hAnsiTheme="minorHAnsi" w:cstheme="minorHAnsi"/>
          <w:b/>
          <w:sz w:val="24"/>
        </w:rPr>
        <w:t>Klasifikasi Arsip</w:t>
      </w:r>
      <w:r w:rsidR="00830CE5">
        <w:rPr>
          <w:rFonts w:asciiTheme="minorHAnsi" w:eastAsia="Book Antiqua" w:hAnsiTheme="minorHAnsi" w:cstheme="minorHAnsi"/>
          <w:sz w:val="24"/>
          <w:lang w:val="en-US"/>
        </w:rPr>
        <w:t xml:space="preserve"> berd</w:t>
      </w:r>
      <w:r w:rsidR="00BF031D">
        <w:rPr>
          <w:rFonts w:asciiTheme="minorHAnsi" w:eastAsia="Book Antiqua" w:hAnsiTheme="minorHAnsi" w:cstheme="minorHAnsi"/>
          <w:sz w:val="24"/>
          <w:lang w:val="en-US"/>
        </w:rPr>
        <w:t xml:space="preserve">asarkan </w:t>
      </w:r>
      <w:r w:rsidR="00BF031D" w:rsidRPr="00830CE5">
        <w:rPr>
          <w:rFonts w:asciiTheme="minorHAnsi" w:eastAsia="Book Antiqua" w:hAnsiTheme="minorHAnsi" w:cstheme="minorHAnsi"/>
          <w:b/>
          <w:sz w:val="24"/>
          <w:lang w:val="en-US"/>
        </w:rPr>
        <w:t>Buku Agenda</w:t>
      </w:r>
    </w:p>
    <w:p w:rsidR="00246D86" w:rsidRPr="00AD637E" w:rsidRDefault="00004FCB" w:rsidP="00AD637E">
      <w:pPr>
        <w:numPr>
          <w:ilvl w:val="0"/>
          <w:numId w:val="6"/>
        </w:numPr>
        <w:ind w:left="567" w:right="1026" w:hanging="567"/>
        <w:rPr>
          <w:rFonts w:asciiTheme="minorHAnsi" w:eastAsia="Book Antiqua" w:hAnsiTheme="minorHAnsi" w:cstheme="minorHAnsi"/>
          <w:sz w:val="24"/>
        </w:rPr>
        <w:sectPr w:rsidR="00246D86" w:rsidRPr="00AD637E">
          <w:pgSz w:w="11900" w:h="16838"/>
          <w:pgMar w:top="1440" w:right="1440" w:bottom="1440" w:left="1440" w:header="0" w:footer="0" w:gutter="0"/>
          <w:cols w:space="0" w:equalWidth="0">
            <w:col w:w="9026"/>
          </w:cols>
          <w:docGrid w:linePitch="360"/>
        </w:sectPr>
      </w:pPr>
      <w:r>
        <w:rPr>
          <w:rFonts w:asciiTheme="minorHAnsi" w:eastAsia="Book Antiqua" w:hAnsiTheme="minorHAnsi" w:cstheme="minorHAnsi"/>
          <w:sz w:val="24"/>
          <w:lang w:val="en-US"/>
        </w:rPr>
        <w:t>A</w:t>
      </w:r>
      <w:r w:rsidR="00313D73">
        <w:rPr>
          <w:rFonts w:asciiTheme="minorHAnsi" w:eastAsia="Book Antiqua" w:hAnsiTheme="minorHAnsi" w:cstheme="minorHAnsi"/>
          <w:sz w:val="24"/>
        </w:rPr>
        <w:t>rsip</w:t>
      </w:r>
      <w:r>
        <w:rPr>
          <w:rFonts w:asciiTheme="minorHAnsi" w:eastAsia="Book Antiqua" w:hAnsiTheme="minorHAnsi" w:cstheme="minorHAnsi"/>
          <w:sz w:val="24"/>
          <w:lang w:val="en-US"/>
        </w:rPr>
        <w:t>kan</w:t>
      </w:r>
      <w:r w:rsidR="00313D73">
        <w:rPr>
          <w:rFonts w:asciiTheme="minorHAnsi" w:eastAsia="Book Antiqua" w:hAnsiTheme="minorHAnsi" w:cstheme="minorHAnsi"/>
          <w:sz w:val="24"/>
        </w:rPr>
        <w:t xml:space="preserve"> </w:t>
      </w:r>
      <w:r>
        <w:rPr>
          <w:rFonts w:asciiTheme="minorHAnsi" w:eastAsia="Book Antiqua" w:hAnsiTheme="minorHAnsi" w:cstheme="minorHAnsi"/>
          <w:sz w:val="24"/>
        </w:rPr>
        <w:t xml:space="preserve">surat </w:t>
      </w:r>
      <w:r>
        <w:rPr>
          <w:rFonts w:asciiTheme="minorHAnsi" w:eastAsia="Book Antiqua" w:hAnsiTheme="minorHAnsi" w:cstheme="minorHAnsi"/>
          <w:sz w:val="24"/>
          <w:lang w:val="en-US"/>
        </w:rPr>
        <w:t xml:space="preserve">ke </w:t>
      </w:r>
      <w:r w:rsidR="00313D73">
        <w:rPr>
          <w:rFonts w:asciiTheme="minorHAnsi" w:eastAsia="Book Antiqua" w:hAnsiTheme="minorHAnsi" w:cstheme="minorHAnsi"/>
          <w:sz w:val="24"/>
        </w:rPr>
        <w:t>da</w:t>
      </w:r>
      <w:r w:rsidR="00313D73">
        <w:rPr>
          <w:rFonts w:asciiTheme="minorHAnsi" w:eastAsia="Book Antiqua" w:hAnsiTheme="minorHAnsi" w:cstheme="minorHAnsi"/>
          <w:sz w:val="24"/>
          <w:lang w:val="en-US"/>
        </w:rPr>
        <w:t xml:space="preserve">lam </w:t>
      </w:r>
      <w:r w:rsidR="00313D73" w:rsidRPr="008D0B37">
        <w:rPr>
          <w:rFonts w:asciiTheme="minorHAnsi" w:eastAsia="Book Antiqua" w:hAnsiTheme="minorHAnsi" w:cstheme="minorHAnsi"/>
          <w:b/>
          <w:i/>
          <w:sz w:val="24"/>
          <w:lang w:val="en-US"/>
        </w:rPr>
        <w:t>Business File</w:t>
      </w:r>
      <w:r w:rsidR="00313D73">
        <w:rPr>
          <w:rFonts w:asciiTheme="minorHAnsi" w:eastAsia="Book Antiqua" w:hAnsiTheme="minorHAnsi" w:cstheme="minorHAnsi"/>
          <w:sz w:val="24"/>
          <w:lang w:val="en-US"/>
        </w:rPr>
        <w:t xml:space="preserve"> </w:t>
      </w:r>
      <w:r w:rsidR="00246D86" w:rsidRPr="00A161CE">
        <w:rPr>
          <w:rFonts w:asciiTheme="minorHAnsi" w:eastAsia="Book Antiqua" w:hAnsiTheme="minorHAnsi" w:cstheme="minorHAnsi"/>
          <w:sz w:val="24"/>
        </w:rPr>
        <w:t>dengan sistematis</w:t>
      </w:r>
      <w:r w:rsidR="00AD637E">
        <w:rPr>
          <w:rFonts w:asciiTheme="minorHAnsi" w:eastAsia="Book Antiqua" w:hAnsiTheme="minorHAnsi" w:cstheme="minorHAnsi"/>
          <w:sz w:val="24"/>
          <w:lang w:val="en-US"/>
        </w:rPr>
        <w:t xml:space="preserve"> dan dilengkapi dengan </w:t>
      </w:r>
      <w:r w:rsidRPr="00004FCB">
        <w:rPr>
          <w:rFonts w:asciiTheme="minorHAnsi" w:eastAsia="Book Antiqua" w:hAnsiTheme="minorHAnsi" w:cstheme="minorHAnsi"/>
          <w:i/>
          <w:sz w:val="24"/>
          <w:lang w:val="en-US"/>
        </w:rPr>
        <w:t>devider</w:t>
      </w:r>
      <w:r>
        <w:rPr>
          <w:rFonts w:asciiTheme="minorHAnsi" w:eastAsia="Book Antiqua" w:hAnsiTheme="minorHAnsi" w:cstheme="minorHAnsi"/>
          <w:i/>
          <w:sz w:val="24"/>
          <w:lang w:val="en-US"/>
        </w:rPr>
        <w:t>/</w:t>
      </w:r>
      <w:r w:rsidRPr="00004FCB">
        <w:rPr>
          <w:rFonts w:asciiTheme="minorHAnsi" w:eastAsia="Book Antiqua" w:hAnsiTheme="minorHAnsi" w:cstheme="minorHAnsi"/>
          <w:i/>
          <w:sz w:val="24"/>
          <w:lang w:val="en-US"/>
        </w:rPr>
        <w:t>guide</w:t>
      </w:r>
    </w:p>
    <w:p w:rsidR="00246D86" w:rsidRDefault="00246D86" w:rsidP="00246D86">
      <w:pPr>
        <w:spacing w:line="0" w:lineRule="atLeast"/>
        <w:jc w:val="right"/>
        <w:rPr>
          <w:rFonts w:ascii="Book Antiqua" w:eastAsia="Book Antiqua" w:hAnsi="Book Antiqua"/>
          <w:sz w:val="24"/>
        </w:rPr>
      </w:pPr>
      <w:bookmarkStart w:id="2" w:name="page4"/>
      <w:bookmarkEnd w:id="2"/>
      <w:r>
        <w:rPr>
          <w:rFonts w:ascii="Book Antiqua" w:eastAsia="Book Antiqua" w:hAnsi="Book Antiqua"/>
          <w:noProof/>
          <w:sz w:val="24"/>
          <w:lang w:val="en-US" w:eastAsia="en-US"/>
        </w:rPr>
        <w:lastRenderedPageBreak/>
        <w:drawing>
          <wp:anchor distT="0" distB="0" distL="114300" distR="114300" simplePos="0" relativeHeight="251687936" behindDoc="1" locked="0" layoutInCell="1" allowOverlap="1">
            <wp:simplePos x="0" y="0"/>
            <wp:positionH relativeFrom="page">
              <wp:posOffset>6226810</wp:posOffset>
            </wp:positionH>
            <wp:positionV relativeFrom="page">
              <wp:posOffset>656590</wp:posOffset>
            </wp:positionV>
            <wp:extent cx="836930" cy="379730"/>
            <wp:effectExtent l="1905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836930" cy="379730"/>
                    </a:xfrm>
                    <a:prstGeom prst="rect">
                      <a:avLst/>
                    </a:prstGeom>
                    <a:noFill/>
                  </pic:spPr>
                </pic:pic>
              </a:graphicData>
            </a:graphic>
          </wp:anchor>
        </w:drawing>
      </w:r>
      <w:r>
        <w:rPr>
          <w:rFonts w:ascii="Book Antiqua" w:eastAsia="Book Antiqua" w:hAnsi="Book Antiqua"/>
          <w:sz w:val="24"/>
        </w:rPr>
        <w:t>Surat 1</w:t>
      </w:r>
    </w:p>
    <w:p w:rsidR="00246D86" w:rsidRDefault="00246D86" w:rsidP="00246D86">
      <w:pPr>
        <w:spacing w:line="239" w:lineRule="auto"/>
        <w:ind w:right="280"/>
        <w:jc w:val="center"/>
        <w:rPr>
          <w:rFonts w:ascii="Times New Roman" w:eastAsia="Times New Roman" w:hAnsi="Times New Roman"/>
          <w:b/>
          <w:sz w:val="24"/>
        </w:rPr>
      </w:pPr>
      <w:r>
        <w:rPr>
          <w:rFonts w:ascii="Times New Roman" w:eastAsia="Times New Roman" w:hAnsi="Times New Roman"/>
          <w:b/>
          <w:sz w:val="24"/>
        </w:rPr>
        <w:t>PT ELANG SAKTI</w:t>
      </w:r>
    </w:p>
    <w:p w:rsidR="00246D86" w:rsidRDefault="00A7564A" w:rsidP="00246D86">
      <w:pPr>
        <w:spacing w:line="0" w:lineRule="atLeast"/>
        <w:ind w:right="280"/>
        <w:jc w:val="center"/>
        <w:rPr>
          <w:rFonts w:ascii="Times New Roman" w:eastAsia="Times New Roman" w:hAnsi="Times New Roman"/>
          <w:b/>
          <w:sz w:val="24"/>
        </w:rPr>
      </w:pPr>
      <w:r>
        <w:rPr>
          <w:rFonts w:ascii="Times New Roman" w:eastAsia="Times New Roman" w:hAnsi="Times New Roman"/>
          <w:b/>
          <w:sz w:val="24"/>
        </w:rPr>
        <w:t>Jl. M. T</w:t>
      </w:r>
      <w:r w:rsidR="00515EE8">
        <w:rPr>
          <w:rFonts w:ascii="Times New Roman" w:eastAsia="Times New Roman" w:hAnsi="Times New Roman"/>
          <w:b/>
          <w:sz w:val="24"/>
        </w:rPr>
        <w:t>oha No.</w:t>
      </w:r>
      <w:r w:rsidR="00246D86">
        <w:rPr>
          <w:rFonts w:ascii="Times New Roman" w:eastAsia="Times New Roman" w:hAnsi="Times New Roman"/>
          <w:b/>
          <w:sz w:val="24"/>
        </w:rPr>
        <w:t>23</w:t>
      </w:r>
    </w:p>
    <w:p w:rsidR="00246D86" w:rsidRDefault="00246D86" w:rsidP="00246D86">
      <w:pPr>
        <w:spacing w:line="0" w:lineRule="atLeast"/>
        <w:ind w:right="280"/>
        <w:jc w:val="center"/>
        <w:rPr>
          <w:rFonts w:ascii="Times New Roman" w:eastAsia="Times New Roman" w:hAnsi="Times New Roman"/>
          <w:b/>
          <w:sz w:val="24"/>
        </w:rPr>
      </w:pPr>
      <w:r>
        <w:rPr>
          <w:rFonts w:ascii="Times New Roman" w:eastAsia="Times New Roman" w:hAnsi="Times New Roman"/>
          <w:b/>
          <w:sz w:val="24"/>
        </w:rPr>
        <w:t>Jakarta</w:t>
      </w:r>
    </w:p>
    <w:p w:rsidR="00246D86" w:rsidRDefault="00654895" w:rsidP="00246D86">
      <w:pPr>
        <w:spacing w:line="20" w:lineRule="exact"/>
        <w:rPr>
          <w:rFonts w:ascii="Times New Roman" w:eastAsia="Times New Roman" w:hAnsi="Times New Roman"/>
        </w:rPr>
      </w:pPr>
      <w:r>
        <w:rPr>
          <w:rFonts w:ascii="Times New Roman" w:eastAsia="Times New Roman" w:hAnsi="Times New Roman"/>
          <w:b/>
          <w:sz w:val="24"/>
        </w:rPr>
        <w:pict>
          <v:line id="_x0000_s1035" style="position:absolute;z-index:-251627520" from="1.4pt,12.85pt" to="456.45pt,12.85pt" o:userdrawn="t" strokeweight="1.56pt"/>
        </w:pict>
      </w:r>
    </w:p>
    <w:p w:rsidR="00246D86" w:rsidRDefault="00246D86" w:rsidP="00246D86">
      <w:pPr>
        <w:spacing w:line="200" w:lineRule="exact"/>
        <w:rPr>
          <w:rFonts w:ascii="Times New Roman" w:eastAsia="Times New Roman" w:hAnsi="Times New Roman"/>
        </w:rPr>
      </w:pPr>
    </w:p>
    <w:p w:rsidR="00246D86" w:rsidRDefault="00246D86" w:rsidP="00246D86">
      <w:pPr>
        <w:spacing w:line="327" w:lineRule="exact"/>
        <w:rPr>
          <w:rFonts w:ascii="Times New Roman" w:eastAsia="Times New Roman" w:hAnsi="Times New Roman"/>
        </w:rPr>
      </w:pPr>
    </w:p>
    <w:p w:rsidR="00246D86" w:rsidRDefault="00A7564A" w:rsidP="00246D86">
      <w:pPr>
        <w:spacing w:line="0" w:lineRule="atLeast"/>
        <w:rPr>
          <w:rFonts w:ascii="Times New Roman" w:eastAsia="Times New Roman" w:hAnsi="Times New Roman"/>
          <w:sz w:val="24"/>
        </w:rPr>
      </w:pPr>
      <w:r>
        <w:rPr>
          <w:rFonts w:ascii="Times New Roman" w:eastAsia="Times New Roman" w:hAnsi="Times New Roman"/>
          <w:sz w:val="24"/>
        </w:rPr>
        <w:t>Jakarta, 19 No</w:t>
      </w:r>
      <w:r>
        <w:rPr>
          <w:rFonts w:ascii="Times New Roman" w:eastAsia="Times New Roman" w:hAnsi="Times New Roman"/>
          <w:sz w:val="24"/>
          <w:lang w:val="en-US"/>
        </w:rPr>
        <w:t>v</w:t>
      </w:r>
      <w:r w:rsidR="00246D86">
        <w:rPr>
          <w:rFonts w:ascii="Times New Roman" w:eastAsia="Times New Roman" w:hAnsi="Times New Roman"/>
          <w:sz w:val="24"/>
        </w:rPr>
        <w:t>ember 2017</w:t>
      </w:r>
    </w:p>
    <w:p w:rsidR="00246D86" w:rsidRDefault="00246D86" w:rsidP="00246D86">
      <w:pPr>
        <w:spacing w:line="276" w:lineRule="exact"/>
        <w:rPr>
          <w:rFonts w:ascii="Times New Roman" w:eastAsia="Times New Roman" w:hAnsi="Times New Roman"/>
        </w:rPr>
      </w:pPr>
    </w:p>
    <w:p w:rsidR="00246D86" w:rsidRDefault="00515EE8" w:rsidP="00246D86">
      <w:pPr>
        <w:spacing w:line="0" w:lineRule="atLeast"/>
        <w:rPr>
          <w:rFonts w:ascii="Times New Roman" w:eastAsia="Times New Roman" w:hAnsi="Times New Roman"/>
          <w:sz w:val="24"/>
        </w:rPr>
      </w:pPr>
      <w:r>
        <w:rPr>
          <w:rFonts w:ascii="Times New Roman" w:eastAsia="Times New Roman" w:hAnsi="Times New Roman"/>
          <w:sz w:val="24"/>
        </w:rPr>
        <w:t>No.</w:t>
      </w:r>
      <w:r w:rsidR="00246D86">
        <w:rPr>
          <w:rFonts w:ascii="Times New Roman" w:eastAsia="Times New Roman" w:hAnsi="Times New Roman"/>
          <w:sz w:val="24"/>
        </w:rPr>
        <w:t>025/RI/MKT/XI/17</w:t>
      </w:r>
    </w:p>
    <w:p w:rsidR="00246D86" w:rsidRDefault="00246D86" w:rsidP="00246D86">
      <w:pPr>
        <w:spacing w:line="200" w:lineRule="exact"/>
        <w:rPr>
          <w:rFonts w:ascii="Times New Roman" w:eastAsia="Times New Roman" w:hAnsi="Times New Roman"/>
        </w:rPr>
      </w:pPr>
    </w:p>
    <w:p w:rsidR="00246D86" w:rsidRDefault="00246D86" w:rsidP="00246D86">
      <w:pPr>
        <w:spacing w:line="352" w:lineRule="exact"/>
        <w:rPr>
          <w:rFonts w:ascii="Times New Roman" w:eastAsia="Times New Roman" w:hAnsi="Times New Roman"/>
        </w:rPr>
      </w:pPr>
    </w:p>
    <w:p w:rsidR="00246D86" w:rsidRDefault="00246D86" w:rsidP="00246D86">
      <w:pPr>
        <w:spacing w:line="0" w:lineRule="atLeast"/>
        <w:rPr>
          <w:rFonts w:ascii="Times New Roman" w:eastAsia="Times New Roman" w:hAnsi="Times New Roman"/>
          <w:sz w:val="24"/>
        </w:rPr>
      </w:pPr>
      <w:r>
        <w:rPr>
          <w:rFonts w:ascii="Times New Roman" w:eastAsia="Times New Roman" w:hAnsi="Times New Roman"/>
          <w:sz w:val="24"/>
        </w:rPr>
        <w:t>Kepada Yth.</w:t>
      </w:r>
    </w:p>
    <w:p w:rsidR="00246D86" w:rsidRDefault="00246D86" w:rsidP="00246D86">
      <w:pPr>
        <w:spacing w:line="0" w:lineRule="atLeast"/>
        <w:rPr>
          <w:rFonts w:ascii="Times New Roman" w:eastAsia="Times New Roman" w:hAnsi="Times New Roman"/>
          <w:sz w:val="24"/>
        </w:rPr>
      </w:pPr>
      <w:r>
        <w:rPr>
          <w:rFonts w:ascii="Times New Roman" w:eastAsia="Times New Roman" w:hAnsi="Times New Roman"/>
          <w:sz w:val="24"/>
        </w:rPr>
        <w:t>Marketing Manager</w:t>
      </w:r>
    </w:p>
    <w:p w:rsidR="00246D86" w:rsidRDefault="00246D86" w:rsidP="00246D86">
      <w:pPr>
        <w:spacing w:line="0" w:lineRule="atLeast"/>
        <w:rPr>
          <w:rFonts w:ascii="Times New Roman" w:eastAsia="Times New Roman" w:hAnsi="Times New Roman"/>
          <w:sz w:val="24"/>
        </w:rPr>
      </w:pPr>
      <w:r>
        <w:rPr>
          <w:rFonts w:ascii="Times New Roman" w:eastAsia="Times New Roman" w:hAnsi="Times New Roman"/>
          <w:sz w:val="24"/>
        </w:rPr>
        <w:t>PT. Abadi Jaya</w:t>
      </w:r>
    </w:p>
    <w:p w:rsidR="00246D86" w:rsidRDefault="00246D86" w:rsidP="00246D86">
      <w:pPr>
        <w:spacing w:line="0" w:lineRule="atLeast"/>
        <w:rPr>
          <w:rFonts w:ascii="Times New Roman" w:eastAsia="Times New Roman" w:hAnsi="Times New Roman"/>
          <w:sz w:val="24"/>
        </w:rPr>
      </w:pPr>
      <w:r>
        <w:rPr>
          <w:rFonts w:ascii="Times New Roman" w:eastAsia="Times New Roman" w:hAnsi="Times New Roman"/>
          <w:sz w:val="24"/>
        </w:rPr>
        <w:t>Jakarta</w:t>
      </w:r>
    </w:p>
    <w:p w:rsidR="00246D86" w:rsidRDefault="00246D86" w:rsidP="00246D86">
      <w:pPr>
        <w:spacing w:line="200" w:lineRule="exact"/>
        <w:rPr>
          <w:rFonts w:ascii="Times New Roman" w:eastAsia="Times New Roman" w:hAnsi="Times New Roman"/>
        </w:rPr>
      </w:pPr>
    </w:p>
    <w:p w:rsidR="00246D86" w:rsidRDefault="00246D86" w:rsidP="00246D86">
      <w:pPr>
        <w:spacing w:line="352" w:lineRule="exact"/>
        <w:rPr>
          <w:rFonts w:ascii="Times New Roman" w:eastAsia="Times New Roman" w:hAnsi="Times New Roman"/>
        </w:rPr>
      </w:pPr>
    </w:p>
    <w:p w:rsidR="00246D86" w:rsidRDefault="00246D86" w:rsidP="00246D86">
      <w:pPr>
        <w:tabs>
          <w:tab w:val="left" w:pos="700"/>
        </w:tabs>
        <w:spacing w:line="0" w:lineRule="atLeast"/>
        <w:rPr>
          <w:rFonts w:ascii="Times New Roman" w:eastAsia="Times New Roman" w:hAnsi="Times New Roman"/>
          <w:sz w:val="24"/>
        </w:rPr>
      </w:pPr>
      <w:r>
        <w:rPr>
          <w:rFonts w:ascii="Times New Roman" w:eastAsia="Times New Roman" w:hAnsi="Times New Roman"/>
          <w:sz w:val="24"/>
        </w:rPr>
        <w:t>Hal: Info Pameran Properti</w:t>
      </w:r>
    </w:p>
    <w:p w:rsidR="00246D86" w:rsidRDefault="00246D86" w:rsidP="00246D86">
      <w:pPr>
        <w:spacing w:line="200" w:lineRule="exact"/>
        <w:rPr>
          <w:rFonts w:ascii="Times New Roman" w:eastAsia="Times New Roman" w:hAnsi="Times New Roman"/>
        </w:rPr>
      </w:pPr>
    </w:p>
    <w:p w:rsidR="00246D86" w:rsidRDefault="00246D86" w:rsidP="00246D86">
      <w:pPr>
        <w:spacing w:line="352" w:lineRule="exact"/>
        <w:rPr>
          <w:rFonts w:ascii="Times New Roman" w:eastAsia="Times New Roman" w:hAnsi="Times New Roman"/>
        </w:rPr>
      </w:pPr>
    </w:p>
    <w:p w:rsidR="00246D86" w:rsidRDefault="00246D86" w:rsidP="00246D86">
      <w:pPr>
        <w:spacing w:line="0" w:lineRule="atLeast"/>
        <w:rPr>
          <w:rFonts w:ascii="Times New Roman" w:eastAsia="Times New Roman" w:hAnsi="Times New Roman"/>
          <w:sz w:val="24"/>
        </w:rPr>
      </w:pPr>
      <w:r>
        <w:rPr>
          <w:rFonts w:ascii="Times New Roman" w:eastAsia="Times New Roman" w:hAnsi="Times New Roman"/>
          <w:sz w:val="24"/>
        </w:rPr>
        <w:t>Dengan hormat,</w:t>
      </w:r>
    </w:p>
    <w:p w:rsidR="00246D86" w:rsidRDefault="00246D86" w:rsidP="00246D86">
      <w:pPr>
        <w:spacing w:line="286" w:lineRule="exact"/>
        <w:rPr>
          <w:rFonts w:ascii="Times New Roman" w:eastAsia="Times New Roman" w:hAnsi="Times New Roman"/>
        </w:rPr>
      </w:pPr>
    </w:p>
    <w:p w:rsidR="00246D86" w:rsidRDefault="00515EE8" w:rsidP="00246D86">
      <w:pPr>
        <w:spacing w:line="235" w:lineRule="auto"/>
        <w:ind w:right="280"/>
        <w:rPr>
          <w:rFonts w:ascii="Times New Roman" w:eastAsia="Times New Roman" w:hAnsi="Times New Roman"/>
          <w:sz w:val="24"/>
        </w:rPr>
      </w:pPr>
      <w:r>
        <w:rPr>
          <w:rFonts w:ascii="Times New Roman" w:eastAsia="Times New Roman" w:hAnsi="Times New Roman"/>
          <w:sz w:val="24"/>
        </w:rPr>
        <w:t>Teriring</w:t>
      </w:r>
      <w:r>
        <w:rPr>
          <w:rFonts w:ascii="Times New Roman" w:eastAsia="Times New Roman" w:hAnsi="Times New Roman"/>
          <w:sz w:val="24"/>
          <w:lang w:val="en-US"/>
        </w:rPr>
        <w:t xml:space="preserve"> </w:t>
      </w:r>
      <w:r w:rsidR="00246D86">
        <w:rPr>
          <w:rFonts w:ascii="Times New Roman" w:eastAsia="Times New Roman" w:hAnsi="Times New Roman"/>
          <w:sz w:val="24"/>
        </w:rPr>
        <w:t>salam kami sampaikan, semoga Bapak/ Ibu beserta staf senantiasa sukses dalam menjalankan aktifitas sehari- hari.</w:t>
      </w:r>
    </w:p>
    <w:p w:rsidR="00246D86" w:rsidRDefault="00246D86" w:rsidP="00246D86">
      <w:pPr>
        <w:spacing w:line="288" w:lineRule="exact"/>
        <w:rPr>
          <w:rFonts w:ascii="Times New Roman" w:eastAsia="Times New Roman" w:hAnsi="Times New Roman"/>
        </w:rPr>
      </w:pPr>
    </w:p>
    <w:p w:rsidR="00246D86" w:rsidRDefault="00246D86" w:rsidP="00246D86">
      <w:pPr>
        <w:spacing w:line="235" w:lineRule="auto"/>
        <w:ind w:right="280"/>
        <w:rPr>
          <w:rFonts w:ascii="Times New Roman" w:eastAsia="Times New Roman" w:hAnsi="Times New Roman"/>
          <w:sz w:val="24"/>
        </w:rPr>
      </w:pPr>
      <w:r>
        <w:rPr>
          <w:rFonts w:ascii="Times New Roman" w:eastAsia="Times New Roman" w:hAnsi="Times New Roman"/>
          <w:sz w:val="24"/>
        </w:rPr>
        <w:t>Bersama ini kami mengir</w:t>
      </w:r>
      <w:r w:rsidR="00515EE8">
        <w:rPr>
          <w:rFonts w:ascii="Times New Roman" w:eastAsia="Times New Roman" w:hAnsi="Times New Roman"/>
          <w:sz w:val="24"/>
        </w:rPr>
        <w:t>imkan informasi pameran propert</w:t>
      </w:r>
      <w:r w:rsidR="00515EE8">
        <w:rPr>
          <w:rFonts w:ascii="Times New Roman" w:eastAsia="Times New Roman" w:hAnsi="Times New Roman"/>
          <w:sz w:val="24"/>
          <w:lang w:val="en-US"/>
        </w:rPr>
        <w:t>i</w:t>
      </w:r>
      <w:r>
        <w:rPr>
          <w:rFonts w:ascii="Times New Roman" w:eastAsia="Times New Roman" w:hAnsi="Times New Roman"/>
          <w:sz w:val="24"/>
        </w:rPr>
        <w:t xml:space="preserve"> yang rutin kami laksanakan setiap tahunnya berik</w:t>
      </w:r>
      <w:r w:rsidR="00515EE8">
        <w:rPr>
          <w:rFonts w:ascii="Times New Roman" w:eastAsia="Times New Roman" w:hAnsi="Times New Roman"/>
          <w:sz w:val="24"/>
        </w:rPr>
        <w:t>ut dengan pamflet untuk propert</w:t>
      </w:r>
      <w:r w:rsidR="00515EE8">
        <w:rPr>
          <w:rFonts w:ascii="Times New Roman" w:eastAsia="Times New Roman" w:hAnsi="Times New Roman"/>
          <w:sz w:val="24"/>
          <w:lang w:val="en-US"/>
        </w:rPr>
        <w:t>i</w:t>
      </w:r>
      <w:r>
        <w:rPr>
          <w:rFonts w:ascii="Times New Roman" w:eastAsia="Times New Roman" w:hAnsi="Times New Roman"/>
          <w:sz w:val="24"/>
        </w:rPr>
        <w:t xml:space="preserve"> yang kami kembangkan.</w:t>
      </w:r>
    </w:p>
    <w:p w:rsidR="00246D86" w:rsidRDefault="00246D86" w:rsidP="00246D86">
      <w:pPr>
        <w:spacing w:line="288" w:lineRule="exact"/>
        <w:rPr>
          <w:rFonts w:ascii="Times New Roman" w:eastAsia="Times New Roman" w:hAnsi="Times New Roman"/>
        </w:rPr>
      </w:pPr>
    </w:p>
    <w:p w:rsidR="00246D86" w:rsidRDefault="00515EE8" w:rsidP="00246D86">
      <w:pPr>
        <w:spacing w:line="235" w:lineRule="auto"/>
        <w:ind w:right="280"/>
        <w:rPr>
          <w:rFonts w:ascii="Times New Roman" w:eastAsia="Times New Roman" w:hAnsi="Times New Roman"/>
          <w:sz w:val="24"/>
        </w:rPr>
      </w:pPr>
      <w:r>
        <w:rPr>
          <w:rFonts w:ascii="Times New Roman" w:eastAsia="Times New Roman" w:hAnsi="Times New Roman"/>
          <w:sz w:val="24"/>
        </w:rPr>
        <w:t xml:space="preserve">Demikian hal ini </w:t>
      </w:r>
      <w:r>
        <w:rPr>
          <w:rFonts w:ascii="Times New Roman" w:eastAsia="Times New Roman" w:hAnsi="Times New Roman"/>
          <w:sz w:val="24"/>
          <w:lang w:val="en-US"/>
        </w:rPr>
        <w:t xml:space="preserve">kami </w:t>
      </w:r>
      <w:r w:rsidR="00246D86">
        <w:rPr>
          <w:rFonts w:ascii="Times New Roman" w:eastAsia="Times New Roman" w:hAnsi="Times New Roman"/>
          <w:sz w:val="24"/>
        </w:rPr>
        <w:t>sampaikan, atas perh</w:t>
      </w:r>
      <w:r>
        <w:rPr>
          <w:rFonts w:ascii="Times New Roman" w:eastAsia="Times New Roman" w:hAnsi="Times New Roman"/>
          <w:sz w:val="24"/>
        </w:rPr>
        <w:t xml:space="preserve">atian dan kerjasama yang baik </w:t>
      </w:r>
      <w:r>
        <w:rPr>
          <w:rFonts w:ascii="Times New Roman" w:eastAsia="Times New Roman" w:hAnsi="Times New Roman"/>
          <w:sz w:val="24"/>
          <w:lang w:val="en-US"/>
        </w:rPr>
        <w:t xml:space="preserve">kami </w:t>
      </w:r>
      <w:r w:rsidR="00246D86">
        <w:rPr>
          <w:rFonts w:ascii="Times New Roman" w:eastAsia="Times New Roman" w:hAnsi="Times New Roman"/>
          <w:sz w:val="24"/>
        </w:rPr>
        <w:t>ucapkan terima</w:t>
      </w:r>
      <w:r>
        <w:rPr>
          <w:rFonts w:ascii="Times New Roman" w:eastAsia="Times New Roman" w:hAnsi="Times New Roman"/>
          <w:sz w:val="24"/>
          <w:lang w:val="en-US"/>
        </w:rPr>
        <w:t xml:space="preserve"> </w:t>
      </w:r>
      <w:r w:rsidR="00246D86">
        <w:rPr>
          <w:rFonts w:ascii="Times New Roman" w:eastAsia="Times New Roman" w:hAnsi="Times New Roman"/>
          <w:sz w:val="24"/>
        </w:rPr>
        <w:t>kasih.</w:t>
      </w:r>
    </w:p>
    <w:p w:rsidR="00246D86" w:rsidRDefault="00246D86" w:rsidP="00246D86">
      <w:pPr>
        <w:spacing w:line="200" w:lineRule="exact"/>
        <w:rPr>
          <w:rFonts w:ascii="Times New Roman" w:eastAsia="Times New Roman" w:hAnsi="Times New Roman"/>
        </w:rPr>
      </w:pPr>
    </w:p>
    <w:p w:rsidR="00246D86" w:rsidRDefault="00246D86" w:rsidP="00246D86">
      <w:pPr>
        <w:spacing w:line="353" w:lineRule="exact"/>
        <w:rPr>
          <w:rFonts w:ascii="Times New Roman" w:eastAsia="Times New Roman" w:hAnsi="Times New Roman"/>
        </w:rPr>
      </w:pPr>
    </w:p>
    <w:p w:rsidR="00246D86" w:rsidRDefault="00515EE8" w:rsidP="00246D86">
      <w:pPr>
        <w:spacing w:line="0" w:lineRule="atLeast"/>
        <w:rPr>
          <w:rFonts w:ascii="Times New Roman" w:eastAsia="Times New Roman" w:hAnsi="Times New Roman"/>
          <w:sz w:val="24"/>
        </w:rPr>
      </w:pPr>
      <w:r>
        <w:rPr>
          <w:rFonts w:ascii="Times New Roman" w:eastAsia="Times New Roman" w:hAnsi="Times New Roman"/>
          <w:sz w:val="24"/>
        </w:rPr>
        <w:t xml:space="preserve">Hormat </w:t>
      </w:r>
      <w:r>
        <w:rPr>
          <w:rFonts w:ascii="Times New Roman" w:eastAsia="Times New Roman" w:hAnsi="Times New Roman"/>
          <w:sz w:val="24"/>
          <w:lang w:val="en-US"/>
        </w:rPr>
        <w:t>k</w:t>
      </w:r>
      <w:r w:rsidR="00246D86">
        <w:rPr>
          <w:rFonts w:ascii="Times New Roman" w:eastAsia="Times New Roman" w:hAnsi="Times New Roman"/>
          <w:sz w:val="24"/>
        </w:rPr>
        <w:t>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309" w:lineRule="exact"/>
        <w:rPr>
          <w:rFonts w:ascii="Times New Roman" w:eastAsia="Times New Roman" w:hAnsi="Times New Roman"/>
        </w:rPr>
      </w:pPr>
    </w:p>
    <w:p w:rsidR="00246D86" w:rsidRPr="00856585" w:rsidRDefault="00246D86" w:rsidP="00246D86">
      <w:pPr>
        <w:spacing w:line="0" w:lineRule="atLeast"/>
        <w:rPr>
          <w:rFonts w:ascii="Times New Roman" w:eastAsia="Times New Roman" w:hAnsi="Times New Roman"/>
          <w:sz w:val="24"/>
          <w:u w:val="single"/>
        </w:rPr>
      </w:pPr>
      <w:r w:rsidRPr="00856585">
        <w:rPr>
          <w:rFonts w:ascii="Times New Roman" w:eastAsia="Times New Roman" w:hAnsi="Times New Roman"/>
          <w:sz w:val="24"/>
          <w:u w:val="single"/>
        </w:rPr>
        <w:t>Daffa Rizky</w:t>
      </w:r>
    </w:p>
    <w:p w:rsidR="00246D86" w:rsidRDefault="00246D86" w:rsidP="00246D86">
      <w:pPr>
        <w:spacing w:line="235" w:lineRule="auto"/>
        <w:rPr>
          <w:rFonts w:ascii="Times New Roman" w:eastAsia="Times New Roman" w:hAnsi="Times New Roman"/>
          <w:sz w:val="24"/>
        </w:rPr>
      </w:pPr>
      <w:r>
        <w:rPr>
          <w:rFonts w:ascii="Times New Roman" w:eastAsia="Times New Roman" w:hAnsi="Times New Roman"/>
          <w:sz w:val="24"/>
        </w:rPr>
        <w:t>Marketing Manager</w:t>
      </w:r>
    </w:p>
    <w:p w:rsidR="00246D86" w:rsidRDefault="00246D86" w:rsidP="00246D86">
      <w:pPr>
        <w:spacing w:line="235" w:lineRule="auto"/>
        <w:rPr>
          <w:rFonts w:ascii="Times New Roman" w:eastAsia="Times New Roman" w:hAnsi="Times New Roman"/>
          <w:sz w:val="24"/>
        </w:rPr>
        <w:sectPr w:rsidR="00246D86">
          <w:pgSz w:w="11900" w:h="16838"/>
          <w:pgMar w:top="1139" w:right="1166" w:bottom="1440" w:left="1440" w:header="0" w:footer="0" w:gutter="0"/>
          <w:cols w:space="0" w:equalWidth="0">
            <w:col w:w="9300"/>
          </w:cols>
          <w:docGrid w:linePitch="360"/>
        </w:sectPr>
      </w:pPr>
    </w:p>
    <w:p w:rsidR="00246D86" w:rsidRDefault="00246D86" w:rsidP="00246D86">
      <w:pPr>
        <w:spacing w:line="54" w:lineRule="exact"/>
        <w:rPr>
          <w:rFonts w:ascii="Times New Roman" w:eastAsia="Times New Roman" w:hAnsi="Times New Roman"/>
        </w:rPr>
      </w:pPr>
      <w:bookmarkStart w:id="3" w:name="page5"/>
      <w:bookmarkEnd w:id="3"/>
    </w:p>
    <w:p w:rsidR="00246D86" w:rsidRDefault="00246D86" w:rsidP="00246D86">
      <w:pPr>
        <w:spacing w:line="0" w:lineRule="atLeast"/>
        <w:ind w:left="940"/>
        <w:jc w:val="center"/>
        <w:rPr>
          <w:b/>
          <w:sz w:val="35"/>
        </w:rPr>
      </w:pPr>
      <w:r>
        <w:rPr>
          <w:b/>
          <w:sz w:val="35"/>
        </w:rPr>
        <w:t>PT ABADI JAYA</w:t>
      </w:r>
    </w:p>
    <w:p w:rsidR="00246D86" w:rsidRDefault="00246D86" w:rsidP="00246D86">
      <w:pPr>
        <w:spacing w:line="0" w:lineRule="atLeast"/>
        <w:rPr>
          <w:rFonts w:ascii="Book Antiqua" w:eastAsia="Book Antiqua" w:hAnsi="Book Antiqua"/>
          <w:sz w:val="23"/>
        </w:rPr>
      </w:pPr>
      <w:r>
        <w:rPr>
          <w:b/>
          <w:sz w:val="35"/>
        </w:rPr>
        <w:br w:type="column"/>
      </w:r>
      <w:r>
        <w:rPr>
          <w:rFonts w:ascii="Book Antiqua" w:eastAsia="Book Antiqua" w:hAnsi="Book Antiqua"/>
          <w:sz w:val="23"/>
        </w:rPr>
        <w:lastRenderedPageBreak/>
        <w:t>Surat 2</w:t>
      </w:r>
    </w:p>
    <w:p w:rsidR="00246D86" w:rsidRDefault="00246D86" w:rsidP="00246D86">
      <w:pPr>
        <w:spacing w:line="20" w:lineRule="exact"/>
        <w:rPr>
          <w:rFonts w:ascii="Times New Roman" w:eastAsia="Times New Roman" w:hAnsi="Times New Roman"/>
        </w:rPr>
      </w:pPr>
      <w:r>
        <w:rPr>
          <w:rFonts w:ascii="Book Antiqua" w:eastAsia="Book Antiqua" w:hAnsi="Book Antiqua"/>
          <w:noProof/>
          <w:sz w:val="23"/>
          <w:lang w:val="en-US" w:eastAsia="en-US"/>
        </w:rPr>
        <w:drawing>
          <wp:anchor distT="0" distB="0" distL="114300" distR="114300" simplePos="0" relativeHeight="251689984" behindDoc="1" locked="0" layoutInCell="1" allowOverlap="1">
            <wp:simplePos x="0" y="0"/>
            <wp:positionH relativeFrom="column">
              <wp:posOffset>-122555</wp:posOffset>
            </wp:positionH>
            <wp:positionV relativeFrom="paragraph">
              <wp:posOffset>-247650</wp:posOffset>
            </wp:positionV>
            <wp:extent cx="836930" cy="379730"/>
            <wp:effectExtent l="19050" t="0" r="127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836930" cy="379730"/>
                    </a:xfrm>
                    <a:prstGeom prst="rect">
                      <a:avLst/>
                    </a:prstGeom>
                    <a:noFill/>
                  </pic:spPr>
                </pic:pic>
              </a:graphicData>
            </a:graphic>
          </wp:anchor>
        </w:drawing>
      </w:r>
    </w:p>
    <w:p w:rsidR="00246D86" w:rsidRDefault="00246D86" w:rsidP="00246D86">
      <w:pPr>
        <w:spacing w:line="20" w:lineRule="exact"/>
        <w:rPr>
          <w:rFonts w:ascii="Times New Roman" w:eastAsia="Times New Roman" w:hAnsi="Times New Roman"/>
        </w:rPr>
        <w:sectPr w:rsidR="00246D86">
          <w:pgSz w:w="11900" w:h="16838"/>
          <w:pgMar w:top="1379" w:right="926" w:bottom="1440" w:left="1440" w:header="0" w:footer="0" w:gutter="0"/>
          <w:cols w:num="2" w:space="0" w:equalWidth="0">
            <w:col w:w="8080" w:space="720"/>
            <w:col w:w="740"/>
          </w:cols>
          <w:docGrid w:linePitch="360"/>
        </w:sectPr>
      </w:pPr>
    </w:p>
    <w:p w:rsidR="00246D86" w:rsidRDefault="00246D86" w:rsidP="00246D86">
      <w:pPr>
        <w:spacing w:line="15" w:lineRule="exact"/>
        <w:rPr>
          <w:rFonts w:ascii="Times New Roman" w:eastAsia="Times New Roman" w:hAnsi="Times New Roman"/>
        </w:rPr>
      </w:pPr>
    </w:p>
    <w:p w:rsidR="00246D86" w:rsidRDefault="00246D86" w:rsidP="00246D86">
      <w:pPr>
        <w:spacing w:line="0" w:lineRule="atLeast"/>
        <w:ind w:right="520"/>
        <w:jc w:val="center"/>
        <w:rPr>
          <w:sz w:val="24"/>
        </w:rPr>
      </w:pPr>
      <w:r>
        <w:rPr>
          <w:sz w:val="24"/>
        </w:rPr>
        <w:t xml:space="preserve">Head Office : Wisma GKBI </w:t>
      </w:r>
      <w:r w:rsidR="00515EE8">
        <w:rPr>
          <w:sz w:val="24"/>
          <w:lang w:val="en-US"/>
        </w:rPr>
        <w:t>L</w:t>
      </w:r>
      <w:r>
        <w:rPr>
          <w:sz w:val="24"/>
        </w:rPr>
        <w:t>t. 17</w:t>
      </w:r>
    </w:p>
    <w:p w:rsidR="00246D86" w:rsidRDefault="00515EE8" w:rsidP="00246D86">
      <w:pPr>
        <w:spacing w:line="0" w:lineRule="atLeast"/>
        <w:ind w:right="520"/>
        <w:jc w:val="center"/>
        <w:rPr>
          <w:sz w:val="24"/>
        </w:rPr>
      </w:pPr>
      <w:r>
        <w:rPr>
          <w:sz w:val="24"/>
        </w:rPr>
        <w:t>Jl. Jend. Sudirman K</w:t>
      </w:r>
      <w:r>
        <w:rPr>
          <w:sz w:val="24"/>
          <w:lang w:val="en-US"/>
        </w:rPr>
        <w:t>a</w:t>
      </w:r>
      <w:r>
        <w:rPr>
          <w:sz w:val="24"/>
        </w:rPr>
        <w:t>v.</w:t>
      </w:r>
      <w:r w:rsidR="00246D86">
        <w:rPr>
          <w:sz w:val="24"/>
        </w:rPr>
        <w:t>54</w:t>
      </w:r>
    </w:p>
    <w:p w:rsidR="00246D86" w:rsidRDefault="00246D86" w:rsidP="00246D86">
      <w:pPr>
        <w:spacing w:line="0" w:lineRule="atLeast"/>
        <w:ind w:right="520"/>
        <w:jc w:val="center"/>
        <w:rPr>
          <w:sz w:val="24"/>
        </w:rPr>
      </w:pPr>
      <w:r>
        <w:rPr>
          <w:sz w:val="24"/>
        </w:rPr>
        <w:t>Jakarta Selatan</w:t>
      </w:r>
    </w:p>
    <w:p w:rsidR="00246D86" w:rsidRDefault="00654895" w:rsidP="00246D86">
      <w:pPr>
        <w:spacing w:line="20" w:lineRule="exact"/>
        <w:rPr>
          <w:rFonts w:ascii="Times New Roman" w:eastAsia="Times New Roman" w:hAnsi="Times New Roman"/>
        </w:rPr>
      </w:pPr>
      <w:r>
        <w:rPr>
          <w:sz w:val="24"/>
        </w:rPr>
        <w:pict>
          <v:line id="_x0000_s1037" style="position:absolute;z-index:-251625472" from="-7.65pt,9.95pt" to="486.8pt,9.95pt" o:userdrawn="t" strokeweight=".72pt"/>
        </w:pict>
      </w:r>
    </w:p>
    <w:p w:rsidR="00246D86" w:rsidRDefault="00246D86" w:rsidP="00246D86">
      <w:pPr>
        <w:spacing w:line="200" w:lineRule="exact"/>
        <w:rPr>
          <w:rFonts w:ascii="Times New Roman" w:eastAsia="Times New Roman" w:hAnsi="Times New Roman"/>
        </w:rPr>
      </w:pPr>
    </w:p>
    <w:p w:rsidR="00246D86" w:rsidRDefault="00246D86" w:rsidP="00246D86">
      <w:pPr>
        <w:spacing w:line="365" w:lineRule="exact"/>
        <w:rPr>
          <w:rFonts w:ascii="Times New Roman" w:eastAsia="Times New Roman" w:hAnsi="Times New Roman"/>
        </w:rPr>
      </w:pPr>
    </w:p>
    <w:p w:rsidR="00246D86" w:rsidRDefault="00246D86" w:rsidP="00246D86">
      <w:pPr>
        <w:spacing w:line="0" w:lineRule="atLeast"/>
        <w:rPr>
          <w:sz w:val="24"/>
        </w:rPr>
      </w:pPr>
      <w:r>
        <w:rPr>
          <w:sz w:val="24"/>
        </w:rPr>
        <w:t>Jakarta, 13 Mei 2017</w:t>
      </w:r>
    </w:p>
    <w:p w:rsidR="00246D86" w:rsidRDefault="00246D86" w:rsidP="00246D86">
      <w:pPr>
        <w:spacing w:line="295" w:lineRule="exact"/>
        <w:rPr>
          <w:rFonts w:ascii="Times New Roman" w:eastAsia="Times New Roman" w:hAnsi="Times New Roman"/>
        </w:rPr>
      </w:pPr>
    </w:p>
    <w:p w:rsidR="00246D86" w:rsidRDefault="00246D86" w:rsidP="00246D86">
      <w:pPr>
        <w:tabs>
          <w:tab w:val="left" w:pos="700"/>
        </w:tabs>
        <w:spacing w:line="0" w:lineRule="atLeast"/>
        <w:rPr>
          <w:sz w:val="24"/>
        </w:rPr>
      </w:pPr>
      <w:r>
        <w:rPr>
          <w:sz w:val="24"/>
        </w:rPr>
        <w:t>No.114/P1/HRD/IC/V/17</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Default="00246D86" w:rsidP="00246D86">
      <w:pPr>
        <w:spacing w:line="0" w:lineRule="atLeast"/>
        <w:rPr>
          <w:sz w:val="24"/>
        </w:rPr>
      </w:pPr>
      <w:r>
        <w:rPr>
          <w:sz w:val="24"/>
        </w:rPr>
        <w:t>Kepada Yth.</w:t>
      </w:r>
    </w:p>
    <w:p w:rsidR="00246D86" w:rsidRDefault="00246D86" w:rsidP="00246D86">
      <w:pPr>
        <w:spacing w:line="0" w:lineRule="atLeast"/>
        <w:rPr>
          <w:sz w:val="24"/>
        </w:rPr>
      </w:pPr>
      <w:r>
        <w:rPr>
          <w:sz w:val="24"/>
        </w:rPr>
        <w:t>HRD Manager</w:t>
      </w:r>
    </w:p>
    <w:p w:rsidR="00246D86" w:rsidRPr="00A34F71" w:rsidRDefault="00A34F71" w:rsidP="00246D86">
      <w:pPr>
        <w:spacing w:line="0" w:lineRule="atLeast"/>
        <w:rPr>
          <w:sz w:val="24"/>
          <w:lang w:val="en-US"/>
        </w:rPr>
      </w:pPr>
      <w:r>
        <w:rPr>
          <w:sz w:val="24"/>
        </w:rPr>
        <w:t>Ibu Salsabila Zahira, S.H</w:t>
      </w:r>
    </w:p>
    <w:p w:rsidR="00246D86" w:rsidRDefault="00246D86" w:rsidP="00246D86">
      <w:pPr>
        <w:spacing w:line="0" w:lineRule="atLeast"/>
        <w:rPr>
          <w:sz w:val="24"/>
        </w:rPr>
      </w:pPr>
      <w:r>
        <w:rPr>
          <w:sz w:val="24"/>
        </w:rPr>
        <w:t>di tempat</w:t>
      </w:r>
    </w:p>
    <w:p w:rsidR="00246D86" w:rsidRDefault="00246D86" w:rsidP="00246D86">
      <w:pPr>
        <w:spacing w:line="293" w:lineRule="exact"/>
        <w:rPr>
          <w:rFonts w:ascii="Times New Roman" w:eastAsia="Times New Roman" w:hAnsi="Times New Roman"/>
        </w:rPr>
      </w:pPr>
    </w:p>
    <w:p w:rsidR="00246D86" w:rsidRDefault="00246D86" w:rsidP="00246D86">
      <w:pPr>
        <w:tabs>
          <w:tab w:val="left" w:pos="700"/>
        </w:tabs>
        <w:spacing w:line="0" w:lineRule="atLeast"/>
        <w:rPr>
          <w:sz w:val="24"/>
        </w:rPr>
      </w:pPr>
      <w:r>
        <w:rPr>
          <w:sz w:val="24"/>
        </w:rPr>
        <w:t>Hal: Kebijakan Jadwal Shifting Karyawan Lapangan</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Default="00246D86" w:rsidP="00246D86">
      <w:pPr>
        <w:spacing w:line="0" w:lineRule="atLeast"/>
        <w:rPr>
          <w:sz w:val="24"/>
        </w:rPr>
      </w:pPr>
      <w:r>
        <w:rPr>
          <w:sz w:val="24"/>
        </w:rPr>
        <w:t>Dengan hormat,</w:t>
      </w:r>
    </w:p>
    <w:p w:rsidR="00246D86" w:rsidRDefault="00246D86" w:rsidP="00246D86">
      <w:pPr>
        <w:spacing w:line="295" w:lineRule="exact"/>
        <w:rPr>
          <w:rFonts w:ascii="Times New Roman" w:eastAsia="Times New Roman" w:hAnsi="Times New Roman"/>
        </w:rPr>
      </w:pPr>
    </w:p>
    <w:p w:rsidR="00246D86" w:rsidRDefault="00246D86" w:rsidP="00246D86">
      <w:pPr>
        <w:spacing w:line="248" w:lineRule="auto"/>
        <w:ind w:right="520"/>
        <w:jc w:val="both"/>
        <w:rPr>
          <w:sz w:val="24"/>
        </w:rPr>
      </w:pPr>
      <w:r>
        <w:rPr>
          <w:sz w:val="24"/>
        </w:rPr>
        <w:t>Teriring salam kami sampaikan, semoga Bapak/ Ibu beserta staf senantiasa sukses dalam menjalankan aktifitas sehari- hari.</w:t>
      </w:r>
    </w:p>
    <w:p w:rsidR="00246D86" w:rsidRDefault="00246D86" w:rsidP="00246D86">
      <w:pPr>
        <w:spacing w:line="273" w:lineRule="exact"/>
        <w:rPr>
          <w:rFonts w:ascii="Times New Roman" w:eastAsia="Times New Roman" w:hAnsi="Times New Roman"/>
        </w:rPr>
      </w:pPr>
    </w:p>
    <w:p w:rsidR="00246D86" w:rsidRDefault="00246D86" w:rsidP="00246D86">
      <w:pPr>
        <w:spacing w:line="239" w:lineRule="auto"/>
        <w:ind w:right="520"/>
        <w:jc w:val="both"/>
        <w:rPr>
          <w:sz w:val="24"/>
        </w:rPr>
      </w:pPr>
      <w:r>
        <w:rPr>
          <w:sz w:val="24"/>
        </w:rPr>
        <w:t>Sehubungan dengan hasil rapat Direksi minggu lalu dan dengan memperhatikan serta menganalisis laporan bulanan karyawan lapangan terkait dengan kehadiran dan jam kerja, maka bersama ini kami mengeluarkan beberapa aturan untuk jadwal shifting karyawan lapangan :</w:t>
      </w:r>
    </w:p>
    <w:p w:rsidR="00246D86" w:rsidRDefault="00246D86" w:rsidP="00246D86">
      <w:pPr>
        <w:spacing w:line="4" w:lineRule="exact"/>
        <w:rPr>
          <w:rFonts w:ascii="Times New Roman" w:eastAsia="Times New Roman" w:hAnsi="Times New Roman"/>
        </w:rPr>
      </w:pPr>
    </w:p>
    <w:p w:rsidR="00246D86" w:rsidRDefault="00515EE8" w:rsidP="00F669AB">
      <w:pPr>
        <w:numPr>
          <w:ilvl w:val="0"/>
          <w:numId w:val="7"/>
        </w:numPr>
        <w:tabs>
          <w:tab w:val="left" w:pos="720"/>
        </w:tabs>
        <w:spacing w:line="0" w:lineRule="atLeast"/>
        <w:ind w:left="720" w:hanging="360"/>
        <w:rPr>
          <w:sz w:val="24"/>
        </w:rPr>
      </w:pPr>
      <w:r>
        <w:rPr>
          <w:sz w:val="24"/>
        </w:rPr>
        <w:t xml:space="preserve">Kehadiran </w:t>
      </w:r>
      <w:r>
        <w:rPr>
          <w:sz w:val="24"/>
          <w:lang w:val="en-US"/>
        </w:rPr>
        <w:t>u</w:t>
      </w:r>
      <w:r>
        <w:rPr>
          <w:sz w:val="24"/>
        </w:rPr>
        <w:t xml:space="preserve">ntuk </w:t>
      </w:r>
      <w:r>
        <w:rPr>
          <w:sz w:val="24"/>
          <w:lang w:val="en-US"/>
        </w:rPr>
        <w:t>l</w:t>
      </w:r>
      <w:r>
        <w:rPr>
          <w:sz w:val="24"/>
        </w:rPr>
        <w:t xml:space="preserve">evel </w:t>
      </w:r>
      <w:r>
        <w:rPr>
          <w:sz w:val="24"/>
          <w:lang w:val="en-US"/>
        </w:rPr>
        <w:t>s</w:t>
      </w:r>
      <w:r w:rsidR="00246D86">
        <w:rPr>
          <w:sz w:val="24"/>
        </w:rPr>
        <w:t>taf paling lambat pukul 08.00 Untuk shift 1</w:t>
      </w:r>
    </w:p>
    <w:p w:rsidR="00246D86" w:rsidRDefault="00246D86" w:rsidP="00F669AB">
      <w:pPr>
        <w:numPr>
          <w:ilvl w:val="0"/>
          <w:numId w:val="7"/>
        </w:numPr>
        <w:tabs>
          <w:tab w:val="left" w:pos="720"/>
        </w:tabs>
        <w:spacing w:line="0" w:lineRule="atLeast"/>
        <w:ind w:left="720" w:hanging="360"/>
        <w:rPr>
          <w:sz w:val="24"/>
        </w:rPr>
      </w:pPr>
      <w:r>
        <w:rPr>
          <w:sz w:val="24"/>
        </w:rPr>
        <w:t>Kehadiran untuk level staf paling lambat pukul 13.00 untuk shift 2</w:t>
      </w:r>
    </w:p>
    <w:p w:rsidR="00246D86" w:rsidRDefault="00246D86" w:rsidP="00F669AB">
      <w:pPr>
        <w:numPr>
          <w:ilvl w:val="0"/>
          <w:numId w:val="7"/>
        </w:numPr>
        <w:tabs>
          <w:tab w:val="left" w:pos="720"/>
        </w:tabs>
        <w:spacing w:line="0" w:lineRule="atLeast"/>
        <w:ind w:left="720" w:hanging="360"/>
        <w:rPr>
          <w:sz w:val="24"/>
        </w:rPr>
      </w:pPr>
      <w:r>
        <w:rPr>
          <w:sz w:val="24"/>
        </w:rPr>
        <w:t>Kehadiran untuk level staf paling lambat pukul 18.00 untuk shift 3</w:t>
      </w:r>
    </w:p>
    <w:p w:rsidR="00246D86" w:rsidRDefault="00246D86" w:rsidP="00246D86">
      <w:pPr>
        <w:spacing w:line="292" w:lineRule="exact"/>
        <w:rPr>
          <w:sz w:val="24"/>
        </w:rPr>
      </w:pPr>
    </w:p>
    <w:p w:rsidR="00246D86" w:rsidRDefault="00246D86" w:rsidP="00246D86">
      <w:pPr>
        <w:spacing w:line="0" w:lineRule="atLeast"/>
        <w:ind w:left="720"/>
        <w:rPr>
          <w:sz w:val="24"/>
        </w:rPr>
      </w:pPr>
      <w:r>
        <w:rPr>
          <w:sz w:val="24"/>
        </w:rPr>
        <w:t>Catatan : Penghitungan jumlah jam kerja 8 jam kerja (lebih dari 8 jam, overtime)</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Default="00246D86" w:rsidP="00246D86">
      <w:pPr>
        <w:spacing w:line="250" w:lineRule="auto"/>
        <w:ind w:right="520"/>
        <w:rPr>
          <w:sz w:val="24"/>
        </w:rPr>
      </w:pPr>
      <w:r>
        <w:rPr>
          <w:sz w:val="24"/>
        </w:rPr>
        <w:t>Demikian hal ini disampaikan, atas perhatian dan kerjasama yang baik diucapkan terimakasih.</w:t>
      </w:r>
    </w:p>
    <w:p w:rsidR="00246D86" w:rsidRDefault="00246D86" w:rsidP="00246D86">
      <w:pPr>
        <w:spacing w:line="270" w:lineRule="exact"/>
        <w:rPr>
          <w:rFonts w:ascii="Times New Roman" w:eastAsia="Times New Roman" w:hAnsi="Times New Roman"/>
        </w:rPr>
      </w:pPr>
    </w:p>
    <w:p w:rsidR="00246D86" w:rsidRDefault="00246D86" w:rsidP="00246D86">
      <w:pPr>
        <w:spacing w:line="0" w:lineRule="atLeast"/>
        <w:rPr>
          <w:sz w:val="24"/>
        </w:rPr>
      </w:pPr>
      <w:r>
        <w:rPr>
          <w:sz w:val="24"/>
        </w:rPr>
        <w:t>Hormat kami,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78" w:lineRule="exact"/>
        <w:rPr>
          <w:rFonts w:ascii="Times New Roman" w:eastAsia="Times New Roman" w:hAnsi="Times New Roman"/>
        </w:rPr>
      </w:pPr>
    </w:p>
    <w:p w:rsidR="00246D86" w:rsidRPr="00515EE8" w:rsidRDefault="00246D86" w:rsidP="00246D86">
      <w:pPr>
        <w:spacing w:line="0" w:lineRule="atLeast"/>
        <w:rPr>
          <w:sz w:val="24"/>
          <w:u w:val="single"/>
          <w:lang w:val="en-US"/>
        </w:rPr>
      </w:pPr>
      <w:r w:rsidRPr="00515EE8">
        <w:rPr>
          <w:sz w:val="24"/>
          <w:u w:val="single"/>
        </w:rPr>
        <w:t>Wongsodinoto, S.E.,</w:t>
      </w:r>
      <w:r w:rsidR="00515EE8" w:rsidRPr="00515EE8">
        <w:rPr>
          <w:sz w:val="24"/>
          <w:u w:val="single"/>
          <w:lang w:val="en-US"/>
        </w:rPr>
        <w:t xml:space="preserve"> </w:t>
      </w:r>
      <w:r w:rsidRPr="00515EE8">
        <w:rPr>
          <w:sz w:val="24"/>
          <w:u w:val="single"/>
        </w:rPr>
        <w:t>M</w:t>
      </w:r>
      <w:r w:rsidR="00515EE8" w:rsidRPr="00515EE8">
        <w:rPr>
          <w:sz w:val="24"/>
          <w:u w:val="single"/>
          <w:lang w:val="en-US"/>
        </w:rPr>
        <w:t>.</w:t>
      </w:r>
      <w:r w:rsidR="00515EE8" w:rsidRPr="00515EE8">
        <w:rPr>
          <w:sz w:val="24"/>
          <w:u w:val="single"/>
        </w:rPr>
        <w:t>BA</w:t>
      </w:r>
    </w:p>
    <w:p w:rsidR="00246D86" w:rsidRDefault="00246D86" w:rsidP="00246D86">
      <w:pPr>
        <w:spacing w:line="0" w:lineRule="atLeast"/>
        <w:rPr>
          <w:sz w:val="24"/>
        </w:rPr>
      </w:pPr>
      <w:r>
        <w:rPr>
          <w:sz w:val="24"/>
        </w:rPr>
        <w:t>Direktur</w:t>
      </w:r>
    </w:p>
    <w:p w:rsidR="00246D86" w:rsidRDefault="00246D86" w:rsidP="00246D86">
      <w:pPr>
        <w:spacing w:line="0" w:lineRule="atLeast"/>
        <w:rPr>
          <w:sz w:val="24"/>
        </w:rPr>
        <w:sectPr w:rsidR="00246D86">
          <w:type w:val="continuous"/>
          <w:pgSz w:w="11900" w:h="16838"/>
          <w:pgMar w:top="1379" w:right="926" w:bottom="1440" w:left="1440" w:header="0" w:footer="0" w:gutter="0"/>
          <w:cols w:space="0" w:equalWidth="0">
            <w:col w:w="9540"/>
          </w:cols>
          <w:docGrid w:linePitch="360"/>
        </w:sectPr>
      </w:pPr>
    </w:p>
    <w:tbl>
      <w:tblPr>
        <w:tblW w:w="0" w:type="auto"/>
        <w:tblLayout w:type="fixed"/>
        <w:tblCellMar>
          <w:left w:w="0" w:type="dxa"/>
          <w:right w:w="0" w:type="dxa"/>
        </w:tblCellMar>
        <w:tblLook w:val="0000" w:firstRow="0" w:lastRow="0" w:firstColumn="0" w:lastColumn="0" w:noHBand="0" w:noVBand="0"/>
      </w:tblPr>
      <w:tblGrid>
        <w:gridCol w:w="7900"/>
        <w:gridCol w:w="1700"/>
        <w:gridCol w:w="280"/>
      </w:tblGrid>
      <w:tr w:rsidR="00246D86" w:rsidTr="00AD637E">
        <w:trPr>
          <w:trHeight w:val="439"/>
        </w:trPr>
        <w:tc>
          <w:tcPr>
            <w:tcW w:w="7900" w:type="dxa"/>
            <w:shd w:val="clear" w:color="auto" w:fill="auto"/>
            <w:vAlign w:val="bottom"/>
          </w:tcPr>
          <w:p w:rsidR="00246D86" w:rsidRDefault="00246D86" w:rsidP="00AD637E">
            <w:pPr>
              <w:spacing w:line="0" w:lineRule="atLeast"/>
              <w:ind w:left="1185"/>
              <w:jc w:val="center"/>
              <w:rPr>
                <w:b/>
                <w:w w:val="99"/>
                <w:sz w:val="36"/>
              </w:rPr>
            </w:pPr>
            <w:bookmarkStart w:id="4" w:name="page6"/>
            <w:bookmarkEnd w:id="4"/>
            <w:r>
              <w:rPr>
                <w:b/>
                <w:w w:val="99"/>
                <w:sz w:val="36"/>
              </w:rPr>
              <w:lastRenderedPageBreak/>
              <w:t>PT ABADI JAYA</w:t>
            </w:r>
          </w:p>
        </w:tc>
        <w:tc>
          <w:tcPr>
            <w:tcW w:w="1980" w:type="dxa"/>
            <w:gridSpan w:val="2"/>
            <w:shd w:val="clear" w:color="auto" w:fill="auto"/>
            <w:vAlign w:val="bottom"/>
          </w:tcPr>
          <w:p w:rsidR="00246D86" w:rsidRDefault="00F651DB" w:rsidP="00515EE8">
            <w:pPr>
              <w:spacing w:line="0" w:lineRule="atLeast"/>
              <w:rPr>
                <w:rFonts w:ascii="Book Antiqua" w:eastAsia="Book Antiqua" w:hAnsi="Book Antiqua"/>
                <w:w w:val="96"/>
                <w:sz w:val="24"/>
              </w:rPr>
            </w:pPr>
            <w:r>
              <w:rPr>
                <w:rFonts w:ascii="Book Antiqua" w:eastAsia="Book Antiqua" w:hAnsi="Book Antiqua"/>
                <w:noProof/>
                <w:sz w:val="24"/>
                <w:lang w:val="en-US" w:eastAsia="en-US"/>
              </w:rPr>
              <w:drawing>
                <wp:anchor distT="0" distB="0" distL="114300" distR="114300" simplePos="0" relativeHeight="252645376" behindDoc="1" locked="0" layoutInCell="1" allowOverlap="1">
                  <wp:simplePos x="0" y="0"/>
                  <wp:positionH relativeFrom="column">
                    <wp:posOffset>121285</wp:posOffset>
                  </wp:positionH>
                  <wp:positionV relativeFrom="paragraph">
                    <wp:posOffset>-33655</wp:posOffset>
                  </wp:positionV>
                  <wp:extent cx="831215" cy="380365"/>
                  <wp:effectExtent l="19050" t="0" r="6985" b="0"/>
                  <wp:wrapNone/>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831215" cy="380365"/>
                          </a:xfrm>
                          <a:prstGeom prst="rect">
                            <a:avLst/>
                          </a:prstGeom>
                          <a:noFill/>
                        </pic:spPr>
                      </pic:pic>
                    </a:graphicData>
                  </a:graphic>
                </wp:anchor>
              </w:drawing>
            </w:r>
            <w:r>
              <w:rPr>
                <w:rFonts w:ascii="Book Antiqua" w:eastAsia="Book Antiqua" w:hAnsi="Book Antiqua"/>
                <w:w w:val="96"/>
                <w:sz w:val="24"/>
                <w:lang w:val="en-US"/>
              </w:rPr>
              <w:t xml:space="preserve">         </w:t>
            </w:r>
            <w:r w:rsidR="00246D86">
              <w:rPr>
                <w:rFonts w:ascii="Book Antiqua" w:eastAsia="Book Antiqua" w:hAnsi="Book Antiqua"/>
                <w:w w:val="96"/>
                <w:sz w:val="24"/>
              </w:rPr>
              <w:t>Surat 3</w:t>
            </w:r>
          </w:p>
        </w:tc>
      </w:tr>
      <w:tr w:rsidR="00246D86" w:rsidTr="00AD637E">
        <w:trPr>
          <w:trHeight w:val="316"/>
        </w:trPr>
        <w:tc>
          <w:tcPr>
            <w:tcW w:w="7900" w:type="dxa"/>
            <w:shd w:val="clear" w:color="auto" w:fill="auto"/>
            <w:vAlign w:val="bottom"/>
          </w:tcPr>
          <w:p w:rsidR="00246D86" w:rsidRDefault="00F651DB" w:rsidP="00AD637E">
            <w:pPr>
              <w:spacing w:line="0" w:lineRule="atLeast"/>
              <w:ind w:left="1185"/>
              <w:jc w:val="center"/>
              <w:rPr>
                <w:sz w:val="24"/>
              </w:rPr>
            </w:pPr>
            <w:r>
              <w:rPr>
                <w:sz w:val="24"/>
              </w:rPr>
              <w:t xml:space="preserve">Jl. Kramat Raya </w:t>
            </w:r>
            <w:r>
              <w:rPr>
                <w:sz w:val="24"/>
                <w:lang w:val="en-US"/>
              </w:rPr>
              <w:t>N</w:t>
            </w:r>
            <w:r w:rsidR="000D5010">
              <w:rPr>
                <w:sz w:val="24"/>
              </w:rPr>
              <w:t>o.</w:t>
            </w:r>
            <w:r w:rsidR="00246D86">
              <w:rPr>
                <w:sz w:val="24"/>
              </w:rPr>
              <w:t>11</w:t>
            </w:r>
            <w:r w:rsidR="00246D86">
              <w:rPr>
                <w:rFonts w:ascii="Century Gothic" w:eastAsia="Century Gothic" w:hAnsi="Century Gothic"/>
                <w:sz w:val="24"/>
              </w:rPr>
              <w:t>,</w:t>
            </w:r>
            <w:r w:rsidR="00246D86">
              <w:rPr>
                <w:sz w:val="24"/>
              </w:rPr>
              <w:t xml:space="preserve"> Jakarta Pusat</w:t>
            </w:r>
          </w:p>
        </w:tc>
        <w:tc>
          <w:tcPr>
            <w:tcW w:w="170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8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293"/>
        </w:trPr>
        <w:tc>
          <w:tcPr>
            <w:tcW w:w="7900" w:type="dxa"/>
            <w:shd w:val="clear" w:color="auto" w:fill="auto"/>
            <w:vAlign w:val="bottom"/>
          </w:tcPr>
          <w:p w:rsidR="00246D86" w:rsidRDefault="00246D86" w:rsidP="00AD637E">
            <w:pPr>
              <w:spacing w:line="0" w:lineRule="atLeast"/>
              <w:ind w:left="1185"/>
              <w:jc w:val="center"/>
              <w:rPr>
                <w:sz w:val="24"/>
              </w:rPr>
            </w:pPr>
            <w:r>
              <w:rPr>
                <w:sz w:val="24"/>
              </w:rPr>
              <w:t>Telp. 021- 3190-4598 Fax. 021-3190-4599</w:t>
            </w:r>
          </w:p>
        </w:tc>
        <w:tc>
          <w:tcPr>
            <w:tcW w:w="170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8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303"/>
        </w:trPr>
        <w:tc>
          <w:tcPr>
            <w:tcW w:w="7900" w:type="dxa"/>
            <w:shd w:val="clear" w:color="auto" w:fill="auto"/>
            <w:vAlign w:val="bottom"/>
          </w:tcPr>
          <w:p w:rsidR="00246D86" w:rsidRDefault="00246D86" w:rsidP="00AD637E">
            <w:pPr>
              <w:spacing w:line="0" w:lineRule="atLeast"/>
              <w:ind w:left="1185"/>
              <w:jc w:val="center"/>
              <w:rPr>
                <w:sz w:val="24"/>
              </w:rPr>
            </w:pPr>
            <w:r>
              <w:rPr>
                <w:sz w:val="24"/>
              </w:rPr>
              <w:t>Jakarta Pusat</w:t>
            </w:r>
          </w:p>
        </w:tc>
        <w:tc>
          <w:tcPr>
            <w:tcW w:w="170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8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182"/>
        </w:trPr>
        <w:tc>
          <w:tcPr>
            <w:tcW w:w="790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15"/>
              </w:rPr>
            </w:pPr>
          </w:p>
        </w:tc>
        <w:tc>
          <w:tcPr>
            <w:tcW w:w="170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15"/>
              </w:rPr>
            </w:pPr>
          </w:p>
        </w:tc>
        <w:tc>
          <w:tcPr>
            <w:tcW w:w="280" w:type="dxa"/>
            <w:shd w:val="clear" w:color="auto" w:fill="auto"/>
            <w:vAlign w:val="bottom"/>
          </w:tcPr>
          <w:p w:rsidR="00246D86" w:rsidRDefault="00246D86" w:rsidP="00AD637E">
            <w:pPr>
              <w:spacing w:line="0" w:lineRule="atLeast"/>
              <w:rPr>
                <w:rFonts w:ascii="Times New Roman" w:eastAsia="Times New Roman" w:hAnsi="Times New Roman"/>
                <w:sz w:val="15"/>
              </w:rPr>
            </w:pPr>
          </w:p>
        </w:tc>
      </w:tr>
    </w:tbl>
    <w:p w:rsidR="00246D86" w:rsidRDefault="00246D86" w:rsidP="00246D86">
      <w:pPr>
        <w:spacing w:line="20" w:lineRule="exact"/>
        <w:rPr>
          <w:rFonts w:ascii="Times New Roman" w:eastAsia="Times New Roman" w:hAnsi="Times New Roman"/>
        </w:rPr>
      </w:pPr>
    </w:p>
    <w:p w:rsidR="00246D86" w:rsidRDefault="00246D86" w:rsidP="00246D86">
      <w:pPr>
        <w:spacing w:line="358" w:lineRule="exact"/>
        <w:rPr>
          <w:rFonts w:ascii="Times New Roman" w:eastAsia="Times New Roman" w:hAnsi="Times New Roman"/>
        </w:rPr>
      </w:pPr>
    </w:p>
    <w:p w:rsidR="00246D86" w:rsidRDefault="00F651DB" w:rsidP="00246D86">
      <w:pPr>
        <w:spacing w:line="0" w:lineRule="atLeast"/>
        <w:ind w:left="100"/>
        <w:rPr>
          <w:sz w:val="24"/>
        </w:rPr>
      </w:pPr>
      <w:r>
        <w:rPr>
          <w:sz w:val="24"/>
          <w:lang w:val="en-US"/>
        </w:rPr>
        <w:t xml:space="preserve">Jakarta, </w:t>
      </w:r>
      <w:r w:rsidR="00246D86">
        <w:rPr>
          <w:sz w:val="24"/>
        </w:rPr>
        <w:t>15 Januari 2017</w:t>
      </w:r>
    </w:p>
    <w:p w:rsidR="00246D86" w:rsidRDefault="00F651DB" w:rsidP="00246D86">
      <w:pPr>
        <w:spacing w:line="0" w:lineRule="atLeast"/>
        <w:ind w:left="100"/>
        <w:rPr>
          <w:sz w:val="24"/>
        </w:rPr>
      </w:pPr>
      <w:r>
        <w:rPr>
          <w:sz w:val="24"/>
        </w:rPr>
        <w:t>Nomor</w:t>
      </w:r>
      <w:r>
        <w:rPr>
          <w:sz w:val="24"/>
          <w:lang w:val="en-US"/>
        </w:rPr>
        <w:t xml:space="preserve">: </w:t>
      </w:r>
      <w:r w:rsidR="00246D86">
        <w:rPr>
          <w:sz w:val="24"/>
        </w:rPr>
        <w:t>10/I/17</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Default="00246D86" w:rsidP="00246D86">
      <w:pPr>
        <w:spacing w:line="0" w:lineRule="atLeast"/>
        <w:ind w:left="100"/>
        <w:rPr>
          <w:sz w:val="24"/>
        </w:rPr>
      </w:pPr>
      <w:r>
        <w:rPr>
          <w:sz w:val="24"/>
        </w:rPr>
        <w:t>Kepada</w:t>
      </w:r>
    </w:p>
    <w:p w:rsidR="00246D86" w:rsidRDefault="00246D86" w:rsidP="00246D86">
      <w:pPr>
        <w:spacing w:line="0" w:lineRule="atLeast"/>
        <w:ind w:left="100"/>
        <w:rPr>
          <w:sz w:val="24"/>
        </w:rPr>
      </w:pPr>
      <w:r>
        <w:rPr>
          <w:sz w:val="24"/>
        </w:rPr>
        <w:t>Yth. Sdri. Ir. Rr. Prima Utari</w:t>
      </w:r>
    </w:p>
    <w:p w:rsidR="00246D86" w:rsidRDefault="00F651DB" w:rsidP="00246D86">
      <w:pPr>
        <w:spacing w:line="0" w:lineRule="atLeast"/>
        <w:ind w:left="100"/>
        <w:rPr>
          <w:sz w:val="24"/>
        </w:rPr>
      </w:pPr>
      <w:r>
        <w:rPr>
          <w:sz w:val="24"/>
          <w:lang w:val="en-US"/>
        </w:rPr>
        <w:t>d</w:t>
      </w:r>
      <w:r w:rsidR="00246D86">
        <w:rPr>
          <w:sz w:val="24"/>
        </w:rPr>
        <w:t>i</w:t>
      </w:r>
      <w:r>
        <w:rPr>
          <w:sz w:val="24"/>
          <w:lang w:val="en-US"/>
        </w:rPr>
        <w:t xml:space="preserve"> </w:t>
      </w:r>
      <w:r w:rsidR="00246D86">
        <w:rPr>
          <w:sz w:val="24"/>
        </w:rPr>
        <w:t>tempat</w:t>
      </w:r>
    </w:p>
    <w:p w:rsidR="00246D86" w:rsidRDefault="00246D86" w:rsidP="00246D86">
      <w:pPr>
        <w:spacing w:line="293" w:lineRule="exact"/>
        <w:rPr>
          <w:rFonts w:ascii="Times New Roman" w:eastAsia="Times New Roman" w:hAnsi="Times New Roman"/>
        </w:rPr>
      </w:pPr>
    </w:p>
    <w:p w:rsidR="00246D86" w:rsidRDefault="00F651DB" w:rsidP="00246D86">
      <w:pPr>
        <w:spacing w:line="0" w:lineRule="atLeast"/>
        <w:ind w:left="100"/>
        <w:rPr>
          <w:sz w:val="24"/>
        </w:rPr>
      </w:pPr>
      <w:r>
        <w:rPr>
          <w:sz w:val="24"/>
        </w:rPr>
        <w:t>Hal</w:t>
      </w:r>
      <w:r>
        <w:rPr>
          <w:sz w:val="24"/>
          <w:lang w:val="en-US"/>
        </w:rPr>
        <w:t>:</w:t>
      </w:r>
      <w:r w:rsidR="00246D86">
        <w:rPr>
          <w:sz w:val="24"/>
        </w:rPr>
        <w:t xml:space="preserve"> Seminar</w:t>
      </w:r>
    </w:p>
    <w:p w:rsidR="00246D86" w:rsidRDefault="00246D86" w:rsidP="00246D86">
      <w:pPr>
        <w:spacing w:line="295" w:lineRule="exact"/>
        <w:rPr>
          <w:rFonts w:ascii="Times New Roman" w:eastAsia="Times New Roman" w:hAnsi="Times New Roman"/>
        </w:rPr>
      </w:pPr>
    </w:p>
    <w:p w:rsidR="00246D86" w:rsidRDefault="00246D86" w:rsidP="00246D86">
      <w:pPr>
        <w:spacing w:line="0" w:lineRule="atLeast"/>
        <w:ind w:left="100"/>
        <w:rPr>
          <w:sz w:val="24"/>
        </w:rPr>
      </w:pPr>
      <w:r>
        <w:rPr>
          <w:sz w:val="24"/>
        </w:rPr>
        <w:t>Dengan hormat,</w:t>
      </w:r>
    </w:p>
    <w:p w:rsidR="00246D86" w:rsidRDefault="00246D86" w:rsidP="00246D86">
      <w:pPr>
        <w:spacing w:line="293" w:lineRule="exact"/>
        <w:rPr>
          <w:rFonts w:ascii="Times New Roman" w:eastAsia="Times New Roman" w:hAnsi="Times New Roman"/>
        </w:rPr>
      </w:pPr>
    </w:p>
    <w:p w:rsidR="00246D86" w:rsidRDefault="00246D86" w:rsidP="00246D86">
      <w:pPr>
        <w:spacing w:line="248" w:lineRule="auto"/>
        <w:ind w:left="100" w:right="760"/>
        <w:rPr>
          <w:sz w:val="24"/>
        </w:rPr>
      </w:pPr>
      <w:r>
        <w:rPr>
          <w:sz w:val="24"/>
        </w:rPr>
        <w:t xml:space="preserve">Untuk meningkatkan wawasan Saudara tentang peningkatan kinerja SDM, maka kami menugaskan Saudara untuk mengikuti </w:t>
      </w:r>
      <w:r>
        <w:rPr>
          <w:i/>
          <w:sz w:val="24"/>
        </w:rPr>
        <w:t>One Day Seminar</w:t>
      </w:r>
      <w:r>
        <w:rPr>
          <w:sz w:val="24"/>
        </w:rPr>
        <w:t xml:space="preserve"> yang akan</w:t>
      </w:r>
      <w:r w:rsidR="00F651DB">
        <w:rPr>
          <w:sz w:val="24"/>
          <w:lang w:val="en-US"/>
        </w:rPr>
        <w:t xml:space="preserve"> </w:t>
      </w:r>
      <w:r>
        <w:rPr>
          <w:sz w:val="24"/>
        </w:rPr>
        <w:t>dilaksanakan pad</w:t>
      </w:r>
      <w:r w:rsidR="00F651DB">
        <w:rPr>
          <w:sz w:val="24"/>
        </w:rPr>
        <w:t>a</w:t>
      </w:r>
      <w:r>
        <w:rPr>
          <w:sz w:val="24"/>
        </w:rPr>
        <w:t>:</w:t>
      </w:r>
    </w:p>
    <w:p w:rsidR="00246D86" w:rsidRDefault="00246D86" w:rsidP="00246D86">
      <w:pPr>
        <w:spacing w:line="273" w:lineRule="exact"/>
        <w:rPr>
          <w:rFonts w:ascii="Times New Roman" w:eastAsia="Times New Roman" w:hAnsi="Times New Roman"/>
        </w:rPr>
      </w:pPr>
    </w:p>
    <w:p w:rsidR="00246D86" w:rsidRDefault="00246D86" w:rsidP="00246D86">
      <w:pPr>
        <w:tabs>
          <w:tab w:val="left" w:pos="1520"/>
        </w:tabs>
        <w:spacing w:line="0" w:lineRule="atLeast"/>
        <w:ind w:left="100"/>
        <w:rPr>
          <w:sz w:val="24"/>
        </w:rPr>
      </w:pPr>
      <w:r>
        <w:rPr>
          <w:sz w:val="24"/>
        </w:rPr>
        <w:t>Hari</w:t>
      </w:r>
      <w:r>
        <w:rPr>
          <w:rFonts w:ascii="Times New Roman" w:eastAsia="Times New Roman" w:hAnsi="Times New Roman"/>
        </w:rPr>
        <w:tab/>
      </w:r>
      <w:r>
        <w:rPr>
          <w:sz w:val="24"/>
        </w:rPr>
        <w:t>: Kamis, 20 Januari 2017</w:t>
      </w:r>
    </w:p>
    <w:p w:rsidR="00246D86" w:rsidRDefault="00246D86" w:rsidP="00246D86">
      <w:pPr>
        <w:tabs>
          <w:tab w:val="left" w:pos="1520"/>
        </w:tabs>
        <w:spacing w:line="0" w:lineRule="atLeast"/>
        <w:ind w:left="100"/>
        <w:rPr>
          <w:sz w:val="24"/>
        </w:rPr>
      </w:pPr>
      <w:r>
        <w:rPr>
          <w:sz w:val="24"/>
        </w:rPr>
        <w:t>Waktu</w:t>
      </w:r>
      <w:r>
        <w:rPr>
          <w:rFonts w:ascii="Times New Roman" w:eastAsia="Times New Roman" w:hAnsi="Times New Roman"/>
        </w:rPr>
        <w:tab/>
      </w:r>
      <w:r>
        <w:rPr>
          <w:sz w:val="24"/>
        </w:rPr>
        <w:t>: 09.00 – 17.00 WIB</w:t>
      </w:r>
    </w:p>
    <w:p w:rsidR="00246D86" w:rsidRDefault="00246D86" w:rsidP="00246D86">
      <w:pPr>
        <w:tabs>
          <w:tab w:val="left" w:pos="1520"/>
        </w:tabs>
        <w:spacing w:line="0" w:lineRule="atLeast"/>
        <w:ind w:left="100"/>
        <w:rPr>
          <w:sz w:val="24"/>
        </w:rPr>
      </w:pPr>
      <w:r>
        <w:rPr>
          <w:sz w:val="24"/>
        </w:rPr>
        <w:t>Tempat</w:t>
      </w:r>
      <w:r>
        <w:rPr>
          <w:rFonts w:ascii="Times New Roman" w:eastAsia="Times New Roman" w:hAnsi="Times New Roman"/>
        </w:rPr>
        <w:tab/>
      </w:r>
      <w:r>
        <w:rPr>
          <w:sz w:val="24"/>
        </w:rPr>
        <w:t>: Hotel Milenium Jakarta Pusat</w:t>
      </w:r>
    </w:p>
    <w:p w:rsidR="00246D86" w:rsidRDefault="00246D86" w:rsidP="00246D86">
      <w:pPr>
        <w:spacing w:line="293" w:lineRule="exact"/>
        <w:rPr>
          <w:rFonts w:ascii="Times New Roman" w:eastAsia="Times New Roman" w:hAnsi="Times New Roman"/>
        </w:rPr>
      </w:pPr>
    </w:p>
    <w:p w:rsidR="00246D86" w:rsidRDefault="00246D86" w:rsidP="00246D86">
      <w:pPr>
        <w:spacing w:line="0" w:lineRule="atLeast"/>
        <w:ind w:left="100"/>
        <w:rPr>
          <w:sz w:val="24"/>
        </w:rPr>
      </w:pPr>
      <w:r>
        <w:rPr>
          <w:sz w:val="24"/>
        </w:rPr>
        <w:t>Demikian surat ini kami sampaikan, semoga Saudara dapat mengikuti seminar dengan baik.</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Default="00246D86" w:rsidP="00246D86">
      <w:pPr>
        <w:spacing w:line="0" w:lineRule="atLeast"/>
        <w:ind w:left="100"/>
        <w:rPr>
          <w:sz w:val="24"/>
        </w:rPr>
      </w:pPr>
      <w:r>
        <w:rPr>
          <w:sz w:val="24"/>
        </w:rPr>
        <w:t>Hormat kami,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372" w:lineRule="exact"/>
        <w:rPr>
          <w:rFonts w:ascii="Times New Roman" w:eastAsia="Times New Roman" w:hAnsi="Times New Roman"/>
        </w:rPr>
      </w:pPr>
    </w:p>
    <w:p w:rsidR="00246D86" w:rsidRPr="00856585" w:rsidRDefault="00246D86" w:rsidP="00246D86">
      <w:pPr>
        <w:spacing w:line="0" w:lineRule="atLeast"/>
        <w:ind w:left="100"/>
        <w:rPr>
          <w:sz w:val="24"/>
          <w:u w:val="single"/>
          <w:lang w:val="en-US"/>
        </w:rPr>
      </w:pPr>
      <w:r w:rsidRPr="00856585">
        <w:rPr>
          <w:sz w:val="24"/>
          <w:u w:val="single"/>
        </w:rPr>
        <w:t>Salsabila Zahira, S</w:t>
      </w:r>
      <w:r w:rsidR="00385FE1" w:rsidRPr="00856585">
        <w:rPr>
          <w:sz w:val="24"/>
          <w:u w:val="single"/>
        </w:rPr>
        <w:t>.H</w:t>
      </w:r>
    </w:p>
    <w:p w:rsidR="00246D86" w:rsidRDefault="00246D86" w:rsidP="00246D86">
      <w:pPr>
        <w:spacing w:line="2" w:lineRule="exact"/>
        <w:rPr>
          <w:rFonts w:ascii="Times New Roman" w:eastAsia="Times New Roman" w:hAnsi="Times New Roman"/>
        </w:rPr>
      </w:pPr>
    </w:p>
    <w:p w:rsidR="00246D86" w:rsidRDefault="00246D86" w:rsidP="00246D86">
      <w:pPr>
        <w:spacing w:line="0" w:lineRule="atLeast"/>
        <w:ind w:left="100"/>
        <w:rPr>
          <w:sz w:val="24"/>
        </w:rPr>
      </w:pPr>
      <w:r>
        <w:rPr>
          <w:sz w:val="24"/>
        </w:rPr>
        <w:t>Manajer HRD</w:t>
      </w:r>
    </w:p>
    <w:p w:rsidR="00246D86" w:rsidRDefault="00246D86" w:rsidP="00246D86">
      <w:pPr>
        <w:spacing w:line="20" w:lineRule="exact"/>
        <w:rPr>
          <w:rFonts w:ascii="Times New Roman" w:eastAsia="Times New Roman" w:hAnsi="Times New Roman"/>
        </w:rPr>
      </w:pPr>
    </w:p>
    <w:p w:rsidR="00246D86" w:rsidRDefault="00246D86" w:rsidP="00246D86">
      <w:pPr>
        <w:spacing w:line="20" w:lineRule="exact"/>
        <w:rPr>
          <w:rFonts w:ascii="Times New Roman" w:eastAsia="Times New Roman" w:hAnsi="Times New Roman"/>
        </w:rPr>
        <w:sectPr w:rsidR="00246D86">
          <w:pgSz w:w="11900" w:h="16838"/>
          <w:pgMar w:top="1427" w:right="686" w:bottom="1123" w:left="1340" w:header="0" w:footer="0" w:gutter="0"/>
          <w:cols w:space="0" w:equalWidth="0">
            <w:col w:w="9880"/>
          </w:cols>
          <w:docGrid w:linePitch="360"/>
        </w:sectPr>
      </w:pPr>
    </w:p>
    <w:p w:rsidR="00F651DB" w:rsidRPr="00F651DB" w:rsidRDefault="00F651DB" w:rsidP="00246D86">
      <w:pPr>
        <w:tabs>
          <w:tab w:val="left" w:pos="8600"/>
        </w:tabs>
        <w:spacing w:line="0" w:lineRule="atLeast"/>
        <w:ind w:left="3480"/>
        <w:rPr>
          <w:rFonts w:ascii="Century Gothic" w:eastAsia="Century Gothic" w:hAnsi="Century Gothic"/>
          <w:b/>
          <w:sz w:val="24"/>
          <w:lang w:val="en-US"/>
        </w:rPr>
      </w:pPr>
      <w:r>
        <w:rPr>
          <w:rFonts w:ascii="Century Gothic" w:eastAsia="Century Gothic" w:hAnsi="Century Gothic"/>
          <w:b/>
          <w:noProof/>
          <w:sz w:val="24"/>
          <w:lang w:val="en-US" w:eastAsia="en-US"/>
        </w:rPr>
        <w:lastRenderedPageBreak/>
        <w:drawing>
          <wp:anchor distT="0" distB="0" distL="114300" distR="114300" simplePos="0" relativeHeight="252647424" behindDoc="1" locked="0" layoutInCell="1" allowOverlap="1">
            <wp:simplePos x="0" y="0"/>
            <wp:positionH relativeFrom="column">
              <wp:posOffset>5303672</wp:posOffset>
            </wp:positionH>
            <wp:positionV relativeFrom="paragraph">
              <wp:posOffset>-35331</wp:posOffset>
            </wp:positionV>
            <wp:extent cx="829514" cy="380390"/>
            <wp:effectExtent l="19050" t="0" r="8686" b="0"/>
            <wp:wrapNone/>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829514" cy="380390"/>
                    </a:xfrm>
                    <a:prstGeom prst="rect">
                      <a:avLst/>
                    </a:prstGeom>
                    <a:noFill/>
                  </pic:spPr>
                </pic:pic>
              </a:graphicData>
            </a:graphic>
          </wp:anchor>
        </w:drawing>
      </w:r>
      <w:r w:rsidR="00246D86">
        <w:rPr>
          <w:rFonts w:ascii="Century Gothic" w:eastAsia="Century Gothic" w:hAnsi="Century Gothic"/>
          <w:b/>
          <w:sz w:val="24"/>
        </w:rPr>
        <w:t>PT ABADI MARKETINDO</w:t>
      </w:r>
      <w:r>
        <w:rPr>
          <w:rFonts w:ascii="Book Antiqua" w:eastAsia="Book Antiqua" w:hAnsi="Book Antiqua"/>
          <w:w w:val="96"/>
          <w:sz w:val="24"/>
          <w:lang w:val="en-US"/>
        </w:rPr>
        <w:t xml:space="preserve">                                           </w:t>
      </w:r>
      <w:r>
        <w:rPr>
          <w:rFonts w:ascii="Book Antiqua" w:eastAsia="Book Antiqua" w:hAnsi="Book Antiqua"/>
          <w:w w:val="96"/>
          <w:sz w:val="24"/>
        </w:rPr>
        <w:t xml:space="preserve">Surat </w:t>
      </w:r>
      <w:r>
        <w:rPr>
          <w:rFonts w:ascii="Book Antiqua" w:eastAsia="Book Antiqua" w:hAnsi="Book Antiqua"/>
          <w:w w:val="96"/>
          <w:sz w:val="24"/>
          <w:lang w:val="en-US"/>
        </w:rPr>
        <w:t>4</w:t>
      </w:r>
    </w:p>
    <w:p w:rsidR="00246D86" w:rsidRDefault="00246D86" w:rsidP="000D5010">
      <w:pPr>
        <w:tabs>
          <w:tab w:val="left" w:pos="7655"/>
        </w:tabs>
        <w:spacing w:line="258" w:lineRule="auto"/>
        <w:ind w:left="1640" w:right="1780"/>
        <w:jc w:val="center"/>
        <w:rPr>
          <w:rFonts w:ascii="Century Gothic" w:eastAsia="Century Gothic" w:hAnsi="Century Gothic"/>
          <w:b/>
          <w:sz w:val="24"/>
        </w:rPr>
      </w:pPr>
      <w:bookmarkStart w:id="5" w:name="page7"/>
      <w:bookmarkEnd w:id="5"/>
      <w:r>
        <w:rPr>
          <w:rFonts w:ascii="Century Gothic" w:eastAsia="Century Gothic" w:hAnsi="Century Gothic"/>
          <w:b/>
          <w:sz w:val="24"/>
        </w:rPr>
        <w:t xml:space="preserve">INTERNATIONAL TRADE, CONTRACTOR, SUPPLIER </w:t>
      </w:r>
      <w:r w:rsidR="00F651DB">
        <w:rPr>
          <w:rFonts w:ascii="Century Gothic" w:eastAsia="Century Gothic" w:hAnsi="Century Gothic"/>
          <w:b/>
          <w:sz w:val="24"/>
        </w:rPr>
        <w:t xml:space="preserve"> </w:t>
      </w:r>
      <w:r w:rsidR="000D5010">
        <w:rPr>
          <w:rFonts w:ascii="Century Gothic" w:eastAsia="Century Gothic" w:hAnsi="Century Gothic"/>
          <w:b/>
          <w:sz w:val="24"/>
          <w:lang w:val="en-US"/>
        </w:rPr>
        <w:t>Jl.</w:t>
      </w:r>
      <w:r w:rsidR="00F651DB">
        <w:rPr>
          <w:rFonts w:ascii="Century Gothic" w:eastAsia="Century Gothic" w:hAnsi="Century Gothic"/>
          <w:b/>
          <w:sz w:val="24"/>
        </w:rPr>
        <w:t>Raya Pasar Minggu Ujung No.</w:t>
      </w:r>
      <w:r>
        <w:rPr>
          <w:rFonts w:ascii="Century Gothic" w:eastAsia="Century Gothic" w:hAnsi="Century Gothic"/>
          <w:b/>
          <w:sz w:val="24"/>
        </w:rPr>
        <w:t xml:space="preserve">30 </w:t>
      </w:r>
      <w:r w:rsidR="00F651DB">
        <w:rPr>
          <w:rFonts w:ascii="Century Gothic" w:eastAsia="Century Gothic" w:hAnsi="Century Gothic"/>
          <w:b/>
          <w:sz w:val="24"/>
        </w:rPr>
        <w:t>Jakarta Selatan</w:t>
      </w:r>
    </w:p>
    <w:p w:rsidR="00246D86" w:rsidRDefault="00246D86" w:rsidP="00246D86">
      <w:pPr>
        <w:spacing w:line="20" w:lineRule="exact"/>
        <w:rPr>
          <w:rFonts w:ascii="Times New Roman" w:eastAsia="Times New Roman" w:hAnsi="Times New Roman"/>
        </w:rPr>
      </w:pPr>
      <w:r>
        <w:rPr>
          <w:rFonts w:ascii="Century Gothic" w:eastAsia="Century Gothic" w:hAnsi="Century Gothic"/>
          <w:b/>
          <w:noProof/>
          <w:sz w:val="24"/>
          <w:lang w:val="en-US" w:eastAsia="en-US"/>
        </w:rPr>
        <w:drawing>
          <wp:anchor distT="0" distB="0" distL="114300" distR="114300" simplePos="0" relativeHeight="251694080" behindDoc="1" locked="0" layoutInCell="1" allowOverlap="1">
            <wp:simplePos x="0" y="0"/>
            <wp:positionH relativeFrom="column">
              <wp:posOffset>-50165</wp:posOffset>
            </wp:positionH>
            <wp:positionV relativeFrom="paragraph">
              <wp:posOffset>82550</wp:posOffset>
            </wp:positionV>
            <wp:extent cx="5854700" cy="6350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854700" cy="63500"/>
                    </a:xfrm>
                    <a:prstGeom prst="rect">
                      <a:avLst/>
                    </a:prstGeom>
                    <a:noFill/>
                  </pic:spPr>
                </pic:pic>
              </a:graphicData>
            </a:graphic>
          </wp:anchor>
        </w:drawing>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358" w:lineRule="exact"/>
        <w:rPr>
          <w:rFonts w:ascii="Times New Roman" w:eastAsia="Times New Roman" w:hAnsi="Times New Roman"/>
        </w:rPr>
      </w:pPr>
    </w:p>
    <w:p w:rsidR="00246D86" w:rsidRPr="00F651DB" w:rsidRDefault="00246D86" w:rsidP="00246D86">
      <w:pPr>
        <w:tabs>
          <w:tab w:val="left" w:pos="7300"/>
        </w:tabs>
        <w:spacing w:line="0" w:lineRule="atLeast"/>
        <w:ind w:left="120"/>
        <w:rPr>
          <w:rFonts w:ascii="Times New Roman" w:eastAsia="Times New Roman" w:hAnsi="Times New Roman"/>
          <w:sz w:val="24"/>
          <w:szCs w:val="24"/>
        </w:rPr>
      </w:pPr>
      <w:r>
        <w:rPr>
          <w:rFonts w:ascii="Times New Roman" w:eastAsia="Times New Roman" w:hAnsi="Times New Roman"/>
          <w:sz w:val="24"/>
        </w:rPr>
        <w:t>Nomor : 024/AM-Konf.ord/</w:t>
      </w:r>
      <w:r w:rsidRPr="00F651DB">
        <w:rPr>
          <w:rFonts w:ascii="Times New Roman" w:eastAsia="Times New Roman" w:hAnsi="Times New Roman"/>
          <w:sz w:val="24"/>
          <w:szCs w:val="24"/>
        </w:rPr>
        <w:t>17</w:t>
      </w:r>
      <w:r w:rsidR="00F651DB" w:rsidRPr="00F651DB">
        <w:rPr>
          <w:rFonts w:ascii="Times New Roman" w:eastAsia="Times New Roman" w:hAnsi="Times New Roman"/>
          <w:sz w:val="24"/>
          <w:szCs w:val="24"/>
          <w:lang w:val="en-US"/>
        </w:rPr>
        <w:t xml:space="preserve">                                </w:t>
      </w:r>
      <w:r w:rsidR="00F651DB">
        <w:rPr>
          <w:rFonts w:ascii="Times New Roman" w:eastAsia="Times New Roman" w:hAnsi="Times New Roman"/>
          <w:sz w:val="24"/>
          <w:szCs w:val="24"/>
          <w:lang w:val="en-US"/>
        </w:rPr>
        <w:t xml:space="preserve">                              </w:t>
      </w:r>
      <w:r w:rsidR="00F651DB" w:rsidRPr="00F651DB">
        <w:rPr>
          <w:rFonts w:ascii="Times New Roman" w:eastAsia="Times New Roman" w:hAnsi="Times New Roman"/>
          <w:sz w:val="24"/>
          <w:szCs w:val="24"/>
          <w:lang w:val="en-US"/>
        </w:rPr>
        <w:t xml:space="preserve">  Jakarta, </w:t>
      </w:r>
      <w:r w:rsidRPr="00F651DB">
        <w:rPr>
          <w:rFonts w:ascii="Times New Roman" w:eastAsia="Times New Roman" w:hAnsi="Times New Roman"/>
          <w:sz w:val="24"/>
          <w:szCs w:val="24"/>
        </w:rPr>
        <w:t>5 Februari 2017</w:t>
      </w:r>
    </w:p>
    <w:p w:rsidR="00246D86" w:rsidRPr="00F651DB" w:rsidRDefault="00246D86" w:rsidP="00246D86">
      <w:pPr>
        <w:spacing w:line="276" w:lineRule="exact"/>
        <w:rPr>
          <w:rFonts w:ascii="Times New Roman" w:eastAsia="Times New Roman" w:hAnsi="Times New Roman"/>
          <w:sz w:val="24"/>
          <w:szCs w:val="24"/>
        </w:rPr>
      </w:pPr>
    </w:p>
    <w:p w:rsidR="00246D86" w:rsidRDefault="00246D86" w:rsidP="00246D86">
      <w:pPr>
        <w:spacing w:line="0" w:lineRule="atLeast"/>
        <w:ind w:left="120"/>
        <w:rPr>
          <w:rFonts w:ascii="Times New Roman" w:eastAsia="Times New Roman" w:hAnsi="Times New Roman"/>
          <w:sz w:val="24"/>
        </w:rPr>
      </w:pPr>
      <w:r>
        <w:rPr>
          <w:rFonts w:ascii="Times New Roman" w:eastAsia="Times New Roman" w:hAnsi="Times New Roman"/>
          <w:sz w:val="24"/>
        </w:rPr>
        <w:t>Yth.</w:t>
      </w:r>
    </w:p>
    <w:p w:rsidR="00246D86" w:rsidRDefault="00246D86" w:rsidP="00246D86">
      <w:pPr>
        <w:spacing w:line="0" w:lineRule="atLeast"/>
        <w:ind w:left="120"/>
        <w:rPr>
          <w:rFonts w:ascii="Times New Roman" w:eastAsia="Times New Roman" w:hAnsi="Times New Roman"/>
          <w:sz w:val="24"/>
        </w:rPr>
      </w:pPr>
      <w:r>
        <w:rPr>
          <w:rFonts w:ascii="Times New Roman" w:eastAsia="Times New Roman" w:hAnsi="Times New Roman"/>
          <w:sz w:val="24"/>
        </w:rPr>
        <w:t>General Affair Manager</w:t>
      </w:r>
    </w:p>
    <w:p w:rsidR="00246D86" w:rsidRDefault="00246D86" w:rsidP="00246D86">
      <w:pPr>
        <w:spacing w:line="0" w:lineRule="atLeast"/>
        <w:ind w:left="120"/>
        <w:rPr>
          <w:rFonts w:ascii="Times New Roman" w:eastAsia="Times New Roman" w:hAnsi="Times New Roman"/>
          <w:sz w:val="24"/>
        </w:rPr>
      </w:pPr>
      <w:r>
        <w:rPr>
          <w:rFonts w:ascii="Times New Roman" w:eastAsia="Times New Roman" w:hAnsi="Times New Roman"/>
          <w:sz w:val="24"/>
        </w:rPr>
        <w:t>PT ABADI JAYA</w:t>
      </w:r>
    </w:p>
    <w:p w:rsidR="00246D86" w:rsidRDefault="00F651DB" w:rsidP="00246D86">
      <w:pPr>
        <w:spacing w:line="0" w:lineRule="atLeast"/>
        <w:ind w:left="120"/>
        <w:rPr>
          <w:rFonts w:ascii="Times New Roman" w:eastAsia="Times New Roman" w:hAnsi="Times New Roman"/>
          <w:sz w:val="24"/>
        </w:rPr>
      </w:pPr>
      <w:r>
        <w:rPr>
          <w:rFonts w:ascii="Times New Roman" w:eastAsia="Times New Roman" w:hAnsi="Times New Roman"/>
          <w:sz w:val="24"/>
        </w:rPr>
        <w:t xml:space="preserve">Jl. Kramat Raya </w:t>
      </w:r>
      <w:r>
        <w:rPr>
          <w:rFonts w:ascii="Times New Roman" w:eastAsia="Times New Roman" w:hAnsi="Times New Roman"/>
          <w:sz w:val="24"/>
          <w:lang w:val="en-US"/>
        </w:rPr>
        <w:t>N</w:t>
      </w:r>
      <w:r>
        <w:rPr>
          <w:rFonts w:ascii="Times New Roman" w:eastAsia="Times New Roman" w:hAnsi="Times New Roman"/>
          <w:sz w:val="24"/>
        </w:rPr>
        <w:t>o. 11</w:t>
      </w:r>
      <w:r w:rsidR="00246D86">
        <w:rPr>
          <w:rFonts w:ascii="Times New Roman" w:eastAsia="Times New Roman" w:hAnsi="Times New Roman"/>
          <w:sz w:val="24"/>
        </w:rPr>
        <w:t xml:space="preserve"> Jakarta Pusat</w:t>
      </w:r>
    </w:p>
    <w:p w:rsidR="00246D86" w:rsidRDefault="00246D86" w:rsidP="00246D86">
      <w:pPr>
        <w:spacing w:line="200" w:lineRule="exact"/>
        <w:rPr>
          <w:rFonts w:ascii="Times New Roman" w:eastAsia="Times New Roman" w:hAnsi="Times New Roman"/>
        </w:rPr>
      </w:pPr>
    </w:p>
    <w:p w:rsidR="00246D86" w:rsidRDefault="00246D86" w:rsidP="00246D86">
      <w:pPr>
        <w:spacing w:line="352" w:lineRule="exact"/>
        <w:rPr>
          <w:rFonts w:ascii="Times New Roman" w:eastAsia="Times New Roman" w:hAnsi="Times New Roman"/>
        </w:rPr>
      </w:pPr>
    </w:p>
    <w:p w:rsidR="00246D86" w:rsidRDefault="000D5010" w:rsidP="00246D86">
      <w:pPr>
        <w:spacing w:line="0" w:lineRule="atLeast"/>
        <w:ind w:left="120"/>
        <w:rPr>
          <w:rFonts w:ascii="Times New Roman" w:eastAsia="Times New Roman" w:hAnsi="Times New Roman"/>
          <w:sz w:val="24"/>
        </w:rPr>
      </w:pPr>
      <w:r>
        <w:rPr>
          <w:rFonts w:ascii="Times New Roman" w:eastAsia="Times New Roman" w:hAnsi="Times New Roman"/>
          <w:sz w:val="24"/>
        </w:rPr>
        <w:t>Hal</w:t>
      </w:r>
      <w:r w:rsidR="00246D86">
        <w:rPr>
          <w:rFonts w:ascii="Times New Roman" w:eastAsia="Times New Roman" w:hAnsi="Times New Roman"/>
          <w:sz w:val="24"/>
        </w:rPr>
        <w:t>: Konfirmasi Pesanan Perabot</w:t>
      </w:r>
    </w:p>
    <w:p w:rsidR="00246D86" w:rsidRDefault="00246D86" w:rsidP="00246D86">
      <w:pPr>
        <w:spacing w:line="200" w:lineRule="exact"/>
        <w:rPr>
          <w:rFonts w:ascii="Times New Roman" w:eastAsia="Times New Roman" w:hAnsi="Times New Roman"/>
        </w:rPr>
      </w:pPr>
    </w:p>
    <w:p w:rsidR="00246D86" w:rsidRDefault="00246D86" w:rsidP="00246D86">
      <w:pPr>
        <w:spacing w:line="352" w:lineRule="exact"/>
        <w:rPr>
          <w:rFonts w:ascii="Times New Roman" w:eastAsia="Times New Roman" w:hAnsi="Times New Roman"/>
        </w:rPr>
      </w:pPr>
    </w:p>
    <w:p w:rsidR="00246D86" w:rsidRDefault="00246D86" w:rsidP="00246D86">
      <w:pPr>
        <w:spacing w:line="0" w:lineRule="atLeast"/>
        <w:ind w:left="120"/>
        <w:rPr>
          <w:rFonts w:ascii="Times New Roman" w:eastAsia="Times New Roman" w:hAnsi="Times New Roman"/>
          <w:sz w:val="24"/>
        </w:rPr>
      </w:pPr>
      <w:r>
        <w:rPr>
          <w:rFonts w:ascii="Times New Roman" w:eastAsia="Times New Roman" w:hAnsi="Times New Roman"/>
          <w:sz w:val="24"/>
        </w:rPr>
        <w:t>Dengan hormat,</w:t>
      </w:r>
    </w:p>
    <w:p w:rsidR="00246D86" w:rsidRDefault="00246D86" w:rsidP="00246D86">
      <w:pPr>
        <w:spacing w:line="286" w:lineRule="exact"/>
        <w:rPr>
          <w:rFonts w:ascii="Times New Roman" w:eastAsia="Times New Roman" w:hAnsi="Times New Roman"/>
        </w:rPr>
      </w:pPr>
    </w:p>
    <w:p w:rsidR="00246D86" w:rsidRDefault="00246D86" w:rsidP="00246D86">
      <w:pPr>
        <w:spacing w:line="237" w:lineRule="auto"/>
        <w:ind w:left="120" w:right="160"/>
        <w:jc w:val="both"/>
        <w:rPr>
          <w:rFonts w:ascii="Times New Roman" w:eastAsia="Times New Roman" w:hAnsi="Times New Roman"/>
          <w:sz w:val="24"/>
        </w:rPr>
      </w:pPr>
      <w:r>
        <w:rPr>
          <w:rFonts w:ascii="Times New Roman" w:eastAsia="Times New Roman" w:hAnsi="Times New Roman"/>
          <w:sz w:val="24"/>
        </w:rPr>
        <w:t>Kami mengucapkan terima kasih atas pesanan Saudara tanggal 26 Januari 2017 melalu</w:t>
      </w:r>
      <w:r w:rsidR="00F651DB">
        <w:rPr>
          <w:rFonts w:ascii="Times New Roman" w:eastAsia="Times New Roman" w:hAnsi="Times New Roman"/>
          <w:sz w:val="24"/>
        </w:rPr>
        <w:t>i telepon. Dengan ini kami meng</w:t>
      </w:r>
      <w:r>
        <w:rPr>
          <w:rFonts w:ascii="Times New Roman" w:eastAsia="Times New Roman" w:hAnsi="Times New Roman"/>
          <w:sz w:val="24"/>
        </w:rPr>
        <w:t>onfirmasi barang-barang yan</w:t>
      </w:r>
      <w:r w:rsidR="00F651DB">
        <w:rPr>
          <w:rFonts w:ascii="Times New Roman" w:eastAsia="Times New Roman" w:hAnsi="Times New Roman"/>
          <w:sz w:val="24"/>
        </w:rPr>
        <w:t>g Saudara pesan sebagai berikut</w:t>
      </w:r>
      <w:r>
        <w:rPr>
          <w:rFonts w:ascii="Times New Roman" w:eastAsia="Times New Roman" w:hAnsi="Times New Roman"/>
          <w:sz w:val="24"/>
        </w:rPr>
        <w:t>:</w:t>
      </w:r>
    </w:p>
    <w:p w:rsidR="00246D86" w:rsidRDefault="00654895" w:rsidP="00246D86">
      <w:pPr>
        <w:spacing w:line="20" w:lineRule="exact"/>
        <w:rPr>
          <w:rFonts w:ascii="Times New Roman" w:eastAsia="Times New Roman" w:hAnsi="Times New Roman"/>
        </w:rPr>
      </w:pPr>
      <w:r>
        <w:rPr>
          <w:rFonts w:ascii="Times New Roman" w:eastAsia="Times New Roman" w:hAnsi="Times New Roman"/>
          <w:sz w:val="24"/>
        </w:rPr>
        <w:pict>
          <v:rect id="_x0000_s1041" style="position:absolute;margin-left:.05pt;margin-top:13.9pt;width:.95pt;height:.95pt;z-index:-251621376" o:userdrawn="t" fillcolor="black" strokecolor="none"/>
        </w:pict>
      </w:r>
      <w:r>
        <w:rPr>
          <w:rFonts w:ascii="Times New Roman" w:eastAsia="Times New Roman" w:hAnsi="Times New Roman"/>
          <w:sz w:val="24"/>
        </w:rPr>
        <w:pict>
          <v:rect id="_x0000_s1042" style="position:absolute;margin-left:32.45pt;margin-top:13.9pt;width:.95pt;height:.95pt;z-index:-251620352" o:userdrawn="t" fillcolor="black" strokecolor="none"/>
        </w:pict>
      </w:r>
      <w:r>
        <w:rPr>
          <w:rFonts w:ascii="Times New Roman" w:eastAsia="Times New Roman" w:hAnsi="Times New Roman"/>
          <w:sz w:val="24"/>
        </w:rPr>
        <w:pict>
          <v:rect id="_x0000_s1043" style="position:absolute;margin-left:113.45pt;margin-top:13.9pt;width:.95pt;height:.95pt;z-index:-251619328" o:userdrawn="t" fillcolor="black" strokecolor="none"/>
        </w:pict>
      </w:r>
      <w:r>
        <w:rPr>
          <w:rFonts w:ascii="Times New Roman" w:eastAsia="Times New Roman" w:hAnsi="Times New Roman"/>
          <w:sz w:val="24"/>
        </w:rPr>
        <w:pict>
          <v:rect id="_x0000_s1044" style="position:absolute;margin-left:176.45pt;margin-top:13.9pt;width:.95pt;height:.95pt;z-index:-251618304" o:userdrawn="t" fillcolor="black" strokecolor="none"/>
        </w:pict>
      </w:r>
      <w:r>
        <w:rPr>
          <w:rFonts w:ascii="Times New Roman" w:eastAsia="Times New Roman" w:hAnsi="Times New Roman"/>
          <w:sz w:val="24"/>
        </w:rPr>
        <w:pict>
          <v:rect id="_x0000_s1045" style="position:absolute;margin-left:248.45pt;margin-top:13.9pt;width:.95pt;height:.95pt;z-index:-251617280" o:userdrawn="t" fillcolor="black" strokecolor="none"/>
        </w:pict>
      </w:r>
      <w:r>
        <w:rPr>
          <w:rFonts w:ascii="Times New Roman" w:eastAsia="Times New Roman" w:hAnsi="Times New Roman"/>
          <w:sz w:val="24"/>
        </w:rPr>
        <w:pict>
          <v:rect id="_x0000_s1046" style="position:absolute;margin-left:392.45pt;margin-top:13.9pt;width:.95pt;height:.95pt;z-index:-251616256" o:userdrawn="t" fillcolor="black" strokecolor="none"/>
        </w:pict>
      </w:r>
      <w:r>
        <w:rPr>
          <w:rFonts w:ascii="Times New Roman" w:eastAsia="Times New Roman" w:hAnsi="Times New Roman"/>
          <w:sz w:val="24"/>
        </w:rPr>
        <w:pict>
          <v:rect id="_x0000_s1047" style="position:absolute;margin-left:464.45pt;margin-top:13.9pt;width:.95pt;height:.95pt;z-index:-251615232" o:userdrawn="t" fillcolor="black" strokecolor="none"/>
        </w:pict>
      </w:r>
    </w:p>
    <w:p w:rsidR="00246D86" w:rsidRDefault="00246D86" w:rsidP="00246D86">
      <w:pPr>
        <w:spacing w:line="244" w:lineRule="exact"/>
        <w:rPr>
          <w:rFonts w:ascii="Times New Roman" w:eastAsia="Times New Roman" w:hAnsi="Times New Roman"/>
        </w:rPr>
      </w:pPr>
    </w:p>
    <w:tbl>
      <w:tblPr>
        <w:tblW w:w="9320" w:type="dxa"/>
        <w:tblInd w:w="10" w:type="dxa"/>
        <w:tblLayout w:type="fixed"/>
        <w:tblCellMar>
          <w:left w:w="0" w:type="dxa"/>
          <w:right w:w="0" w:type="dxa"/>
        </w:tblCellMar>
        <w:tblLook w:val="0000" w:firstRow="0" w:lastRow="0" w:firstColumn="0" w:lastColumn="0" w:noHBand="0" w:noVBand="0"/>
      </w:tblPr>
      <w:tblGrid>
        <w:gridCol w:w="567"/>
        <w:gridCol w:w="1985"/>
        <w:gridCol w:w="1276"/>
        <w:gridCol w:w="1275"/>
        <w:gridCol w:w="1337"/>
        <w:gridCol w:w="1440"/>
        <w:gridCol w:w="1440"/>
      </w:tblGrid>
      <w:tr w:rsidR="00246D86" w:rsidTr="008C2626">
        <w:trPr>
          <w:trHeight w:val="283"/>
        </w:trPr>
        <w:tc>
          <w:tcPr>
            <w:tcW w:w="567" w:type="dxa"/>
            <w:tcBorders>
              <w:top w:val="single" w:sz="8" w:space="0" w:color="auto"/>
              <w:left w:val="single" w:sz="8" w:space="0" w:color="auto"/>
              <w:right w:val="single" w:sz="8" w:space="0" w:color="auto"/>
            </w:tcBorders>
            <w:shd w:val="clear" w:color="auto" w:fill="auto"/>
            <w:vAlign w:val="bottom"/>
          </w:tcPr>
          <w:p w:rsidR="00246D86" w:rsidRDefault="00246D86" w:rsidP="00F651DB">
            <w:pPr>
              <w:spacing w:line="0" w:lineRule="atLeast"/>
              <w:ind w:left="120"/>
              <w:jc w:val="center"/>
              <w:rPr>
                <w:rFonts w:ascii="Times New Roman" w:eastAsia="Times New Roman" w:hAnsi="Times New Roman"/>
                <w:sz w:val="24"/>
              </w:rPr>
            </w:pPr>
            <w:r>
              <w:rPr>
                <w:rFonts w:ascii="Times New Roman" w:eastAsia="Times New Roman" w:hAnsi="Times New Roman"/>
                <w:sz w:val="24"/>
              </w:rPr>
              <w:t>No</w:t>
            </w:r>
          </w:p>
        </w:tc>
        <w:tc>
          <w:tcPr>
            <w:tcW w:w="1985" w:type="dxa"/>
            <w:tcBorders>
              <w:top w:val="single" w:sz="8" w:space="0" w:color="auto"/>
              <w:right w:val="single" w:sz="8" w:space="0" w:color="auto"/>
            </w:tcBorders>
            <w:shd w:val="clear" w:color="auto" w:fill="auto"/>
            <w:vAlign w:val="bottom"/>
          </w:tcPr>
          <w:p w:rsidR="00246D86" w:rsidRDefault="00246D86" w:rsidP="00F651DB">
            <w:pPr>
              <w:spacing w:line="0" w:lineRule="atLeast"/>
              <w:ind w:left="80"/>
              <w:jc w:val="center"/>
              <w:rPr>
                <w:rFonts w:ascii="Times New Roman" w:eastAsia="Times New Roman" w:hAnsi="Times New Roman"/>
                <w:sz w:val="24"/>
              </w:rPr>
            </w:pPr>
            <w:r>
              <w:rPr>
                <w:rFonts w:ascii="Times New Roman" w:eastAsia="Times New Roman" w:hAnsi="Times New Roman"/>
                <w:sz w:val="24"/>
              </w:rPr>
              <w:t>Nama Barang</w:t>
            </w:r>
          </w:p>
        </w:tc>
        <w:tc>
          <w:tcPr>
            <w:tcW w:w="1276" w:type="dxa"/>
            <w:tcBorders>
              <w:top w:val="single" w:sz="8" w:space="0" w:color="auto"/>
              <w:right w:val="single" w:sz="8" w:space="0" w:color="auto"/>
            </w:tcBorders>
            <w:shd w:val="clear" w:color="auto" w:fill="auto"/>
            <w:vAlign w:val="bottom"/>
          </w:tcPr>
          <w:p w:rsidR="00246D86" w:rsidRDefault="00246D86" w:rsidP="00F651DB">
            <w:pPr>
              <w:spacing w:line="0" w:lineRule="atLeast"/>
              <w:ind w:left="80"/>
              <w:jc w:val="center"/>
              <w:rPr>
                <w:rFonts w:ascii="Times New Roman" w:eastAsia="Times New Roman" w:hAnsi="Times New Roman"/>
                <w:sz w:val="24"/>
              </w:rPr>
            </w:pPr>
            <w:r>
              <w:rPr>
                <w:rFonts w:ascii="Times New Roman" w:eastAsia="Times New Roman" w:hAnsi="Times New Roman"/>
                <w:sz w:val="24"/>
              </w:rPr>
              <w:t>Merk/Tipe</w:t>
            </w:r>
          </w:p>
        </w:tc>
        <w:tc>
          <w:tcPr>
            <w:tcW w:w="1275" w:type="dxa"/>
            <w:tcBorders>
              <w:top w:val="single" w:sz="8" w:space="0" w:color="auto"/>
              <w:right w:val="single" w:sz="8" w:space="0" w:color="auto"/>
            </w:tcBorders>
            <w:shd w:val="clear" w:color="auto" w:fill="auto"/>
            <w:vAlign w:val="bottom"/>
          </w:tcPr>
          <w:p w:rsidR="00246D86" w:rsidRDefault="00246D86" w:rsidP="00F651DB">
            <w:pPr>
              <w:spacing w:line="0" w:lineRule="atLeast"/>
              <w:ind w:right="160"/>
              <w:jc w:val="center"/>
              <w:rPr>
                <w:rFonts w:ascii="Times New Roman" w:eastAsia="Times New Roman" w:hAnsi="Times New Roman"/>
                <w:sz w:val="24"/>
              </w:rPr>
            </w:pPr>
            <w:r>
              <w:rPr>
                <w:rFonts w:ascii="Times New Roman" w:eastAsia="Times New Roman" w:hAnsi="Times New Roman"/>
                <w:sz w:val="24"/>
              </w:rPr>
              <w:t>Banyaknya</w:t>
            </w:r>
          </w:p>
        </w:tc>
        <w:tc>
          <w:tcPr>
            <w:tcW w:w="1337" w:type="dxa"/>
            <w:tcBorders>
              <w:top w:val="single" w:sz="8" w:space="0" w:color="auto"/>
              <w:bottom w:val="single" w:sz="8" w:space="0" w:color="auto"/>
            </w:tcBorders>
            <w:shd w:val="clear" w:color="auto" w:fill="auto"/>
            <w:vAlign w:val="bottom"/>
          </w:tcPr>
          <w:p w:rsidR="00246D86" w:rsidRDefault="00246D86" w:rsidP="00F651DB">
            <w:pPr>
              <w:spacing w:line="0" w:lineRule="atLeast"/>
              <w:ind w:left="80"/>
              <w:jc w:val="center"/>
              <w:rPr>
                <w:rFonts w:ascii="Times New Roman" w:eastAsia="Times New Roman" w:hAnsi="Times New Roman"/>
                <w:sz w:val="24"/>
              </w:rPr>
            </w:pPr>
            <w:r>
              <w:rPr>
                <w:rFonts w:ascii="Times New Roman" w:eastAsia="Times New Roman" w:hAnsi="Times New Roman"/>
                <w:sz w:val="24"/>
              </w:rPr>
              <w:t>Harga</w:t>
            </w:r>
          </w:p>
        </w:tc>
        <w:tc>
          <w:tcPr>
            <w:tcW w:w="1440" w:type="dxa"/>
            <w:tcBorders>
              <w:top w:val="single" w:sz="8" w:space="0" w:color="auto"/>
              <w:bottom w:val="single" w:sz="8" w:space="0" w:color="auto"/>
              <w:right w:val="single" w:sz="8" w:space="0" w:color="auto"/>
            </w:tcBorders>
            <w:shd w:val="clear" w:color="auto" w:fill="auto"/>
            <w:vAlign w:val="bottom"/>
          </w:tcPr>
          <w:p w:rsidR="00246D86" w:rsidRDefault="00246D86" w:rsidP="00F651DB">
            <w:pPr>
              <w:spacing w:line="0" w:lineRule="atLeast"/>
              <w:jc w:val="center"/>
              <w:rPr>
                <w:rFonts w:ascii="Times New Roman" w:eastAsia="Times New Roman" w:hAnsi="Times New Roman"/>
                <w:sz w:val="24"/>
              </w:rPr>
            </w:pPr>
          </w:p>
        </w:tc>
        <w:tc>
          <w:tcPr>
            <w:tcW w:w="1440" w:type="dxa"/>
            <w:tcBorders>
              <w:top w:val="single" w:sz="8" w:space="0" w:color="auto"/>
              <w:right w:val="single" w:sz="8" w:space="0" w:color="auto"/>
            </w:tcBorders>
            <w:shd w:val="clear" w:color="auto" w:fill="auto"/>
            <w:vAlign w:val="bottom"/>
          </w:tcPr>
          <w:p w:rsidR="00246D86" w:rsidRDefault="00246D86" w:rsidP="00F651DB">
            <w:pPr>
              <w:spacing w:line="0" w:lineRule="atLeast"/>
              <w:ind w:left="80"/>
              <w:jc w:val="center"/>
              <w:rPr>
                <w:rFonts w:ascii="Times New Roman" w:eastAsia="Times New Roman" w:hAnsi="Times New Roman"/>
                <w:sz w:val="24"/>
              </w:rPr>
            </w:pPr>
            <w:r>
              <w:rPr>
                <w:rFonts w:ascii="Times New Roman" w:eastAsia="Times New Roman" w:hAnsi="Times New Roman"/>
                <w:sz w:val="24"/>
              </w:rPr>
              <w:t>Keterangan</w:t>
            </w:r>
          </w:p>
        </w:tc>
      </w:tr>
      <w:tr w:rsidR="00246D86" w:rsidTr="008C2626">
        <w:trPr>
          <w:trHeight w:val="260"/>
        </w:trPr>
        <w:tc>
          <w:tcPr>
            <w:tcW w:w="567" w:type="dxa"/>
            <w:tcBorders>
              <w:left w:val="single" w:sz="8" w:space="0" w:color="auto"/>
              <w:right w:val="single" w:sz="8" w:space="0" w:color="auto"/>
            </w:tcBorders>
            <w:shd w:val="clear" w:color="auto" w:fill="auto"/>
            <w:vAlign w:val="bottom"/>
          </w:tcPr>
          <w:p w:rsidR="00246D86" w:rsidRDefault="00246D86" w:rsidP="00F651DB">
            <w:pPr>
              <w:spacing w:line="0" w:lineRule="atLeast"/>
              <w:jc w:val="center"/>
              <w:rPr>
                <w:rFonts w:ascii="Times New Roman" w:eastAsia="Times New Roman" w:hAnsi="Times New Roman"/>
                <w:sz w:val="22"/>
              </w:rPr>
            </w:pPr>
          </w:p>
        </w:tc>
        <w:tc>
          <w:tcPr>
            <w:tcW w:w="1985" w:type="dxa"/>
            <w:tcBorders>
              <w:right w:val="single" w:sz="8" w:space="0" w:color="auto"/>
            </w:tcBorders>
            <w:shd w:val="clear" w:color="auto" w:fill="auto"/>
            <w:vAlign w:val="bottom"/>
          </w:tcPr>
          <w:p w:rsidR="00246D86" w:rsidRDefault="00246D86" w:rsidP="00F651DB">
            <w:pPr>
              <w:spacing w:line="0" w:lineRule="atLeast"/>
              <w:jc w:val="center"/>
              <w:rPr>
                <w:rFonts w:ascii="Times New Roman" w:eastAsia="Times New Roman" w:hAnsi="Times New Roman"/>
                <w:sz w:val="22"/>
              </w:rPr>
            </w:pPr>
          </w:p>
        </w:tc>
        <w:tc>
          <w:tcPr>
            <w:tcW w:w="1276" w:type="dxa"/>
            <w:tcBorders>
              <w:right w:val="single" w:sz="8" w:space="0" w:color="auto"/>
            </w:tcBorders>
            <w:shd w:val="clear" w:color="auto" w:fill="auto"/>
            <w:vAlign w:val="bottom"/>
          </w:tcPr>
          <w:p w:rsidR="00246D86" w:rsidRDefault="00246D86" w:rsidP="00F651DB">
            <w:pPr>
              <w:spacing w:line="0" w:lineRule="atLeast"/>
              <w:jc w:val="center"/>
              <w:rPr>
                <w:rFonts w:ascii="Times New Roman" w:eastAsia="Times New Roman" w:hAnsi="Times New Roman"/>
                <w:sz w:val="22"/>
              </w:rPr>
            </w:pPr>
          </w:p>
        </w:tc>
        <w:tc>
          <w:tcPr>
            <w:tcW w:w="1275" w:type="dxa"/>
            <w:tcBorders>
              <w:right w:val="single" w:sz="8" w:space="0" w:color="auto"/>
            </w:tcBorders>
            <w:shd w:val="clear" w:color="auto" w:fill="auto"/>
            <w:vAlign w:val="bottom"/>
          </w:tcPr>
          <w:p w:rsidR="00246D86" w:rsidRDefault="00246D86" w:rsidP="00F651DB">
            <w:pPr>
              <w:spacing w:line="0" w:lineRule="atLeast"/>
              <w:jc w:val="center"/>
              <w:rPr>
                <w:rFonts w:ascii="Times New Roman" w:eastAsia="Times New Roman" w:hAnsi="Times New Roman"/>
                <w:sz w:val="22"/>
              </w:rPr>
            </w:pPr>
          </w:p>
        </w:tc>
        <w:tc>
          <w:tcPr>
            <w:tcW w:w="1337" w:type="dxa"/>
            <w:tcBorders>
              <w:right w:val="single" w:sz="8" w:space="0" w:color="auto"/>
            </w:tcBorders>
            <w:shd w:val="clear" w:color="auto" w:fill="auto"/>
            <w:vAlign w:val="bottom"/>
          </w:tcPr>
          <w:p w:rsidR="00246D86" w:rsidRDefault="00246D86" w:rsidP="00F651DB">
            <w:pPr>
              <w:spacing w:line="260" w:lineRule="exact"/>
              <w:ind w:left="80"/>
              <w:jc w:val="center"/>
              <w:rPr>
                <w:rFonts w:ascii="Times New Roman" w:eastAsia="Times New Roman" w:hAnsi="Times New Roman"/>
                <w:sz w:val="24"/>
              </w:rPr>
            </w:pPr>
            <w:r>
              <w:rPr>
                <w:rFonts w:ascii="Times New Roman" w:eastAsia="Times New Roman" w:hAnsi="Times New Roman"/>
                <w:sz w:val="24"/>
              </w:rPr>
              <w:t>Satuan</w:t>
            </w:r>
          </w:p>
        </w:tc>
        <w:tc>
          <w:tcPr>
            <w:tcW w:w="1440" w:type="dxa"/>
            <w:tcBorders>
              <w:right w:val="single" w:sz="8" w:space="0" w:color="auto"/>
            </w:tcBorders>
            <w:shd w:val="clear" w:color="auto" w:fill="auto"/>
            <w:vAlign w:val="bottom"/>
          </w:tcPr>
          <w:p w:rsidR="00246D86" w:rsidRDefault="00246D86" w:rsidP="00F651DB">
            <w:pPr>
              <w:spacing w:line="260" w:lineRule="exact"/>
              <w:ind w:left="80"/>
              <w:jc w:val="center"/>
              <w:rPr>
                <w:rFonts w:ascii="Times New Roman" w:eastAsia="Times New Roman" w:hAnsi="Times New Roman"/>
                <w:sz w:val="24"/>
              </w:rPr>
            </w:pPr>
            <w:r>
              <w:rPr>
                <w:rFonts w:ascii="Times New Roman" w:eastAsia="Times New Roman" w:hAnsi="Times New Roman"/>
                <w:sz w:val="24"/>
              </w:rPr>
              <w:t>Jumlah</w:t>
            </w:r>
          </w:p>
        </w:tc>
        <w:tc>
          <w:tcPr>
            <w:tcW w:w="1440" w:type="dxa"/>
            <w:tcBorders>
              <w:right w:val="single" w:sz="8" w:space="0" w:color="auto"/>
            </w:tcBorders>
            <w:shd w:val="clear" w:color="auto" w:fill="auto"/>
            <w:vAlign w:val="bottom"/>
          </w:tcPr>
          <w:p w:rsidR="00246D86" w:rsidRDefault="00246D86" w:rsidP="00F651DB">
            <w:pPr>
              <w:spacing w:line="0" w:lineRule="atLeast"/>
              <w:jc w:val="center"/>
              <w:rPr>
                <w:rFonts w:ascii="Times New Roman" w:eastAsia="Times New Roman" w:hAnsi="Times New Roman"/>
                <w:sz w:val="22"/>
              </w:rPr>
            </w:pPr>
          </w:p>
        </w:tc>
      </w:tr>
      <w:tr w:rsidR="00246D86" w:rsidTr="008C2626">
        <w:trPr>
          <w:trHeight w:val="281"/>
        </w:trPr>
        <w:tc>
          <w:tcPr>
            <w:tcW w:w="567" w:type="dxa"/>
            <w:tcBorders>
              <w:left w:val="single" w:sz="8" w:space="0" w:color="auto"/>
              <w:bottom w:val="single" w:sz="8" w:space="0" w:color="auto"/>
              <w:right w:val="single" w:sz="8" w:space="0" w:color="auto"/>
            </w:tcBorders>
            <w:shd w:val="clear" w:color="auto" w:fill="auto"/>
            <w:vAlign w:val="bottom"/>
          </w:tcPr>
          <w:p w:rsidR="00246D86" w:rsidRDefault="00246D86" w:rsidP="00F651DB">
            <w:pPr>
              <w:spacing w:line="0" w:lineRule="atLeast"/>
              <w:jc w:val="center"/>
              <w:rPr>
                <w:rFonts w:ascii="Times New Roman" w:eastAsia="Times New Roman" w:hAnsi="Times New Roman"/>
                <w:sz w:val="24"/>
              </w:rPr>
            </w:pPr>
          </w:p>
        </w:tc>
        <w:tc>
          <w:tcPr>
            <w:tcW w:w="1985" w:type="dxa"/>
            <w:tcBorders>
              <w:bottom w:val="single" w:sz="8" w:space="0" w:color="auto"/>
              <w:right w:val="single" w:sz="8" w:space="0" w:color="auto"/>
            </w:tcBorders>
            <w:shd w:val="clear" w:color="auto" w:fill="auto"/>
            <w:vAlign w:val="bottom"/>
          </w:tcPr>
          <w:p w:rsidR="00246D86" w:rsidRDefault="00246D86" w:rsidP="00F651DB">
            <w:pPr>
              <w:spacing w:line="0" w:lineRule="atLeast"/>
              <w:jc w:val="center"/>
              <w:rPr>
                <w:rFonts w:ascii="Times New Roman" w:eastAsia="Times New Roman" w:hAnsi="Times New Roman"/>
                <w:sz w:val="24"/>
              </w:rPr>
            </w:pPr>
          </w:p>
        </w:tc>
        <w:tc>
          <w:tcPr>
            <w:tcW w:w="1276" w:type="dxa"/>
            <w:tcBorders>
              <w:bottom w:val="single" w:sz="8" w:space="0" w:color="auto"/>
              <w:right w:val="single" w:sz="8" w:space="0" w:color="auto"/>
            </w:tcBorders>
            <w:shd w:val="clear" w:color="auto" w:fill="auto"/>
            <w:vAlign w:val="bottom"/>
          </w:tcPr>
          <w:p w:rsidR="00246D86" w:rsidRDefault="00246D86" w:rsidP="00F651DB">
            <w:pPr>
              <w:spacing w:line="0" w:lineRule="atLeast"/>
              <w:jc w:val="center"/>
              <w:rPr>
                <w:rFonts w:ascii="Times New Roman" w:eastAsia="Times New Roman" w:hAnsi="Times New Roman"/>
                <w:sz w:val="24"/>
              </w:rPr>
            </w:pPr>
          </w:p>
        </w:tc>
        <w:tc>
          <w:tcPr>
            <w:tcW w:w="1275" w:type="dxa"/>
            <w:tcBorders>
              <w:bottom w:val="single" w:sz="8" w:space="0" w:color="auto"/>
              <w:right w:val="single" w:sz="8" w:space="0" w:color="auto"/>
            </w:tcBorders>
            <w:shd w:val="clear" w:color="auto" w:fill="auto"/>
            <w:vAlign w:val="bottom"/>
          </w:tcPr>
          <w:p w:rsidR="00246D86" w:rsidRDefault="00246D86" w:rsidP="00F651DB">
            <w:pPr>
              <w:spacing w:line="0" w:lineRule="atLeast"/>
              <w:jc w:val="center"/>
              <w:rPr>
                <w:rFonts w:ascii="Times New Roman" w:eastAsia="Times New Roman" w:hAnsi="Times New Roman"/>
                <w:sz w:val="24"/>
              </w:rPr>
            </w:pPr>
          </w:p>
        </w:tc>
        <w:tc>
          <w:tcPr>
            <w:tcW w:w="1337" w:type="dxa"/>
            <w:tcBorders>
              <w:bottom w:val="single" w:sz="8" w:space="0" w:color="auto"/>
              <w:right w:val="single" w:sz="8" w:space="0" w:color="auto"/>
            </w:tcBorders>
            <w:shd w:val="clear" w:color="auto" w:fill="auto"/>
            <w:vAlign w:val="bottom"/>
          </w:tcPr>
          <w:p w:rsidR="00246D86" w:rsidRDefault="00246D86" w:rsidP="00F651DB">
            <w:pPr>
              <w:spacing w:line="0" w:lineRule="atLeast"/>
              <w:ind w:left="80"/>
              <w:jc w:val="center"/>
              <w:rPr>
                <w:rFonts w:ascii="Times New Roman" w:eastAsia="Times New Roman" w:hAnsi="Times New Roman"/>
                <w:sz w:val="24"/>
              </w:rPr>
            </w:pPr>
            <w:r>
              <w:rPr>
                <w:rFonts w:ascii="Times New Roman" w:eastAsia="Times New Roman" w:hAnsi="Times New Roman"/>
                <w:sz w:val="24"/>
              </w:rPr>
              <w:t>(Rp)</w:t>
            </w:r>
          </w:p>
        </w:tc>
        <w:tc>
          <w:tcPr>
            <w:tcW w:w="1440" w:type="dxa"/>
            <w:tcBorders>
              <w:bottom w:val="single" w:sz="8" w:space="0" w:color="auto"/>
              <w:right w:val="single" w:sz="8" w:space="0" w:color="auto"/>
            </w:tcBorders>
            <w:shd w:val="clear" w:color="auto" w:fill="auto"/>
            <w:vAlign w:val="bottom"/>
          </w:tcPr>
          <w:p w:rsidR="00246D86" w:rsidRDefault="00246D86" w:rsidP="00F651DB">
            <w:pPr>
              <w:spacing w:line="0" w:lineRule="atLeast"/>
              <w:ind w:left="80"/>
              <w:jc w:val="center"/>
              <w:rPr>
                <w:rFonts w:ascii="Times New Roman" w:eastAsia="Times New Roman" w:hAnsi="Times New Roman"/>
                <w:sz w:val="24"/>
              </w:rPr>
            </w:pPr>
            <w:r>
              <w:rPr>
                <w:rFonts w:ascii="Times New Roman" w:eastAsia="Times New Roman" w:hAnsi="Times New Roman"/>
                <w:sz w:val="24"/>
              </w:rPr>
              <w:t>(Rp)</w:t>
            </w:r>
          </w:p>
        </w:tc>
        <w:tc>
          <w:tcPr>
            <w:tcW w:w="1440" w:type="dxa"/>
            <w:tcBorders>
              <w:bottom w:val="single" w:sz="8" w:space="0" w:color="auto"/>
              <w:right w:val="single" w:sz="8" w:space="0" w:color="auto"/>
            </w:tcBorders>
            <w:shd w:val="clear" w:color="auto" w:fill="auto"/>
            <w:vAlign w:val="bottom"/>
          </w:tcPr>
          <w:p w:rsidR="00246D86" w:rsidRDefault="00246D86" w:rsidP="00F651DB">
            <w:pPr>
              <w:spacing w:line="0" w:lineRule="atLeast"/>
              <w:jc w:val="center"/>
              <w:rPr>
                <w:rFonts w:ascii="Times New Roman" w:eastAsia="Times New Roman" w:hAnsi="Times New Roman"/>
                <w:sz w:val="24"/>
              </w:rPr>
            </w:pPr>
          </w:p>
        </w:tc>
      </w:tr>
      <w:tr w:rsidR="00246D86" w:rsidTr="008C2626">
        <w:trPr>
          <w:trHeight w:val="266"/>
        </w:trPr>
        <w:tc>
          <w:tcPr>
            <w:tcW w:w="567" w:type="dxa"/>
            <w:tcBorders>
              <w:left w:val="single" w:sz="8" w:space="0" w:color="auto"/>
              <w:bottom w:val="single" w:sz="8" w:space="0" w:color="auto"/>
              <w:right w:val="single" w:sz="8" w:space="0" w:color="auto"/>
            </w:tcBorders>
            <w:shd w:val="clear" w:color="auto" w:fill="auto"/>
            <w:vAlign w:val="bottom"/>
          </w:tcPr>
          <w:p w:rsidR="00246D86" w:rsidRDefault="00246D86" w:rsidP="00F651DB">
            <w:pPr>
              <w:spacing w:line="265" w:lineRule="exact"/>
              <w:ind w:left="120"/>
              <w:jc w:val="center"/>
              <w:rPr>
                <w:rFonts w:ascii="Times New Roman" w:eastAsia="Times New Roman" w:hAnsi="Times New Roman"/>
                <w:sz w:val="24"/>
              </w:rPr>
            </w:pPr>
            <w:r>
              <w:rPr>
                <w:rFonts w:ascii="Times New Roman" w:eastAsia="Times New Roman" w:hAnsi="Times New Roman"/>
                <w:sz w:val="24"/>
              </w:rPr>
              <w:t>1.</w:t>
            </w:r>
          </w:p>
        </w:tc>
        <w:tc>
          <w:tcPr>
            <w:tcW w:w="1985" w:type="dxa"/>
            <w:tcBorders>
              <w:bottom w:val="single" w:sz="8" w:space="0" w:color="auto"/>
              <w:right w:val="single" w:sz="8" w:space="0" w:color="auto"/>
            </w:tcBorders>
            <w:shd w:val="clear" w:color="auto" w:fill="auto"/>
            <w:vAlign w:val="bottom"/>
          </w:tcPr>
          <w:p w:rsidR="00246D86" w:rsidRDefault="00246D86" w:rsidP="00AD637E">
            <w:pPr>
              <w:spacing w:line="265" w:lineRule="exact"/>
              <w:ind w:left="80"/>
              <w:rPr>
                <w:rFonts w:ascii="Times New Roman" w:eastAsia="Times New Roman" w:hAnsi="Times New Roman"/>
                <w:sz w:val="24"/>
              </w:rPr>
            </w:pPr>
            <w:r>
              <w:rPr>
                <w:rFonts w:ascii="Times New Roman" w:eastAsia="Times New Roman" w:hAnsi="Times New Roman"/>
                <w:sz w:val="24"/>
              </w:rPr>
              <w:t>Meja Kerja</w:t>
            </w:r>
          </w:p>
        </w:tc>
        <w:tc>
          <w:tcPr>
            <w:tcW w:w="1276" w:type="dxa"/>
            <w:tcBorders>
              <w:bottom w:val="single" w:sz="8" w:space="0" w:color="auto"/>
              <w:right w:val="single" w:sz="8" w:space="0" w:color="auto"/>
            </w:tcBorders>
            <w:shd w:val="clear" w:color="auto" w:fill="auto"/>
            <w:vAlign w:val="bottom"/>
          </w:tcPr>
          <w:p w:rsidR="00246D86" w:rsidRDefault="00246D86" w:rsidP="00AD637E">
            <w:pPr>
              <w:spacing w:line="265" w:lineRule="exact"/>
              <w:ind w:left="80"/>
              <w:rPr>
                <w:rFonts w:ascii="Times New Roman" w:eastAsia="Times New Roman" w:hAnsi="Times New Roman"/>
                <w:sz w:val="24"/>
              </w:rPr>
            </w:pPr>
            <w:r>
              <w:rPr>
                <w:rFonts w:ascii="Times New Roman" w:eastAsia="Times New Roman" w:hAnsi="Times New Roman"/>
                <w:sz w:val="24"/>
              </w:rPr>
              <w:t>Ligna</w:t>
            </w:r>
          </w:p>
        </w:tc>
        <w:tc>
          <w:tcPr>
            <w:tcW w:w="1275" w:type="dxa"/>
            <w:tcBorders>
              <w:bottom w:val="single" w:sz="8" w:space="0" w:color="auto"/>
              <w:right w:val="single" w:sz="8" w:space="0" w:color="auto"/>
            </w:tcBorders>
            <w:shd w:val="clear" w:color="auto" w:fill="auto"/>
            <w:vAlign w:val="bottom"/>
          </w:tcPr>
          <w:p w:rsidR="00246D86" w:rsidRDefault="00246D86" w:rsidP="00AD637E">
            <w:pPr>
              <w:spacing w:line="265" w:lineRule="exact"/>
              <w:ind w:right="560"/>
              <w:jc w:val="right"/>
              <w:rPr>
                <w:rFonts w:ascii="Times New Roman" w:eastAsia="Times New Roman" w:hAnsi="Times New Roman"/>
                <w:sz w:val="24"/>
              </w:rPr>
            </w:pPr>
            <w:r>
              <w:rPr>
                <w:rFonts w:ascii="Times New Roman" w:eastAsia="Times New Roman" w:hAnsi="Times New Roman"/>
                <w:sz w:val="24"/>
              </w:rPr>
              <w:t>3</w:t>
            </w:r>
          </w:p>
        </w:tc>
        <w:tc>
          <w:tcPr>
            <w:tcW w:w="1337" w:type="dxa"/>
            <w:tcBorders>
              <w:bottom w:val="single" w:sz="8" w:space="0" w:color="auto"/>
              <w:right w:val="single" w:sz="8" w:space="0" w:color="auto"/>
            </w:tcBorders>
            <w:shd w:val="clear" w:color="auto" w:fill="auto"/>
            <w:vAlign w:val="bottom"/>
          </w:tcPr>
          <w:p w:rsidR="00246D86" w:rsidRDefault="00246D86" w:rsidP="008C2626">
            <w:pPr>
              <w:spacing w:line="265" w:lineRule="exact"/>
              <w:jc w:val="center"/>
              <w:rPr>
                <w:rFonts w:ascii="Times New Roman" w:eastAsia="Times New Roman" w:hAnsi="Times New Roman"/>
                <w:sz w:val="24"/>
              </w:rPr>
            </w:pPr>
            <w:r>
              <w:rPr>
                <w:rFonts w:ascii="Times New Roman" w:eastAsia="Times New Roman" w:hAnsi="Times New Roman"/>
                <w:sz w:val="24"/>
              </w:rPr>
              <w:t>1.500.000</w:t>
            </w:r>
          </w:p>
        </w:tc>
        <w:tc>
          <w:tcPr>
            <w:tcW w:w="1440" w:type="dxa"/>
            <w:tcBorders>
              <w:bottom w:val="single" w:sz="8" w:space="0" w:color="auto"/>
              <w:right w:val="single" w:sz="8" w:space="0" w:color="auto"/>
            </w:tcBorders>
            <w:shd w:val="clear" w:color="auto" w:fill="auto"/>
            <w:vAlign w:val="bottom"/>
          </w:tcPr>
          <w:p w:rsidR="00246D86" w:rsidRDefault="00246D86" w:rsidP="008C2626">
            <w:pPr>
              <w:spacing w:line="265" w:lineRule="exact"/>
              <w:jc w:val="center"/>
              <w:rPr>
                <w:rFonts w:ascii="Times New Roman" w:eastAsia="Times New Roman" w:hAnsi="Times New Roman"/>
                <w:sz w:val="24"/>
              </w:rPr>
            </w:pPr>
            <w:r>
              <w:rPr>
                <w:rFonts w:ascii="Times New Roman" w:eastAsia="Times New Roman" w:hAnsi="Times New Roman"/>
                <w:sz w:val="24"/>
              </w:rPr>
              <w:t>4.500.000</w:t>
            </w:r>
          </w:p>
        </w:tc>
        <w:tc>
          <w:tcPr>
            <w:tcW w:w="1440" w:type="dxa"/>
            <w:tcBorders>
              <w:bottom w:val="single" w:sz="8" w:space="0" w:color="auto"/>
              <w:right w:val="single" w:sz="8" w:space="0" w:color="auto"/>
            </w:tcBorders>
            <w:shd w:val="clear" w:color="auto" w:fill="auto"/>
            <w:vAlign w:val="bottom"/>
          </w:tcPr>
          <w:p w:rsidR="00246D86" w:rsidRDefault="00246D86" w:rsidP="008C2626">
            <w:pPr>
              <w:spacing w:line="0" w:lineRule="atLeast"/>
              <w:jc w:val="center"/>
              <w:rPr>
                <w:rFonts w:ascii="Times New Roman" w:eastAsia="Times New Roman" w:hAnsi="Times New Roman"/>
                <w:sz w:val="23"/>
              </w:rPr>
            </w:pPr>
          </w:p>
        </w:tc>
      </w:tr>
      <w:tr w:rsidR="00246D86" w:rsidTr="008C2626">
        <w:trPr>
          <w:trHeight w:val="266"/>
        </w:trPr>
        <w:tc>
          <w:tcPr>
            <w:tcW w:w="567" w:type="dxa"/>
            <w:tcBorders>
              <w:left w:val="single" w:sz="8" w:space="0" w:color="auto"/>
              <w:bottom w:val="single" w:sz="8" w:space="0" w:color="auto"/>
              <w:right w:val="single" w:sz="8" w:space="0" w:color="auto"/>
            </w:tcBorders>
            <w:shd w:val="clear" w:color="auto" w:fill="auto"/>
            <w:vAlign w:val="bottom"/>
          </w:tcPr>
          <w:p w:rsidR="00246D86" w:rsidRDefault="00246D86" w:rsidP="00F651DB">
            <w:pPr>
              <w:spacing w:line="265" w:lineRule="exact"/>
              <w:ind w:left="120"/>
              <w:jc w:val="center"/>
              <w:rPr>
                <w:rFonts w:ascii="Times New Roman" w:eastAsia="Times New Roman" w:hAnsi="Times New Roman"/>
                <w:sz w:val="24"/>
              </w:rPr>
            </w:pPr>
            <w:r>
              <w:rPr>
                <w:rFonts w:ascii="Times New Roman" w:eastAsia="Times New Roman" w:hAnsi="Times New Roman"/>
                <w:sz w:val="24"/>
              </w:rPr>
              <w:t>2.</w:t>
            </w:r>
          </w:p>
        </w:tc>
        <w:tc>
          <w:tcPr>
            <w:tcW w:w="1985" w:type="dxa"/>
            <w:tcBorders>
              <w:bottom w:val="single" w:sz="8" w:space="0" w:color="auto"/>
              <w:right w:val="single" w:sz="8" w:space="0" w:color="auto"/>
            </w:tcBorders>
            <w:shd w:val="clear" w:color="auto" w:fill="auto"/>
            <w:vAlign w:val="bottom"/>
          </w:tcPr>
          <w:p w:rsidR="00246D86" w:rsidRDefault="00246D86" w:rsidP="00AD637E">
            <w:pPr>
              <w:spacing w:line="265" w:lineRule="exact"/>
              <w:ind w:left="80"/>
              <w:rPr>
                <w:rFonts w:ascii="Times New Roman" w:eastAsia="Times New Roman" w:hAnsi="Times New Roman"/>
                <w:sz w:val="24"/>
              </w:rPr>
            </w:pPr>
            <w:r>
              <w:rPr>
                <w:rFonts w:ascii="Times New Roman" w:eastAsia="Times New Roman" w:hAnsi="Times New Roman"/>
                <w:sz w:val="24"/>
              </w:rPr>
              <w:t>Kursi kerja</w:t>
            </w:r>
          </w:p>
        </w:tc>
        <w:tc>
          <w:tcPr>
            <w:tcW w:w="1276" w:type="dxa"/>
            <w:tcBorders>
              <w:bottom w:val="single" w:sz="8" w:space="0" w:color="auto"/>
              <w:right w:val="single" w:sz="8" w:space="0" w:color="auto"/>
            </w:tcBorders>
            <w:shd w:val="clear" w:color="auto" w:fill="auto"/>
            <w:vAlign w:val="bottom"/>
          </w:tcPr>
          <w:p w:rsidR="00246D86" w:rsidRDefault="00246D86" w:rsidP="00AD637E">
            <w:pPr>
              <w:spacing w:line="265" w:lineRule="exact"/>
              <w:ind w:left="80"/>
              <w:rPr>
                <w:rFonts w:ascii="Times New Roman" w:eastAsia="Times New Roman" w:hAnsi="Times New Roman"/>
                <w:sz w:val="24"/>
              </w:rPr>
            </w:pPr>
            <w:r>
              <w:rPr>
                <w:rFonts w:ascii="Times New Roman" w:eastAsia="Times New Roman" w:hAnsi="Times New Roman"/>
                <w:sz w:val="24"/>
              </w:rPr>
              <w:t>Ligna</w:t>
            </w:r>
          </w:p>
        </w:tc>
        <w:tc>
          <w:tcPr>
            <w:tcW w:w="1275" w:type="dxa"/>
            <w:tcBorders>
              <w:bottom w:val="single" w:sz="8" w:space="0" w:color="auto"/>
              <w:right w:val="single" w:sz="8" w:space="0" w:color="auto"/>
            </w:tcBorders>
            <w:shd w:val="clear" w:color="auto" w:fill="auto"/>
            <w:vAlign w:val="bottom"/>
          </w:tcPr>
          <w:p w:rsidR="00246D86" w:rsidRDefault="00246D86" w:rsidP="00AD637E">
            <w:pPr>
              <w:spacing w:line="265" w:lineRule="exact"/>
              <w:ind w:right="560"/>
              <w:jc w:val="right"/>
              <w:rPr>
                <w:rFonts w:ascii="Times New Roman" w:eastAsia="Times New Roman" w:hAnsi="Times New Roman"/>
                <w:sz w:val="24"/>
              </w:rPr>
            </w:pPr>
            <w:r>
              <w:rPr>
                <w:rFonts w:ascii="Times New Roman" w:eastAsia="Times New Roman" w:hAnsi="Times New Roman"/>
                <w:sz w:val="24"/>
              </w:rPr>
              <w:t>5</w:t>
            </w:r>
          </w:p>
        </w:tc>
        <w:tc>
          <w:tcPr>
            <w:tcW w:w="1337" w:type="dxa"/>
            <w:tcBorders>
              <w:bottom w:val="single" w:sz="8" w:space="0" w:color="auto"/>
              <w:right w:val="single" w:sz="8" w:space="0" w:color="auto"/>
            </w:tcBorders>
            <w:shd w:val="clear" w:color="auto" w:fill="auto"/>
            <w:vAlign w:val="bottom"/>
          </w:tcPr>
          <w:p w:rsidR="00246D86" w:rsidRDefault="00246D86" w:rsidP="008C2626">
            <w:pPr>
              <w:spacing w:line="265" w:lineRule="exact"/>
              <w:jc w:val="center"/>
              <w:rPr>
                <w:rFonts w:ascii="Times New Roman" w:eastAsia="Times New Roman" w:hAnsi="Times New Roman"/>
                <w:sz w:val="24"/>
              </w:rPr>
            </w:pPr>
            <w:r>
              <w:rPr>
                <w:rFonts w:ascii="Times New Roman" w:eastAsia="Times New Roman" w:hAnsi="Times New Roman"/>
                <w:sz w:val="24"/>
              </w:rPr>
              <w:t>800.000</w:t>
            </w:r>
          </w:p>
        </w:tc>
        <w:tc>
          <w:tcPr>
            <w:tcW w:w="1440" w:type="dxa"/>
            <w:tcBorders>
              <w:bottom w:val="single" w:sz="8" w:space="0" w:color="auto"/>
              <w:right w:val="single" w:sz="8" w:space="0" w:color="auto"/>
            </w:tcBorders>
            <w:shd w:val="clear" w:color="auto" w:fill="auto"/>
            <w:vAlign w:val="bottom"/>
          </w:tcPr>
          <w:p w:rsidR="00246D86" w:rsidRDefault="00246D86" w:rsidP="008C2626">
            <w:pPr>
              <w:spacing w:line="265" w:lineRule="exact"/>
              <w:jc w:val="center"/>
              <w:rPr>
                <w:rFonts w:ascii="Times New Roman" w:eastAsia="Times New Roman" w:hAnsi="Times New Roman"/>
                <w:sz w:val="24"/>
              </w:rPr>
            </w:pPr>
            <w:r>
              <w:rPr>
                <w:rFonts w:ascii="Times New Roman" w:eastAsia="Times New Roman" w:hAnsi="Times New Roman"/>
                <w:sz w:val="24"/>
              </w:rPr>
              <w:t>4.000.000</w:t>
            </w:r>
          </w:p>
        </w:tc>
        <w:tc>
          <w:tcPr>
            <w:tcW w:w="1440" w:type="dxa"/>
            <w:tcBorders>
              <w:bottom w:val="single" w:sz="8" w:space="0" w:color="auto"/>
              <w:right w:val="single" w:sz="8" w:space="0" w:color="auto"/>
            </w:tcBorders>
            <w:shd w:val="clear" w:color="auto" w:fill="auto"/>
            <w:vAlign w:val="bottom"/>
          </w:tcPr>
          <w:p w:rsidR="00246D86" w:rsidRDefault="00246D86" w:rsidP="008C2626">
            <w:pPr>
              <w:spacing w:line="0" w:lineRule="atLeast"/>
              <w:jc w:val="center"/>
              <w:rPr>
                <w:rFonts w:ascii="Times New Roman" w:eastAsia="Times New Roman" w:hAnsi="Times New Roman"/>
                <w:sz w:val="23"/>
              </w:rPr>
            </w:pPr>
          </w:p>
        </w:tc>
      </w:tr>
      <w:tr w:rsidR="00246D86" w:rsidTr="008C2626">
        <w:trPr>
          <w:trHeight w:val="266"/>
        </w:trPr>
        <w:tc>
          <w:tcPr>
            <w:tcW w:w="567" w:type="dxa"/>
            <w:tcBorders>
              <w:left w:val="single" w:sz="8" w:space="0" w:color="auto"/>
              <w:bottom w:val="single" w:sz="8" w:space="0" w:color="auto"/>
              <w:right w:val="single" w:sz="8" w:space="0" w:color="auto"/>
            </w:tcBorders>
            <w:shd w:val="clear" w:color="auto" w:fill="auto"/>
            <w:vAlign w:val="bottom"/>
          </w:tcPr>
          <w:p w:rsidR="00246D86" w:rsidRDefault="00246D86" w:rsidP="00F651DB">
            <w:pPr>
              <w:spacing w:line="265" w:lineRule="exact"/>
              <w:ind w:left="120"/>
              <w:jc w:val="center"/>
              <w:rPr>
                <w:rFonts w:ascii="Times New Roman" w:eastAsia="Times New Roman" w:hAnsi="Times New Roman"/>
                <w:sz w:val="24"/>
              </w:rPr>
            </w:pPr>
            <w:r>
              <w:rPr>
                <w:rFonts w:ascii="Times New Roman" w:eastAsia="Times New Roman" w:hAnsi="Times New Roman"/>
                <w:sz w:val="24"/>
              </w:rPr>
              <w:t>3.</w:t>
            </w:r>
          </w:p>
        </w:tc>
        <w:tc>
          <w:tcPr>
            <w:tcW w:w="1985" w:type="dxa"/>
            <w:tcBorders>
              <w:bottom w:val="single" w:sz="8" w:space="0" w:color="auto"/>
              <w:right w:val="single" w:sz="8" w:space="0" w:color="auto"/>
            </w:tcBorders>
            <w:shd w:val="clear" w:color="auto" w:fill="auto"/>
            <w:vAlign w:val="bottom"/>
          </w:tcPr>
          <w:p w:rsidR="00246D86" w:rsidRDefault="00246D86" w:rsidP="00AD637E">
            <w:pPr>
              <w:spacing w:line="265" w:lineRule="exact"/>
              <w:ind w:left="80"/>
              <w:rPr>
                <w:rFonts w:ascii="Times New Roman" w:eastAsia="Times New Roman" w:hAnsi="Times New Roman"/>
                <w:sz w:val="24"/>
              </w:rPr>
            </w:pPr>
            <w:r>
              <w:rPr>
                <w:rFonts w:ascii="Times New Roman" w:eastAsia="Times New Roman" w:hAnsi="Times New Roman"/>
                <w:sz w:val="24"/>
              </w:rPr>
              <w:t>Rak arsip</w:t>
            </w:r>
          </w:p>
        </w:tc>
        <w:tc>
          <w:tcPr>
            <w:tcW w:w="1276" w:type="dxa"/>
            <w:tcBorders>
              <w:bottom w:val="single" w:sz="8" w:space="0" w:color="auto"/>
              <w:right w:val="single" w:sz="8" w:space="0" w:color="auto"/>
            </w:tcBorders>
            <w:shd w:val="clear" w:color="auto" w:fill="auto"/>
            <w:vAlign w:val="bottom"/>
          </w:tcPr>
          <w:p w:rsidR="00246D86" w:rsidRDefault="00246D86" w:rsidP="00AD637E">
            <w:pPr>
              <w:spacing w:line="265" w:lineRule="exact"/>
              <w:ind w:left="80"/>
              <w:rPr>
                <w:rFonts w:ascii="Times New Roman" w:eastAsia="Times New Roman" w:hAnsi="Times New Roman"/>
                <w:sz w:val="24"/>
              </w:rPr>
            </w:pPr>
            <w:r>
              <w:rPr>
                <w:rFonts w:ascii="Times New Roman" w:eastAsia="Times New Roman" w:hAnsi="Times New Roman"/>
                <w:sz w:val="24"/>
              </w:rPr>
              <w:t>Ligna</w:t>
            </w:r>
          </w:p>
        </w:tc>
        <w:tc>
          <w:tcPr>
            <w:tcW w:w="1275" w:type="dxa"/>
            <w:tcBorders>
              <w:bottom w:val="single" w:sz="8" w:space="0" w:color="auto"/>
              <w:right w:val="single" w:sz="8" w:space="0" w:color="auto"/>
            </w:tcBorders>
            <w:shd w:val="clear" w:color="auto" w:fill="auto"/>
            <w:vAlign w:val="bottom"/>
          </w:tcPr>
          <w:p w:rsidR="00246D86" w:rsidRDefault="00246D86" w:rsidP="00AD637E">
            <w:pPr>
              <w:spacing w:line="265" w:lineRule="exact"/>
              <w:ind w:right="560"/>
              <w:jc w:val="right"/>
              <w:rPr>
                <w:rFonts w:ascii="Times New Roman" w:eastAsia="Times New Roman" w:hAnsi="Times New Roman"/>
                <w:sz w:val="24"/>
              </w:rPr>
            </w:pPr>
            <w:r>
              <w:rPr>
                <w:rFonts w:ascii="Times New Roman" w:eastAsia="Times New Roman" w:hAnsi="Times New Roman"/>
                <w:sz w:val="24"/>
              </w:rPr>
              <w:t>3</w:t>
            </w:r>
          </w:p>
        </w:tc>
        <w:tc>
          <w:tcPr>
            <w:tcW w:w="1337" w:type="dxa"/>
            <w:tcBorders>
              <w:bottom w:val="single" w:sz="8" w:space="0" w:color="auto"/>
              <w:right w:val="single" w:sz="8" w:space="0" w:color="auto"/>
            </w:tcBorders>
            <w:shd w:val="clear" w:color="auto" w:fill="auto"/>
            <w:vAlign w:val="bottom"/>
          </w:tcPr>
          <w:p w:rsidR="00246D86" w:rsidRDefault="00246D86" w:rsidP="008C2626">
            <w:pPr>
              <w:spacing w:line="265" w:lineRule="exact"/>
              <w:jc w:val="center"/>
              <w:rPr>
                <w:rFonts w:ascii="Times New Roman" w:eastAsia="Times New Roman" w:hAnsi="Times New Roman"/>
                <w:sz w:val="24"/>
              </w:rPr>
            </w:pPr>
            <w:r>
              <w:rPr>
                <w:rFonts w:ascii="Times New Roman" w:eastAsia="Times New Roman" w:hAnsi="Times New Roman"/>
                <w:sz w:val="24"/>
              </w:rPr>
              <w:t>2.000.000</w:t>
            </w:r>
          </w:p>
        </w:tc>
        <w:tc>
          <w:tcPr>
            <w:tcW w:w="1440" w:type="dxa"/>
            <w:tcBorders>
              <w:bottom w:val="single" w:sz="8" w:space="0" w:color="auto"/>
              <w:right w:val="single" w:sz="8" w:space="0" w:color="auto"/>
            </w:tcBorders>
            <w:shd w:val="clear" w:color="auto" w:fill="auto"/>
            <w:vAlign w:val="bottom"/>
          </w:tcPr>
          <w:p w:rsidR="00246D86" w:rsidRDefault="00246D86" w:rsidP="008C2626">
            <w:pPr>
              <w:spacing w:line="265" w:lineRule="exact"/>
              <w:jc w:val="center"/>
              <w:rPr>
                <w:rFonts w:ascii="Times New Roman" w:eastAsia="Times New Roman" w:hAnsi="Times New Roman"/>
                <w:sz w:val="24"/>
              </w:rPr>
            </w:pPr>
            <w:r>
              <w:rPr>
                <w:rFonts w:ascii="Times New Roman" w:eastAsia="Times New Roman" w:hAnsi="Times New Roman"/>
                <w:sz w:val="24"/>
              </w:rPr>
              <w:t>6.000.000</w:t>
            </w:r>
          </w:p>
        </w:tc>
        <w:tc>
          <w:tcPr>
            <w:tcW w:w="1440" w:type="dxa"/>
            <w:tcBorders>
              <w:bottom w:val="single" w:sz="8" w:space="0" w:color="auto"/>
              <w:right w:val="single" w:sz="8" w:space="0" w:color="auto"/>
            </w:tcBorders>
            <w:shd w:val="clear" w:color="auto" w:fill="auto"/>
            <w:vAlign w:val="bottom"/>
          </w:tcPr>
          <w:p w:rsidR="00246D86" w:rsidRDefault="00246D86" w:rsidP="008C2626">
            <w:pPr>
              <w:spacing w:line="0" w:lineRule="atLeast"/>
              <w:jc w:val="center"/>
              <w:rPr>
                <w:rFonts w:ascii="Times New Roman" w:eastAsia="Times New Roman" w:hAnsi="Times New Roman"/>
                <w:sz w:val="23"/>
              </w:rPr>
            </w:pPr>
          </w:p>
        </w:tc>
      </w:tr>
      <w:tr w:rsidR="00246D86" w:rsidTr="008C2626">
        <w:trPr>
          <w:trHeight w:val="263"/>
        </w:trPr>
        <w:tc>
          <w:tcPr>
            <w:tcW w:w="567" w:type="dxa"/>
            <w:tcBorders>
              <w:top w:val="single" w:sz="8" w:space="0" w:color="auto"/>
              <w:left w:val="single" w:sz="8" w:space="0" w:color="auto"/>
              <w:bottom w:val="single" w:sz="4" w:space="0" w:color="auto"/>
              <w:right w:val="single" w:sz="8" w:space="0" w:color="auto"/>
            </w:tcBorders>
            <w:shd w:val="clear" w:color="auto" w:fill="auto"/>
            <w:vAlign w:val="bottom"/>
          </w:tcPr>
          <w:p w:rsidR="00246D86" w:rsidRDefault="00246D86" w:rsidP="00F651DB">
            <w:pPr>
              <w:spacing w:line="263" w:lineRule="exact"/>
              <w:ind w:left="120"/>
              <w:jc w:val="center"/>
              <w:rPr>
                <w:rFonts w:ascii="Times New Roman" w:eastAsia="Times New Roman" w:hAnsi="Times New Roman"/>
                <w:sz w:val="24"/>
              </w:rPr>
            </w:pPr>
            <w:r>
              <w:rPr>
                <w:rFonts w:ascii="Times New Roman" w:eastAsia="Times New Roman" w:hAnsi="Times New Roman"/>
                <w:sz w:val="24"/>
              </w:rPr>
              <w:t>4.</w:t>
            </w:r>
          </w:p>
        </w:tc>
        <w:tc>
          <w:tcPr>
            <w:tcW w:w="1985" w:type="dxa"/>
            <w:tcBorders>
              <w:top w:val="single" w:sz="8" w:space="0" w:color="auto"/>
              <w:bottom w:val="single" w:sz="4" w:space="0" w:color="auto"/>
              <w:right w:val="single" w:sz="8" w:space="0" w:color="auto"/>
            </w:tcBorders>
            <w:shd w:val="clear" w:color="auto" w:fill="auto"/>
            <w:vAlign w:val="bottom"/>
          </w:tcPr>
          <w:p w:rsidR="00246D86" w:rsidRPr="008C2626" w:rsidRDefault="00246D86" w:rsidP="00AD637E">
            <w:pPr>
              <w:spacing w:line="263" w:lineRule="exact"/>
              <w:ind w:left="80"/>
              <w:rPr>
                <w:rFonts w:ascii="Times New Roman" w:eastAsia="Times New Roman" w:hAnsi="Times New Roman"/>
                <w:sz w:val="24"/>
                <w:lang w:val="en-US"/>
              </w:rPr>
            </w:pPr>
            <w:r>
              <w:rPr>
                <w:rFonts w:ascii="Times New Roman" w:eastAsia="Times New Roman" w:hAnsi="Times New Roman"/>
                <w:sz w:val="24"/>
              </w:rPr>
              <w:t>Filling</w:t>
            </w:r>
            <w:r w:rsidR="008C2626">
              <w:rPr>
                <w:rFonts w:ascii="Times New Roman" w:eastAsia="Times New Roman" w:hAnsi="Times New Roman"/>
                <w:sz w:val="24"/>
                <w:lang w:val="en-US"/>
              </w:rPr>
              <w:t xml:space="preserve"> Cabine</w:t>
            </w:r>
          </w:p>
        </w:tc>
        <w:tc>
          <w:tcPr>
            <w:tcW w:w="1276" w:type="dxa"/>
            <w:tcBorders>
              <w:top w:val="single" w:sz="8" w:space="0" w:color="auto"/>
              <w:bottom w:val="single" w:sz="4" w:space="0" w:color="auto"/>
              <w:right w:val="single" w:sz="8" w:space="0" w:color="auto"/>
            </w:tcBorders>
            <w:shd w:val="clear" w:color="auto" w:fill="auto"/>
            <w:vAlign w:val="bottom"/>
          </w:tcPr>
          <w:p w:rsidR="00246D86" w:rsidRDefault="00246D86" w:rsidP="00AD637E">
            <w:pPr>
              <w:spacing w:line="263" w:lineRule="exact"/>
              <w:ind w:left="80"/>
              <w:rPr>
                <w:rFonts w:ascii="Times New Roman" w:eastAsia="Times New Roman" w:hAnsi="Times New Roman"/>
                <w:sz w:val="24"/>
              </w:rPr>
            </w:pPr>
            <w:r>
              <w:rPr>
                <w:rFonts w:ascii="Times New Roman" w:eastAsia="Times New Roman" w:hAnsi="Times New Roman"/>
                <w:sz w:val="24"/>
              </w:rPr>
              <w:t>FC.110</w:t>
            </w:r>
          </w:p>
        </w:tc>
        <w:tc>
          <w:tcPr>
            <w:tcW w:w="1275" w:type="dxa"/>
            <w:tcBorders>
              <w:top w:val="single" w:sz="8" w:space="0" w:color="auto"/>
              <w:bottom w:val="single" w:sz="4" w:space="0" w:color="auto"/>
              <w:right w:val="single" w:sz="8" w:space="0" w:color="auto"/>
            </w:tcBorders>
            <w:shd w:val="clear" w:color="auto" w:fill="auto"/>
            <w:vAlign w:val="bottom"/>
          </w:tcPr>
          <w:p w:rsidR="00246D86" w:rsidRDefault="00246D86" w:rsidP="00AD637E">
            <w:pPr>
              <w:spacing w:line="263" w:lineRule="exact"/>
              <w:ind w:right="560"/>
              <w:jc w:val="right"/>
              <w:rPr>
                <w:rFonts w:ascii="Times New Roman" w:eastAsia="Times New Roman" w:hAnsi="Times New Roman"/>
                <w:sz w:val="24"/>
              </w:rPr>
            </w:pPr>
            <w:r>
              <w:rPr>
                <w:rFonts w:ascii="Times New Roman" w:eastAsia="Times New Roman" w:hAnsi="Times New Roman"/>
                <w:sz w:val="24"/>
              </w:rPr>
              <w:t>5</w:t>
            </w:r>
          </w:p>
        </w:tc>
        <w:tc>
          <w:tcPr>
            <w:tcW w:w="1337" w:type="dxa"/>
            <w:tcBorders>
              <w:top w:val="single" w:sz="8" w:space="0" w:color="auto"/>
              <w:bottom w:val="single" w:sz="4" w:space="0" w:color="auto"/>
              <w:right w:val="single" w:sz="8" w:space="0" w:color="auto"/>
            </w:tcBorders>
            <w:shd w:val="clear" w:color="auto" w:fill="auto"/>
            <w:vAlign w:val="bottom"/>
          </w:tcPr>
          <w:p w:rsidR="00246D86" w:rsidRDefault="00246D86" w:rsidP="008C2626">
            <w:pPr>
              <w:spacing w:line="263" w:lineRule="exact"/>
              <w:jc w:val="center"/>
              <w:rPr>
                <w:rFonts w:ascii="Times New Roman" w:eastAsia="Times New Roman" w:hAnsi="Times New Roman"/>
                <w:sz w:val="24"/>
              </w:rPr>
            </w:pPr>
            <w:r>
              <w:rPr>
                <w:rFonts w:ascii="Times New Roman" w:eastAsia="Times New Roman" w:hAnsi="Times New Roman"/>
                <w:sz w:val="24"/>
              </w:rPr>
              <w:t>1.000.000</w:t>
            </w:r>
          </w:p>
        </w:tc>
        <w:tc>
          <w:tcPr>
            <w:tcW w:w="1440" w:type="dxa"/>
            <w:tcBorders>
              <w:top w:val="single" w:sz="8" w:space="0" w:color="auto"/>
              <w:bottom w:val="single" w:sz="4" w:space="0" w:color="auto"/>
              <w:right w:val="single" w:sz="8" w:space="0" w:color="auto"/>
            </w:tcBorders>
            <w:shd w:val="clear" w:color="auto" w:fill="auto"/>
            <w:vAlign w:val="bottom"/>
          </w:tcPr>
          <w:p w:rsidR="00246D86" w:rsidRDefault="00246D86" w:rsidP="008C2626">
            <w:pPr>
              <w:spacing w:line="263" w:lineRule="exact"/>
              <w:jc w:val="center"/>
              <w:rPr>
                <w:rFonts w:ascii="Times New Roman" w:eastAsia="Times New Roman" w:hAnsi="Times New Roman"/>
                <w:sz w:val="24"/>
              </w:rPr>
            </w:pPr>
            <w:r>
              <w:rPr>
                <w:rFonts w:ascii="Times New Roman" w:eastAsia="Times New Roman" w:hAnsi="Times New Roman"/>
                <w:sz w:val="24"/>
              </w:rPr>
              <w:t>5.000.000</w:t>
            </w:r>
          </w:p>
        </w:tc>
        <w:tc>
          <w:tcPr>
            <w:tcW w:w="1440" w:type="dxa"/>
            <w:tcBorders>
              <w:top w:val="single" w:sz="8" w:space="0" w:color="auto"/>
              <w:bottom w:val="single" w:sz="4" w:space="0" w:color="auto"/>
              <w:right w:val="single" w:sz="8" w:space="0" w:color="auto"/>
            </w:tcBorders>
            <w:shd w:val="clear" w:color="auto" w:fill="auto"/>
            <w:vAlign w:val="bottom"/>
          </w:tcPr>
          <w:p w:rsidR="00246D86" w:rsidRDefault="00246D86" w:rsidP="008C2626">
            <w:pPr>
              <w:spacing w:line="0" w:lineRule="atLeast"/>
              <w:jc w:val="center"/>
              <w:rPr>
                <w:rFonts w:ascii="Times New Roman" w:eastAsia="Times New Roman" w:hAnsi="Times New Roman"/>
                <w:sz w:val="22"/>
              </w:rPr>
            </w:pPr>
          </w:p>
        </w:tc>
      </w:tr>
      <w:tr w:rsidR="00246D86" w:rsidTr="008C2626">
        <w:trPr>
          <w:trHeight w:val="266"/>
        </w:trPr>
        <w:tc>
          <w:tcPr>
            <w:tcW w:w="567" w:type="dxa"/>
            <w:tcBorders>
              <w:top w:val="single" w:sz="4" w:space="0" w:color="auto"/>
              <w:left w:val="single" w:sz="8" w:space="0" w:color="auto"/>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3"/>
              </w:rPr>
            </w:pPr>
          </w:p>
        </w:tc>
        <w:tc>
          <w:tcPr>
            <w:tcW w:w="1985" w:type="dxa"/>
            <w:tcBorders>
              <w:top w:val="single" w:sz="4" w:space="0" w:color="auto"/>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3"/>
              </w:rPr>
            </w:pPr>
          </w:p>
        </w:tc>
        <w:tc>
          <w:tcPr>
            <w:tcW w:w="1276" w:type="dxa"/>
            <w:tcBorders>
              <w:top w:val="single" w:sz="4" w:space="0" w:color="auto"/>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3"/>
              </w:rPr>
            </w:pPr>
          </w:p>
        </w:tc>
        <w:tc>
          <w:tcPr>
            <w:tcW w:w="2612" w:type="dxa"/>
            <w:gridSpan w:val="2"/>
            <w:tcBorders>
              <w:top w:val="single" w:sz="4" w:space="0" w:color="auto"/>
              <w:bottom w:val="single" w:sz="8" w:space="0" w:color="auto"/>
              <w:right w:val="single" w:sz="8" w:space="0" w:color="auto"/>
            </w:tcBorders>
            <w:shd w:val="clear" w:color="auto" w:fill="auto"/>
            <w:vAlign w:val="bottom"/>
          </w:tcPr>
          <w:p w:rsidR="00246D86" w:rsidRDefault="00F651DB" w:rsidP="00AD637E">
            <w:pPr>
              <w:spacing w:line="265" w:lineRule="exact"/>
              <w:ind w:right="740"/>
              <w:jc w:val="right"/>
              <w:rPr>
                <w:rFonts w:ascii="Times New Roman" w:eastAsia="Times New Roman" w:hAnsi="Times New Roman"/>
                <w:sz w:val="24"/>
              </w:rPr>
            </w:pPr>
            <w:r>
              <w:rPr>
                <w:rFonts w:ascii="Times New Roman" w:eastAsia="Times New Roman" w:hAnsi="Times New Roman"/>
                <w:sz w:val="24"/>
              </w:rPr>
              <w:t>Jumlah</w:t>
            </w:r>
          </w:p>
        </w:tc>
        <w:tc>
          <w:tcPr>
            <w:tcW w:w="1440" w:type="dxa"/>
            <w:tcBorders>
              <w:top w:val="single" w:sz="4" w:space="0" w:color="auto"/>
              <w:bottom w:val="single" w:sz="8" w:space="0" w:color="auto"/>
              <w:right w:val="single" w:sz="8" w:space="0" w:color="auto"/>
            </w:tcBorders>
            <w:shd w:val="clear" w:color="auto" w:fill="auto"/>
            <w:vAlign w:val="bottom"/>
          </w:tcPr>
          <w:p w:rsidR="00246D86" w:rsidRDefault="00246D86" w:rsidP="00AD637E">
            <w:pPr>
              <w:spacing w:line="265" w:lineRule="exact"/>
              <w:jc w:val="right"/>
              <w:rPr>
                <w:rFonts w:ascii="Times New Roman" w:eastAsia="Times New Roman" w:hAnsi="Times New Roman"/>
                <w:sz w:val="24"/>
              </w:rPr>
            </w:pPr>
            <w:r>
              <w:rPr>
                <w:rFonts w:ascii="Times New Roman" w:eastAsia="Times New Roman" w:hAnsi="Times New Roman"/>
                <w:sz w:val="24"/>
              </w:rPr>
              <w:t>19.500.000</w:t>
            </w:r>
          </w:p>
        </w:tc>
        <w:tc>
          <w:tcPr>
            <w:tcW w:w="1440" w:type="dxa"/>
            <w:tcBorders>
              <w:top w:val="single" w:sz="4" w:space="0" w:color="auto"/>
              <w:bottom w:val="single" w:sz="8" w:space="0" w:color="auto"/>
              <w:right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3"/>
              </w:rPr>
            </w:pPr>
          </w:p>
        </w:tc>
      </w:tr>
    </w:tbl>
    <w:p w:rsidR="00246D86" w:rsidRDefault="00654895" w:rsidP="00246D86">
      <w:pPr>
        <w:spacing w:line="20" w:lineRule="exact"/>
        <w:rPr>
          <w:rFonts w:ascii="Times New Roman" w:eastAsia="Times New Roman" w:hAnsi="Times New Roman"/>
        </w:rPr>
      </w:pPr>
      <w:r>
        <w:rPr>
          <w:rFonts w:ascii="Times New Roman" w:eastAsia="Times New Roman" w:hAnsi="Times New Roman"/>
          <w:sz w:val="23"/>
        </w:rPr>
        <w:pict>
          <v:rect id="_x0000_s1048" style="position:absolute;margin-left:.05pt;margin-top:-114.05pt;width:.95pt;height:.95pt;z-index:-251614208;mso-position-horizontal-relative:text;mso-position-vertical-relative:text" o:userdrawn="t" fillcolor="black" strokecolor="none"/>
        </w:pict>
      </w:r>
      <w:r>
        <w:rPr>
          <w:rFonts w:ascii="Times New Roman" w:eastAsia="Times New Roman" w:hAnsi="Times New Roman"/>
          <w:sz w:val="23"/>
        </w:rPr>
        <w:pict>
          <v:rect id="_x0000_s1049" style="position:absolute;margin-left:32.45pt;margin-top:-114.05pt;width:.95pt;height:.95pt;z-index:-251613184;mso-position-horizontal-relative:text;mso-position-vertical-relative:text" o:userdrawn="t" fillcolor="black" strokecolor="none"/>
        </w:pict>
      </w:r>
      <w:r>
        <w:rPr>
          <w:rFonts w:ascii="Times New Roman" w:eastAsia="Times New Roman" w:hAnsi="Times New Roman"/>
          <w:sz w:val="23"/>
        </w:rPr>
        <w:pict>
          <v:rect id="_x0000_s1050" style="position:absolute;margin-left:113.45pt;margin-top:-114.05pt;width:.95pt;height:.95pt;z-index:-251612160;mso-position-horizontal-relative:text;mso-position-vertical-relative:text" o:userdrawn="t" fillcolor="black" strokecolor="none"/>
        </w:pict>
      </w:r>
      <w:r>
        <w:rPr>
          <w:rFonts w:ascii="Times New Roman" w:eastAsia="Times New Roman" w:hAnsi="Times New Roman"/>
          <w:sz w:val="23"/>
        </w:rPr>
        <w:pict>
          <v:rect id="_x0000_s1051" style="position:absolute;margin-left:176.45pt;margin-top:-114.05pt;width:.95pt;height:.95pt;z-index:-251611136;mso-position-horizontal-relative:text;mso-position-vertical-relative:text" o:userdrawn="t" fillcolor="black" strokecolor="none"/>
        </w:pict>
      </w:r>
      <w:r>
        <w:rPr>
          <w:rFonts w:ascii="Times New Roman" w:eastAsia="Times New Roman" w:hAnsi="Times New Roman"/>
          <w:sz w:val="23"/>
        </w:rPr>
        <w:pict>
          <v:rect id="_x0000_s1052" style="position:absolute;margin-left:248.45pt;margin-top:-114.05pt;width:.95pt;height:.95pt;z-index:-251610112;mso-position-horizontal-relative:text;mso-position-vertical-relative:text" o:userdrawn="t" fillcolor="black" strokecolor="none"/>
        </w:pict>
      </w:r>
      <w:r>
        <w:rPr>
          <w:rFonts w:ascii="Times New Roman" w:eastAsia="Times New Roman" w:hAnsi="Times New Roman"/>
          <w:sz w:val="23"/>
        </w:rPr>
        <w:pict>
          <v:rect id="_x0000_s1053" style="position:absolute;margin-left:320.45pt;margin-top:-114.05pt;width:.95pt;height:.95pt;z-index:-251609088;mso-position-horizontal-relative:text;mso-position-vertical-relative:text" o:userdrawn="t" fillcolor="black" strokecolor="none"/>
        </w:pict>
      </w:r>
      <w:r>
        <w:rPr>
          <w:rFonts w:ascii="Times New Roman" w:eastAsia="Times New Roman" w:hAnsi="Times New Roman"/>
          <w:sz w:val="23"/>
        </w:rPr>
        <w:pict>
          <v:rect id="_x0000_s1054" style="position:absolute;margin-left:392.45pt;margin-top:-114.05pt;width:.95pt;height:.95pt;z-index:-251608064;mso-position-horizontal-relative:text;mso-position-vertical-relative:text" o:userdrawn="t" fillcolor="black" strokecolor="none"/>
        </w:pict>
      </w:r>
      <w:r>
        <w:rPr>
          <w:rFonts w:ascii="Times New Roman" w:eastAsia="Times New Roman" w:hAnsi="Times New Roman"/>
          <w:sz w:val="23"/>
        </w:rPr>
        <w:pict>
          <v:rect id="_x0000_s1055" style="position:absolute;margin-left:464.45pt;margin-top:-114.05pt;width:.95pt;height:.95pt;z-index:-251607040;mso-position-horizontal-relative:text;mso-position-vertical-relative:text" o:userdrawn="t" fillcolor="black" strokecolor="none"/>
        </w:pict>
      </w:r>
      <w:r>
        <w:rPr>
          <w:rFonts w:ascii="Times New Roman" w:eastAsia="Times New Roman" w:hAnsi="Times New Roman"/>
          <w:sz w:val="23"/>
        </w:rPr>
        <w:pict>
          <v:rect id="_x0000_s1056" style="position:absolute;margin-left:.05pt;margin-top:-85.95pt;width:.95pt;height:.95pt;z-index:-251606016;mso-position-horizontal-relative:text;mso-position-vertical-relative:text" o:userdrawn="t" fillcolor="black" strokecolor="none"/>
        </w:pict>
      </w:r>
      <w:r>
        <w:rPr>
          <w:rFonts w:ascii="Times New Roman" w:eastAsia="Times New Roman" w:hAnsi="Times New Roman"/>
          <w:sz w:val="23"/>
        </w:rPr>
        <w:pict>
          <v:rect id="_x0000_s1057" style="position:absolute;margin-left:32.45pt;margin-top:-85.95pt;width:.95pt;height:.95pt;z-index:-251604992;mso-position-horizontal-relative:text;mso-position-vertical-relative:text" o:userdrawn="t" fillcolor="black" strokecolor="none"/>
        </w:pict>
      </w:r>
      <w:r>
        <w:rPr>
          <w:rFonts w:ascii="Times New Roman" w:eastAsia="Times New Roman" w:hAnsi="Times New Roman"/>
          <w:sz w:val="23"/>
        </w:rPr>
        <w:pict>
          <v:rect id="_x0000_s1058" style="position:absolute;margin-left:113.45pt;margin-top:-85.95pt;width:.95pt;height:.95pt;z-index:-251603968;mso-position-horizontal-relative:text;mso-position-vertical-relative:text" o:userdrawn="t" fillcolor="black" strokecolor="none"/>
        </w:pict>
      </w:r>
      <w:r>
        <w:rPr>
          <w:rFonts w:ascii="Times New Roman" w:eastAsia="Times New Roman" w:hAnsi="Times New Roman"/>
          <w:sz w:val="23"/>
        </w:rPr>
        <w:pict>
          <v:rect id="_x0000_s1059" style="position:absolute;margin-left:176.45pt;margin-top:-85.95pt;width:.95pt;height:.95pt;z-index:-251602944;mso-position-horizontal-relative:text;mso-position-vertical-relative:text" o:userdrawn="t" fillcolor="black" strokecolor="none"/>
        </w:pict>
      </w:r>
      <w:r>
        <w:rPr>
          <w:rFonts w:ascii="Times New Roman" w:eastAsia="Times New Roman" w:hAnsi="Times New Roman"/>
          <w:sz w:val="23"/>
        </w:rPr>
        <w:pict>
          <v:rect id="_x0000_s1060" style="position:absolute;margin-left:248.45pt;margin-top:-85.95pt;width:.95pt;height:.95pt;z-index:-251601920;mso-position-horizontal-relative:text;mso-position-vertical-relative:text" o:userdrawn="t" fillcolor="black" strokecolor="none"/>
        </w:pict>
      </w:r>
      <w:r>
        <w:rPr>
          <w:rFonts w:ascii="Times New Roman" w:eastAsia="Times New Roman" w:hAnsi="Times New Roman"/>
          <w:sz w:val="23"/>
        </w:rPr>
        <w:pict>
          <v:rect id="_x0000_s1061" style="position:absolute;margin-left:320.45pt;margin-top:-85.95pt;width:.95pt;height:.95pt;z-index:-251600896;mso-position-horizontal-relative:text;mso-position-vertical-relative:text" o:userdrawn="t" fillcolor="black" strokecolor="none"/>
        </w:pict>
      </w:r>
      <w:r>
        <w:rPr>
          <w:rFonts w:ascii="Times New Roman" w:eastAsia="Times New Roman" w:hAnsi="Times New Roman"/>
          <w:sz w:val="23"/>
        </w:rPr>
        <w:pict>
          <v:rect id="_x0000_s1062" style="position:absolute;margin-left:392.45pt;margin-top:-85.95pt;width:.95pt;height:.95pt;z-index:-251599872;mso-position-horizontal-relative:text;mso-position-vertical-relative:text" o:userdrawn="t" fillcolor="black" strokecolor="none"/>
        </w:pict>
      </w:r>
      <w:r>
        <w:rPr>
          <w:rFonts w:ascii="Times New Roman" w:eastAsia="Times New Roman" w:hAnsi="Times New Roman"/>
          <w:sz w:val="23"/>
        </w:rPr>
        <w:pict>
          <v:rect id="_x0000_s1063" style="position:absolute;margin-left:464.45pt;margin-top:-85.95pt;width:.95pt;height:.95pt;z-index:-251598848;mso-position-horizontal-relative:text;mso-position-vertical-relative:text" o:userdrawn="t" fillcolor="black" strokecolor="none"/>
        </w:pict>
      </w:r>
      <w:r>
        <w:rPr>
          <w:rFonts w:ascii="Times New Roman" w:eastAsia="Times New Roman" w:hAnsi="Times New Roman"/>
          <w:sz w:val="23"/>
        </w:rPr>
        <w:pict>
          <v:rect id="_x0000_s1064" style="position:absolute;margin-left:.05pt;margin-top:-71.65pt;width:.95pt;height:.95pt;z-index:-251597824;mso-position-horizontal-relative:text;mso-position-vertical-relative:text" o:userdrawn="t" fillcolor="black" strokecolor="none"/>
        </w:pict>
      </w:r>
      <w:r>
        <w:rPr>
          <w:rFonts w:ascii="Times New Roman" w:eastAsia="Times New Roman" w:hAnsi="Times New Roman"/>
          <w:sz w:val="23"/>
        </w:rPr>
        <w:pict>
          <v:rect id="_x0000_s1065" style="position:absolute;margin-left:32.45pt;margin-top:-71.65pt;width:.95pt;height:.95pt;z-index:-251596800;mso-position-horizontal-relative:text;mso-position-vertical-relative:text" o:userdrawn="t" fillcolor="black" strokecolor="none"/>
        </w:pict>
      </w:r>
      <w:r>
        <w:rPr>
          <w:rFonts w:ascii="Times New Roman" w:eastAsia="Times New Roman" w:hAnsi="Times New Roman"/>
          <w:sz w:val="23"/>
        </w:rPr>
        <w:pict>
          <v:rect id="_x0000_s1066" style="position:absolute;margin-left:113.45pt;margin-top:-71.65pt;width:.95pt;height:.95pt;z-index:-251595776;mso-position-horizontal-relative:text;mso-position-vertical-relative:text" o:userdrawn="t" fillcolor="black" strokecolor="none"/>
        </w:pict>
      </w:r>
      <w:r>
        <w:rPr>
          <w:rFonts w:ascii="Times New Roman" w:eastAsia="Times New Roman" w:hAnsi="Times New Roman"/>
          <w:sz w:val="23"/>
        </w:rPr>
        <w:pict>
          <v:rect id="_x0000_s1067" style="position:absolute;margin-left:176.45pt;margin-top:-71.65pt;width:.95pt;height:.95pt;z-index:-251594752;mso-position-horizontal-relative:text;mso-position-vertical-relative:text" o:userdrawn="t" fillcolor="black" strokecolor="none"/>
        </w:pict>
      </w:r>
      <w:r>
        <w:rPr>
          <w:rFonts w:ascii="Times New Roman" w:eastAsia="Times New Roman" w:hAnsi="Times New Roman"/>
          <w:sz w:val="23"/>
        </w:rPr>
        <w:pict>
          <v:rect id="_x0000_s1068" style="position:absolute;margin-left:248.45pt;margin-top:-71.65pt;width:.95pt;height:.95pt;z-index:-251593728;mso-position-horizontal-relative:text;mso-position-vertical-relative:text" o:userdrawn="t" fillcolor="black" strokecolor="none"/>
        </w:pict>
      </w:r>
      <w:r>
        <w:rPr>
          <w:rFonts w:ascii="Times New Roman" w:eastAsia="Times New Roman" w:hAnsi="Times New Roman"/>
          <w:sz w:val="23"/>
        </w:rPr>
        <w:pict>
          <v:rect id="_x0000_s1069" style="position:absolute;margin-left:320.45pt;margin-top:-71.65pt;width:.95pt;height:.95pt;z-index:-251592704;mso-position-horizontal-relative:text;mso-position-vertical-relative:text" o:userdrawn="t" fillcolor="black" strokecolor="none"/>
        </w:pict>
      </w:r>
      <w:r>
        <w:rPr>
          <w:rFonts w:ascii="Times New Roman" w:eastAsia="Times New Roman" w:hAnsi="Times New Roman"/>
          <w:sz w:val="23"/>
        </w:rPr>
        <w:pict>
          <v:rect id="_x0000_s1070" style="position:absolute;margin-left:392.45pt;margin-top:-71.65pt;width:.95pt;height:.95pt;z-index:-251591680;mso-position-horizontal-relative:text;mso-position-vertical-relative:text" o:userdrawn="t" fillcolor="black" strokecolor="none"/>
        </w:pict>
      </w:r>
      <w:r>
        <w:rPr>
          <w:rFonts w:ascii="Times New Roman" w:eastAsia="Times New Roman" w:hAnsi="Times New Roman"/>
          <w:sz w:val="23"/>
        </w:rPr>
        <w:pict>
          <v:rect id="_x0000_s1071" style="position:absolute;margin-left:464.45pt;margin-top:-71.65pt;width:.95pt;height:.95pt;z-index:-251590656;mso-position-horizontal-relative:text;mso-position-vertical-relative:text" o:userdrawn="t" fillcolor="black" strokecolor="none"/>
        </w:pict>
      </w:r>
      <w:r>
        <w:rPr>
          <w:rFonts w:ascii="Times New Roman" w:eastAsia="Times New Roman" w:hAnsi="Times New Roman"/>
          <w:sz w:val="23"/>
        </w:rPr>
        <w:pict>
          <v:rect id="_x0000_s1072" style="position:absolute;margin-left:.05pt;margin-top:-57.4pt;width:.95pt;height:.95pt;z-index:-251589632;mso-position-horizontal-relative:text;mso-position-vertical-relative:text" o:userdrawn="t" fillcolor="black" strokecolor="none"/>
        </w:pict>
      </w:r>
      <w:r>
        <w:rPr>
          <w:rFonts w:ascii="Times New Roman" w:eastAsia="Times New Roman" w:hAnsi="Times New Roman"/>
          <w:sz w:val="23"/>
        </w:rPr>
        <w:pict>
          <v:rect id="_x0000_s1073" style="position:absolute;margin-left:32.45pt;margin-top:-57.4pt;width:.95pt;height:.95pt;z-index:-251588608;mso-position-horizontal-relative:text;mso-position-vertical-relative:text" o:userdrawn="t" fillcolor="black" strokecolor="none"/>
        </w:pict>
      </w:r>
      <w:r>
        <w:rPr>
          <w:rFonts w:ascii="Times New Roman" w:eastAsia="Times New Roman" w:hAnsi="Times New Roman"/>
          <w:sz w:val="23"/>
        </w:rPr>
        <w:pict>
          <v:rect id="_x0000_s1074" style="position:absolute;margin-left:113.45pt;margin-top:-57.4pt;width:.95pt;height:.95pt;z-index:-251587584;mso-position-horizontal-relative:text;mso-position-vertical-relative:text" o:userdrawn="t" fillcolor="black" strokecolor="none"/>
        </w:pict>
      </w:r>
      <w:r>
        <w:rPr>
          <w:rFonts w:ascii="Times New Roman" w:eastAsia="Times New Roman" w:hAnsi="Times New Roman"/>
          <w:sz w:val="23"/>
        </w:rPr>
        <w:pict>
          <v:rect id="_x0000_s1075" style="position:absolute;margin-left:176.45pt;margin-top:-57.4pt;width:.95pt;height:.95pt;z-index:-251586560;mso-position-horizontal-relative:text;mso-position-vertical-relative:text" o:userdrawn="t" fillcolor="black" strokecolor="none"/>
        </w:pict>
      </w:r>
      <w:r>
        <w:rPr>
          <w:rFonts w:ascii="Times New Roman" w:eastAsia="Times New Roman" w:hAnsi="Times New Roman"/>
          <w:sz w:val="23"/>
        </w:rPr>
        <w:pict>
          <v:rect id="_x0000_s1076" style="position:absolute;margin-left:248.45pt;margin-top:-57.4pt;width:.95pt;height:.95pt;z-index:-251585536;mso-position-horizontal-relative:text;mso-position-vertical-relative:text" o:userdrawn="t" fillcolor="black" strokecolor="none"/>
        </w:pict>
      </w:r>
      <w:r>
        <w:rPr>
          <w:rFonts w:ascii="Times New Roman" w:eastAsia="Times New Roman" w:hAnsi="Times New Roman"/>
          <w:sz w:val="23"/>
        </w:rPr>
        <w:pict>
          <v:rect id="_x0000_s1077" style="position:absolute;margin-left:320.45pt;margin-top:-57.4pt;width:.95pt;height:.95pt;z-index:-251584512;mso-position-horizontal-relative:text;mso-position-vertical-relative:text" o:userdrawn="t" fillcolor="black" strokecolor="none"/>
        </w:pict>
      </w:r>
      <w:r>
        <w:rPr>
          <w:rFonts w:ascii="Times New Roman" w:eastAsia="Times New Roman" w:hAnsi="Times New Roman"/>
          <w:sz w:val="23"/>
        </w:rPr>
        <w:pict>
          <v:rect id="_x0000_s1078" style="position:absolute;margin-left:392.45pt;margin-top:-57.4pt;width:.95pt;height:.95pt;z-index:-251583488;mso-position-horizontal-relative:text;mso-position-vertical-relative:text" o:userdrawn="t" fillcolor="black" strokecolor="none"/>
        </w:pict>
      </w:r>
      <w:r>
        <w:rPr>
          <w:rFonts w:ascii="Times New Roman" w:eastAsia="Times New Roman" w:hAnsi="Times New Roman"/>
          <w:sz w:val="23"/>
        </w:rPr>
        <w:pict>
          <v:rect id="_x0000_s1079" style="position:absolute;margin-left:464.45pt;margin-top:-57.4pt;width:.95pt;height:.95pt;z-index:-251582464;mso-position-horizontal-relative:text;mso-position-vertical-relative:text" o:userdrawn="t" fillcolor="black" strokecolor="none"/>
        </w:pict>
      </w:r>
      <w:r>
        <w:rPr>
          <w:rFonts w:ascii="Times New Roman" w:eastAsia="Times New Roman" w:hAnsi="Times New Roman"/>
          <w:sz w:val="23"/>
        </w:rPr>
        <w:pict>
          <v:rect id="_x0000_s1080" style="position:absolute;margin-left:.05pt;margin-top:-43.1pt;width:.95pt;height:.95pt;z-index:-251581440;mso-position-horizontal-relative:text;mso-position-vertical-relative:text" o:userdrawn="t" fillcolor="black" strokecolor="none"/>
        </w:pict>
      </w:r>
      <w:r>
        <w:rPr>
          <w:rFonts w:ascii="Times New Roman" w:eastAsia="Times New Roman" w:hAnsi="Times New Roman"/>
          <w:sz w:val="23"/>
        </w:rPr>
        <w:pict>
          <v:rect id="_x0000_s1081" style="position:absolute;margin-left:32.45pt;margin-top:-43.1pt;width:.95pt;height:.95pt;z-index:-251580416;mso-position-horizontal-relative:text;mso-position-vertical-relative:text" o:userdrawn="t" fillcolor="black" strokecolor="none"/>
        </w:pict>
      </w:r>
      <w:r>
        <w:rPr>
          <w:rFonts w:ascii="Times New Roman" w:eastAsia="Times New Roman" w:hAnsi="Times New Roman"/>
          <w:sz w:val="23"/>
        </w:rPr>
        <w:pict>
          <v:rect id="_x0000_s1082" style="position:absolute;margin-left:113.45pt;margin-top:-43.1pt;width:.95pt;height:.95pt;z-index:-251579392;mso-position-horizontal-relative:text;mso-position-vertical-relative:text" o:userdrawn="t" fillcolor="black" strokecolor="none"/>
        </w:pict>
      </w:r>
      <w:r>
        <w:rPr>
          <w:rFonts w:ascii="Times New Roman" w:eastAsia="Times New Roman" w:hAnsi="Times New Roman"/>
          <w:sz w:val="23"/>
        </w:rPr>
        <w:pict>
          <v:rect id="_x0000_s1083" style="position:absolute;margin-left:176.45pt;margin-top:-43.1pt;width:.95pt;height:.95pt;z-index:-251578368;mso-position-horizontal-relative:text;mso-position-vertical-relative:text" o:userdrawn="t" fillcolor="black" strokecolor="none"/>
        </w:pict>
      </w:r>
      <w:r>
        <w:rPr>
          <w:rFonts w:ascii="Times New Roman" w:eastAsia="Times New Roman" w:hAnsi="Times New Roman"/>
          <w:sz w:val="23"/>
        </w:rPr>
        <w:pict>
          <v:rect id="_x0000_s1084" style="position:absolute;margin-left:248.45pt;margin-top:-43.1pt;width:.95pt;height:.95pt;z-index:-251577344;mso-position-horizontal-relative:text;mso-position-vertical-relative:text" o:userdrawn="t" fillcolor="black" strokecolor="none"/>
        </w:pict>
      </w:r>
      <w:r>
        <w:rPr>
          <w:rFonts w:ascii="Times New Roman" w:eastAsia="Times New Roman" w:hAnsi="Times New Roman"/>
          <w:sz w:val="23"/>
        </w:rPr>
        <w:pict>
          <v:rect id="_x0000_s1085" style="position:absolute;margin-left:320.45pt;margin-top:-43.1pt;width:.95pt;height:.95pt;z-index:-251576320;mso-position-horizontal-relative:text;mso-position-vertical-relative:text" o:userdrawn="t" fillcolor="black" strokecolor="none"/>
        </w:pict>
      </w:r>
      <w:r>
        <w:rPr>
          <w:rFonts w:ascii="Times New Roman" w:eastAsia="Times New Roman" w:hAnsi="Times New Roman"/>
          <w:sz w:val="23"/>
        </w:rPr>
        <w:pict>
          <v:rect id="_x0000_s1086" style="position:absolute;margin-left:392.45pt;margin-top:-43.1pt;width:.95pt;height:.95pt;z-index:-251575296;mso-position-horizontal-relative:text;mso-position-vertical-relative:text" o:userdrawn="t" fillcolor="black" strokecolor="none"/>
        </w:pict>
      </w:r>
      <w:r>
        <w:rPr>
          <w:rFonts w:ascii="Times New Roman" w:eastAsia="Times New Roman" w:hAnsi="Times New Roman"/>
          <w:sz w:val="23"/>
        </w:rPr>
        <w:pict>
          <v:rect id="_x0000_s1087" style="position:absolute;margin-left:464.45pt;margin-top:-43.1pt;width:.95pt;height:.95pt;z-index:-251574272;mso-position-horizontal-relative:text;mso-position-vertical-relative:text" o:userdrawn="t" fillcolor="black" strokecolor="none"/>
        </w:pict>
      </w:r>
      <w:r>
        <w:rPr>
          <w:rFonts w:ascii="Times New Roman" w:eastAsia="Times New Roman" w:hAnsi="Times New Roman"/>
          <w:sz w:val="23"/>
        </w:rPr>
        <w:pict>
          <v:rect id="_x0000_s1088" style="position:absolute;margin-left:.05pt;margin-top:-14.9pt;width:.95pt;height:.95pt;z-index:-251573248;mso-position-horizontal-relative:text;mso-position-vertical-relative:text" o:userdrawn="t" fillcolor="black" strokecolor="none"/>
        </w:pict>
      </w:r>
      <w:r>
        <w:rPr>
          <w:rFonts w:ascii="Times New Roman" w:eastAsia="Times New Roman" w:hAnsi="Times New Roman"/>
          <w:sz w:val="23"/>
        </w:rPr>
        <w:pict>
          <v:rect id="_x0000_s1089" style="position:absolute;margin-left:32.45pt;margin-top:-14.9pt;width:.95pt;height:.95pt;z-index:-251572224;mso-position-horizontal-relative:text;mso-position-vertical-relative:text" o:userdrawn="t" fillcolor="black" strokecolor="none"/>
        </w:pict>
      </w:r>
      <w:r>
        <w:rPr>
          <w:rFonts w:ascii="Times New Roman" w:eastAsia="Times New Roman" w:hAnsi="Times New Roman"/>
          <w:sz w:val="23"/>
        </w:rPr>
        <w:pict>
          <v:rect id="_x0000_s1090" style="position:absolute;margin-left:113.45pt;margin-top:-14.9pt;width:.95pt;height:.95pt;z-index:-251571200;mso-position-horizontal-relative:text;mso-position-vertical-relative:text" o:userdrawn="t" fillcolor="black" strokecolor="none"/>
        </w:pict>
      </w:r>
      <w:r>
        <w:rPr>
          <w:rFonts w:ascii="Times New Roman" w:eastAsia="Times New Roman" w:hAnsi="Times New Roman"/>
          <w:sz w:val="23"/>
        </w:rPr>
        <w:pict>
          <v:rect id="_x0000_s1091" style="position:absolute;margin-left:176.45pt;margin-top:-14.9pt;width:.95pt;height:.95pt;z-index:-251570176;mso-position-horizontal-relative:text;mso-position-vertical-relative:text" o:userdrawn="t" fillcolor="black" strokecolor="none"/>
        </w:pict>
      </w:r>
      <w:r>
        <w:rPr>
          <w:rFonts w:ascii="Times New Roman" w:eastAsia="Times New Roman" w:hAnsi="Times New Roman"/>
          <w:sz w:val="23"/>
        </w:rPr>
        <w:pict>
          <v:rect id="_x0000_s1092" style="position:absolute;margin-left:248.45pt;margin-top:-14.9pt;width:.95pt;height:.95pt;z-index:-251569152;mso-position-horizontal-relative:text;mso-position-vertical-relative:text" o:userdrawn="t" fillcolor="black" strokecolor="none"/>
        </w:pict>
      </w:r>
      <w:r>
        <w:rPr>
          <w:rFonts w:ascii="Times New Roman" w:eastAsia="Times New Roman" w:hAnsi="Times New Roman"/>
          <w:sz w:val="23"/>
        </w:rPr>
        <w:pict>
          <v:rect id="_x0000_s1093" style="position:absolute;margin-left:320.45pt;margin-top:-14.9pt;width:.95pt;height:.95pt;z-index:-251568128;mso-position-horizontal-relative:text;mso-position-vertical-relative:text" o:userdrawn="t" fillcolor="black" strokecolor="none"/>
        </w:pict>
      </w:r>
      <w:r>
        <w:rPr>
          <w:rFonts w:ascii="Times New Roman" w:eastAsia="Times New Roman" w:hAnsi="Times New Roman"/>
          <w:sz w:val="23"/>
        </w:rPr>
        <w:pict>
          <v:rect id="_x0000_s1094" style="position:absolute;margin-left:392.45pt;margin-top:-14.9pt;width:.95pt;height:.95pt;z-index:-251567104;mso-position-horizontal-relative:text;mso-position-vertical-relative:text" o:userdrawn="t" fillcolor="black" strokecolor="none"/>
        </w:pict>
      </w:r>
      <w:r>
        <w:rPr>
          <w:rFonts w:ascii="Times New Roman" w:eastAsia="Times New Roman" w:hAnsi="Times New Roman"/>
          <w:sz w:val="23"/>
        </w:rPr>
        <w:pict>
          <v:rect id="_x0000_s1095" style="position:absolute;margin-left:464.45pt;margin-top:-14.9pt;width:.95pt;height:.95pt;z-index:-251566080;mso-position-horizontal-relative:text;mso-position-vertical-relative:text" o:userdrawn="t" fillcolor="black" strokecolor="none"/>
        </w:pict>
      </w:r>
      <w:r>
        <w:rPr>
          <w:rFonts w:ascii="Times New Roman" w:eastAsia="Times New Roman" w:hAnsi="Times New Roman"/>
          <w:sz w:val="23"/>
        </w:rPr>
        <w:pict>
          <v:rect id="_x0000_s1096" style="position:absolute;margin-left:.05pt;margin-top:-.65pt;width:.95pt;height:.95pt;z-index:-251565056;mso-position-horizontal-relative:text;mso-position-vertical-relative:text" o:userdrawn="t" fillcolor="black" strokecolor="none"/>
        </w:pict>
      </w:r>
      <w:r>
        <w:rPr>
          <w:rFonts w:ascii="Times New Roman" w:eastAsia="Times New Roman" w:hAnsi="Times New Roman"/>
          <w:sz w:val="23"/>
        </w:rPr>
        <w:pict>
          <v:rect id="_x0000_s1097" style="position:absolute;margin-left:320.45pt;margin-top:-.65pt;width:.95pt;height:.95pt;z-index:-251564032;mso-position-horizontal-relative:text;mso-position-vertical-relative:text" o:userdrawn="t" fillcolor="black" strokecolor="none"/>
        </w:pict>
      </w:r>
      <w:r>
        <w:rPr>
          <w:rFonts w:ascii="Times New Roman" w:eastAsia="Times New Roman" w:hAnsi="Times New Roman"/>
          <w:sz w:val="23"/>
        </w:rPr>
        <w:pict>
          <v:rect id="_x0000_s1098" style="position:absolute;margin-left:392.45pt;margin-top:-.65pt;width:.95pt;height:.95pt;z-index:-251563008;mso-position-horizontal-relative:text;mso-position-vertical-relative:text" o:userdrawn="t" fillcolor="black" strokecolor="none"/>
        </w:pict>
      </w:r>
      <w:r>
        <w:rPr>
          <w:rFonts w:ascii="Times New Roman" w:eastAsia="Times New Roman" w:hAnsi="Times New Roman"/>
          <w:sz w:val="23"/>
        </w:rPr>
        <w:pict>
          <v:rect id="_x0000_s1099" style="position:absolute;margin-left:464.45pt;margin-top:-.65pt;width:.95pt;height:.95pt;z-index:-251561984;mso-position-horizontal-relative:text;mso-position-vertical-relative:text" o:userdrawn="t" fillcolor="black" strokecolor="none"/>
        </w:pict>
      </w:r>
    </w:p>
    <w:p w:rsidR="00246D86" w:rsidRDefault="00246D86" w:rsidP="00246D86">
      <w:pPr>
        <w:spacing w:line="250" w:lineRule="exact"/>
        <w:rPr>
          <w:rFonts w:ascii="Times New Roman" w:eastAsia="Times New Roman" w:hAnsi="Times New Roman"/>
        </w:rPr>
      </w:pPr>
    </w:p>
    <w:p w:rsidR="00246D86" w:rsidRDefault="00246D86" w:rsidP="00246D86">
      <w:pPr>
        <w:spacing w:line="0" w:lineRule="atLeast"/>
        <w:ind w:left="120"/>
        <w:rPr>
          <w:rFonts w:ascii="Times New Roman" w:eastAsia="Times New Roman" w:hAnsi="Times New Roman"/>
          <w:sz w:val="24"/>
        </w:rPr>
      </w:pPr>
      <w:r>
        <w:rPr>
          <w:rFonts w:ascii="Times New Roman" w:eastAsia="Times New Roman" w:hAnsi="Times New Roman"/>
          <w:sz w:val="24"/>
        </w:rPr>
        <w:t>Terbilang : (Sembilan belas juta lima ratus ribu rupiah )</w:t>
      </w:r>
    </w:p>
    <w:p w:rsidR="00246D86" w:rsidRDefault="00246D86" w:rsidP="00246D86">
      <w:pPr>
        <w:spacing w:line="276" w:lineRule="exact"/>
        <w:rPr>
          <w:rFonts w:ascii="Times New Roman" w:eastAsia="Times New Roman" w:hAnsi="Times New Roman"/>
        </w:rPr>
      </w:pPr>
    </w:p>
    <w:p w:rsidR="00246D86" w:rsidRDefault="00246D86" w:rsidP="00246D86">
      <w:pPr>
        <w:tabs>
          <w:tab w:val="left" w:pos="1540"/>
        </w:tabs>
        <w:spacing w:line="0" w:lineRule="atLeast"/>
        <w:ind w:left="120"/>
        <w:rPr>
          <w:rFonts w:ascii="Times New Roman" w:eastAsia="Times New Roman" w:hAnsi="Times New Roman"/>
          <w:sz w:val="24"/>
        </w:rPr>
      </w:pPr>
      <w:r>
        <w:rPr>
          <w:rFonts w:ascii="Times New Roman" w:eastAsia="Times New Roman" w:hAnsi="Times New Roman"/>
          <w:sz w:val="24"/>
        </w:rPr>
        <w:t>Pembayaran</w:t>
      </w:r>
      <w:r>
        <w:rPr>
          <w:rFonts w:ascii="Times New Roman" w:eastAsia="Times New Roman" w:hAnsi="Times New Roman"/>
          <w:sz w:val="24"/>
        </w:rPr>
        <w:tab/>
        <w:t>: Cash on Delivery</w:t>
      </w:r>
    </w:p>
    <w:p w:rsidR="00246D86" w:rsidRDefault="00246D86" w:rsidP="00246D86">
      <w:pPr>
        <w:tabs>
          <w:tab w:val="left" w:pos="1540"/>
        </w:tabs>
        <w:spacing w:line="0" w:lineRule="atLeast"/>
        <w:ind w:left="120"/>
        <w:rPr>
          <w:rFonts w:ascii="Times New Roman" w:eastAsia="Times New Roman" w:hAnsi="Times New Roman"/>
          <w:sz w:val="24"/>
        </w:rPr>
      </w:pPr>
      <w:r>
        <w:rPr>
          <w:rFonts w:ascii="Times New Roman" w:eastAsia="Times New Roman" w:hAnsi="Times New Roman"/>
          <w:sz w:val="24"/>
        </w:rPr>
        <w:t>Penyerahan</w:t>
      </w:r>
      <w:r>
        <w:rPr>
          <w:rFonts w:ascii="Times New Roman" w:eastAsia="Times New Roman" w:hAnsi="Times New Roman"/>
        </w:rPr>
        <w:tab/>
      </w:r>
      <w:r>
        <w:rPr>
          <w:rFonts w:ascii="Times New Roman" w:eastAsia="Times New Roman" w:hAnsi="Times New Roman"/>
          <w:sz w:val="24"/>
        </w:rPr>
        <w:t>: Franco Pembeli</w:t>
      </w:r>
    </w:p>
    <w:p w:rsidR="00246D86" w:rsidRDefault="00246D86" w:rsidP="00246D86">
      <w:pPr>
        <w:spacing w:line="0" w:lineRule="atLeast"/>
        <w:ind w:left="120"/>
        <w:rPr>
          <w:rFonts w:ascii="Times New Roman" w:eastAsia="Times New Roman" w:hAnsi="Times New Roman"/>
          <w:sz w:val="24"/>
        </w:rPr>
      </w:pPr>
      <w:r>
        <w:rPr>
          <w:rFonts w:ascii="Times New Roman" w:eastAsia="Times New Roman" w:hAnsi="Times New Roman"/>
          <w:sz w:val="24"/>
        </w:rPr>
        <w:t>Setelah surat ini ditandatangani, harap lembar aslinya diserahkan kepada kami.</w:t>
      </w:r>
    </w:p>
    <w:p w:rsidR="00246D86" w:rsidRDefault="00246D86" w:rsidP="00246D86">
      <w:pPr>
        <w:spacing w:line="0" w:lineRule="atLeast"/>
        <w:ind w:left="120"/>
        <w:rPr>
          <w:rFonts w:ascii="Times New Roman" w:eastAsia="Times New Roman" w:hAnsi="Times New Roman"/>
          <w:sz w:val="24"/>
        </w:rPr>
      </w:pPr>
      <w:r>
        <w:rPr>
          <w:rFonts w:ascii="Times New Roman" w:eastAsia="Times New Roman" w:hAnsi="Times New Roman"/>
          <w:sz w:val="24"/>
        </w:rPr>
        <w:t>Terima kasih.</w:t>
      </w:r>
    </w:p>
    <w:p w:rsidR="00246D86" w:rsidRDefault="00246D86" w:rsidP="00246D86">
      <w:pPr>
        <w:spacing w:line="200" w:lineRule="exact"/>
        <w:rPr>
          <w:rFonts w:ascii="Times New Roman" w:eastAsia="Times New Roman" w:hAnsi="Times New Roman"/>
        </w:rPr>
      </w:pPr>
    </w:p>
    <w:p w:rsidR="00246D86" w:rsidRDefault="00246D86" w:rsidP="00246D86">
      <w:pPr>
        <w:spacing w:line="352" w:lineRule="exact"/>
        <w:rPr>
          <w:rFonts w:ascii="Times New Roman" w:eastAsia="Times New Roman" w:hAnsi="Times New Roman"/>
        </w:rPr>
      </w:pPr>
    </w:p>
    <w:p w:rsidR="00246D86" w:rsidRDefault="008C2626" w:rsidP="00246D86">
      <w:pPr>
        <w:tabs>
          <w:tab w:val="left" w:pos="5140"/>
        </w:tabs>
        <w:spacing w:line="0" w:lineRule="atLeast"/>
        <w:ind w:left="120"/>
        <w:rPr>
          <w:rFonts w:ascii="Times New Roman" w:eastAsia="Times New Roman" w:hAnsi="Times New Roman"/>
          <w:sz w:val="24"/>
        </w:rPr>
      </w:pPr>
      <w:r>
        <w:rPr>
          <w:rFonts w:ascii="Times New Roman" w:eastAsia="Times New Roman" w:hAnsi="Times New Roman"/>
          <w:sz w:val="24"/>
        </w:rPr>
        <w:t xml:space="preserve">Disetujui oleh </w:t>
      </w:r>
      <w:r>
        <w:rPr>
          <w:rFonts w:ascii="Times New Roman" w:eastAsia="Times New Roman" w:hAnsi="Times New Roman"/>
          <w:sz w:val="24"/>
          <w:lang w:val="en-US"/>
        </w:rPr>
        <w:t>pe</w:t>
      </w:r>
      <w:r w:rsidR="00246D86">
        <w:rPr>
          <w:rFonts w:ascii="Times New Roman" w:eastAsia="Times New Roman" w:hAnsi="Times New Roman"/>
          <w:sz w:val="24"/>
        </w:rPr>
        <w:t>mesan</w:t>
      </w:r>
      <w:r w:rsidR="00246D86">
        <w:rPr>
          <w:rFonts w:ascii="Times New Roman" w:eastAsia="Times New Roman" w:hAnsi="Times New Roman"/>
        </w:rPr>
        <w:tab/>
      </w:r>
      <w:r w:rsidR="00246D86">
        <w:rPr>
          <w:rFonts w:ascii="Times New Roman" w:eastAsia="Times New Roman" w:hAnsi="Times New Roman"/>
          <w:sz w:val="24"/>
        </w:rPr>
        <w:t>Hormat kami,</w:t>
      </w:r>
    </w:p>
    <w:p w:rsidR="00246D86" w:rsidRDefault="00246D86" w:rsidP="00246D86">
      <w:pPr>
        <w:tabs>
          <w:tab w:val="left" w:pos="5140"/>
        </w:tabs>
        <w:spacing w:line="0" w:lineRule="atLeast"/>
        <w:ind w:left="120"/>
        <w:rPr>
          <w:rFonts w:ascii="Times New Roman" w:eastAsia="Times New Roman" w:hAnsi="Times New Roman"/>
          <w:sz w:val="24"/>
        </w:rPr>
        <w:sectPr w:rsidR="00246D86">
          <w:pgSz w:w="11900" w:h="16838"/>
          <w:pgMar w:top="1415" w:right="1286" w:bottom="1440" w:left="1320" w:header="0" w:footer="0" w:gutter="0"/>
          <w:cols w:space="0" w:equalWidth="0">
            <w:col w:w="9300"/>
          </w:cols>
          <w:docGrid w:linePitch="360"/>
        </w:sect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87" w:lineRule="exact"/>
        <w:rPr>
          <w:rFonts w:ascii="Times New Roman" w:eastAsia="Times New Roman" w:hAnsi="Times New Roman"/>
        </w:rPr>
      </w:pPr>
    </w:p>
    <w:p w:rsidR="00246D86" w:rsidRPr="00856585" w:rsidRDefault="00246D86" w:rsidP="00856585">
      <w:pPr>
        <w:tabs>
          <w:tab w:val="left" w:pos="5140"/>
        </w:tabs>
        <w:spacing w:line="0" w:lineRule="atLeast"/>
        <w:ind w:left="120"/>
        <w:rPr>
          <w:rFonts w:ascii="Times New Roman" w:eastAsia="Times New Roman" w:hAnsi="Times New Roman"/>
          <w:sz w:val="24"/>
          <w:lang w:val="en-US"/>
        </w:rPr>
        <w:sectPr w:rsidR="00246D86" w:rsidRPr="00856585">
          <w:type w:val="continuous"/>
          <w:pgSz w:w="11900" w:h="16838"/>
          <w:pgMar w:top="1415" w:right="1286" w:bottom="1440" w:left="1320" w:header="0" w:footer="0" w:gutter="0"/>
          <w:cols w:space="0" w:equalWidth="0">
            <w:col w:w="9300"/>
          </w:cols>
          <w:docGrid w:linePitch="360"/>
        </w:sectPr>
      </w:pPr>
      <w:r>
        <w:rPr>
          <w:rFonts w:ascii="Times New Roman" w:eastAsia="Times New Roman" w:hAnsi="Times New Roman"/>
          <w:sz w:val="24"/>
        </w:rPr>
        <w:t>……………………….</w:t>
      </w:r>
      <w:r>
        <w:rPr>
          <w:rFonts w:ascii="Times New Roman" w:eastAsia="Times New Roman" w:hAnsi="Times New Roman"/>
        </w:rPr>
        <w:tab/>
      </w:r>
      <w:r w:rsidR="00856585">
        <w:rPr>
          <w:rFonts w:ascii="Times New Roman" w:eastAsia="Times New Roman" w:hAnsi="Times New Roman"/>
          <w:sz w:val="24"/>
        </w:rPr>
        <w:t>Aliandi, S.E</w:t>
      </w:r>
    </w:p>
    <w:p w:rsidR="00246D86" w:rsidRDefault="00246D86" w:rsidP="00246D86">
      <w:pPr>
        <w:tabs>
          <w:tab w:val="left" w:pos="8240"/>
        </w:tabs>
        <w:spacing w:line="0" w:lineRule="atLeast"/>
        <w:ind w:left="3400"/>
        <w:rPr>
          <w:rFonts w:ascii="Book Antiqua" w:eastAsia="Book Antiqua" w:hAnsi="Book Antiqua"/>
          <w:sz w:val="23"/>
        </w:rPr>
      </w:pPr>
      <w:bookmarkStart w:id="6" w:name="page8"/>
      <w:bookmarkEnd w:id="6"/>
      <w:r>
        <w:rPr>
          <w:b/>
          <w:sz w:val="36"/>
        </w:rPr>
        <w:lastRenderedPageBreak/>
        <w:t>PT ABADI JAYA</w:t>
      </w:r>
      <w:r>
        <w:rPr>
          <w:rFonts w:ascii="Times New Roman" w:eastAsia="Times New Roman" w:hAnsi="Times New Roman"/>
        </w:rPr>
        <w:tab/>
      </w:r>
      <w:r>
        <w:rPr>
          <w:rFonts w:ascii="Book Antiqua" w:eastAsia="Book Antiqua" w:hAnsi="Book Antiqua"/>
          <w:sz w:val="23"/>
        </w:rPr>
        <w:t>Surat 5</w:t>
      </w:r>
    </w:p>
    <w:p w:rsidR="00246D86" w:rsidRDefault="00246D86" w:rsidP="00246D86">
      <w:pPr>
        <w:spacing w:line="20" w:lineRule="exact"/>
        <w:rPr>
          <w:rFonts w:ascii="Times New Roman" w:eastAsia="Times New Roman" w:hAnsi="Times New Roman"/>
        </w:rPr>
      </w:pPr>
      <w:r>
        <w:rPr>
          <w:rFonts w:ascii="Book Antiqua" w:eastAsia="Book Antiqua" w:hAnsi="Book Antiqua"/>
          <w:noProof/>
          <w:sz w:val="23"/>
          <w:lang w:val="en-US" w:eastAsia="en-US"/>
        </w:rPr>
        <w:drawing>
          <wp:anchor distT="0" distB="0" distL="114300" distR="114300" simplePos="0" relativeHeight="251755520" behindDoc="1" locked="0" layoutInCell="1" allowOverlap="1">
            <wp:simplePos x="0" y="0"/>
            <wp:positionH relativeFrom="column">
              <wp:posOffset>5120640</wp:posOffset>
            </wp:positionH>
            <wp:positionV relativeFrom="paragraph">
              <wp:posOffset>-254000</wp:posOffset>
            </wp:positionV>
            <wp:extent cx="836930" cy="379730"/>
            <wp:effectExtent l="19050" t="0" r="127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cstate="print"/>
                    <a:srcRect/>
                    <a:stretch>
                      <a:fillRect/>
                    </a:stretch>
                  </pic:blipFill>
                  <pic:spPr bwMode="auto">
                    <a:xfrm>
                      <a:off x="0" y="0"/>
                      <a:ext cx="836930" cy="379730"/>
                    </a:xfrm>
                    <a:prstGeom prst="rect">
                      <a:avLst/>
                    </a:prstGeom>
                    <a:noFill/>
                  </pic:spPr>
                </pic:pic>
              </a:graphicData>
            </a:graphic>
          </wp:anchor>
        </w:drawing>
      </w:r>
    </w:p>
    <w:p w:rsidR="00246D86" w:rsidRDefault="002030EC" w:rsidP="00246D86">
      <w:pPr>
        <w:spacing w:line="0" w:lineRule="atLeast"/>
        <w:ind w:right="6"/>
        <w:jc w:val="center"/>
        <w:rPr>
          <w:sz w:val="24"/>
        </w:rPr>
      </w:pPr>
      <w:r>
        <w:rPr>
          <w:sz w:val="24"/>
        </w:rPr>
        <w:t xml:space="preserve">Jl. Kramat Raya </w:t>
      </w:r>
      <w:r>
        <w:rPr>
          <w:sz w:val="24"/>
          <w:lang w:val="en-US"/>
        </w:rPr>
        <w:t>N</w:t>
      </w:r>
      <w:r w:rsidR="000D5010">
        <w:rPr>
          <w:sz w:val="24"/>
        </w:rPr>
        <w:t>o.</w:t>
      </w:r>
      <w:r w:rsidR="00246D86">
        <w:rPr>
          <w:sz w:val="24"/>
        </w:rPr>
        <w:t>11</w:t>
      </w:r>
      <w:r w:rsidR="00246D86">
        <w:rPr>
          <w:rFonts w:ascii="Century Gothic" w:eastAsia="Century Gothic" w:hAnsi="Century Gothic"/>
          <w:sz w:val="24"/>
        </w:rPr>
        <w:t>,</w:t>
      </w:r>
      <w:r w:rsidR="00246D86">
        <w:rPr>
          <w:sz w:val="24"/>
        </w:rPr>
        <w:t xml:space="preserve"> Jakarta Pusat</w:t>
      </w:r>
    </w:p>
    <w:p w:rsidR="00246D86" w:rsidRDefault="00246D86" w:rsidP="00246D86">
      <w:pPr>
        <w:spacing w:line="12" w:lineRule="exact"/>
        <w:rPr>
          <w:rFonts w:ascii="Times New Roman" w:eastAsia="Times New Roman" w:hAnsi="Times New Roman"/>
        </w:rPr>
      </w:pPr>
    </w:p>
    <w:p w:rsidR="00246D86" w:rsidRDefault="00246D86" w:rsidP="00246D86">
      <w:pPr>
        <w:spacing w:line="0" w:lineRule="atLeast"/>
        <w:ind w:right="6"/>
        <w:jc w:val="center"/>
        <w:rPr>
          <w:sz w:val="24"/>
        </w:rPr>
      </w:pPr>
      <w:r>
        <w:rPr>
          <w:sz w:val="24"/>
        </w:rPr>
        <w:t>Telp. 021- 3190-4598 Fax. 021-3190-4599</w:t>
      </w:r>
    </w:p>
    <w:p w:rsidR="00246D86" w:rsidRDefault="00654895" w:rsidP="00246D86">
      <w:pPr>
        <w:spacing w:line="20" w:lineRule="exact"/>
        <w:rPr>
          <w:rFonts w:ascii="Times New Roman" w:eastAsia="Times New Roman" w:hAnsi="Times New Roman"/>
        </w:rPr>
      </w:pPr>
      <w:r>
        <w:rPr>
          <w:sz w:val="24"/>
        </w:rPr>
        <w:pict>
          <v:line id="_x0000_s1101" style="position:absolute;z-index:-251559936" from="-5.15pt,9.95pt" to="474.8pt,9.95pt" o:userdrawn="t" strokeweight=".72pt"/>
        </w:pict>
      </w:r>
    </w:p>
    <w:p w:rsidR="00246D86" w:rsidRDefault="00246D86" w:rsidP="00246D86">
      <w:pPr>
        <w:spacing w:line="200" w:lineRule="exact"/>
        <w:rPr>
          <w:rFonts w:ascii="Times New Roman" w:eastAsia="Times New Roman" w:hAnsi="Times New Roman"/>
        </w:rPr>
      </w:pPr>
    </w:p>
    <w:p w:rsidR="00246D86" w:rsidRDefault="00246D86" w:rsidP="00246D86">
      <w:pPr>
        <w:spacing w:line="363" w:lineRule="exact"/>
        <w:rPr>
          <w:rFonts w:ascii="Times New Roman" w:eastAsia="Times New Roman" w:hAnsi="Times New Roman"/>
        </w:rPr>
      </w:pPr>
    </w:p>
    <w:p w:rsidR="00246D86" w:rsidRDefault="00246D86" w:rsidP="00246D86">
      <w:pPr>
        <w:spacing w:line="0" w:lineRule="atLeast"/>
        <w:ind w:right="6"/>
        <w:jc w:val="center"/>
        <w:rPr>
          <w:b/>
          <w:sz w:val="24"/>
          <w:u w:val="single"/>
        </w:rPr>
      </w:pPr>
      <w:r>
        <w:rPr>
          <w:b/>
          <w:sz w:val="24"/>
          <w:u w:val="single"/>
        </w:rPr>
        <w:t>SURAT KETERANGAN PENGALAMAN KERJA</w:t>
      </w:r>
    </w:p>
    <w:p w:rsidR="00246D86" w:rsidRDefault="002030EC" w:rsidP="00246D86">
      <w:pPr>
        <w:spacing w:line="0" w:lineRule="atLeast"/>
        <w:ind w:right="6"/>
        <w:jc w:val="center"/>
        <w:rPr>
          <w:b/>
          <w:sz w:val="24"/>
        </w:rPr>
      </w:pPr>
      <w:r>
        <w:rPr>
          <w:b/>
          <w:sz w:val="24"/>
        </w:rPr>
        <w:t>NO.</w:t>
      </w:r>
      <w:r w:rsidR="00246D86">
        <w:rPr>
          <w:b/>
          <w:sz w:val="24"/>
        </w:rPr>
        <w:t>043/IN-SK/VIII/2017</w:t>
      </w:r>
    </w:p>
    <w:p w:rsidR="00246D86" w:rsidRDefault="00246D86" w:rsidP="00246D86">
      <w:pPr>
        <w:spacing w:line="200" w:lineRule="exact"/>
        <w:rPr>
          <w:rFonts w:ascii="Times New Roman" w:eastAsia="Times New Roman" w:hAnsi="Times New Roman"/>
        </w:rPr>
      </w:pPr>
    </w:p>
    <w:p w:rsidR="00246D86" w:rsidRDefault="00246D86" w:rsidP="00246D86">
      <w:pPr>
        <w:spacing w:line="387" w:lineRule="exact"/>
        <w:rPr>
          <w:rFonts w:ascii="Times New Roman" w:eastAsia="Times New Roman" w:hAnsi="Times New Roman"/>
        </w:rPr>
      </w:pPr>
    </w:p>
    <w:p w:rsidR="00246D86" w:rsidRDefault="00246D86" w:rsidP="00246D86">
      <w:pPr>
        <w:spacing w:line="0" w:lineRule="atLeast"/>
        <w:rPr>
          <w:sz w:val="24"/>
        </w:rPr>
      </w:pPr>
      <w:r>
        <w:rPr>
          <w:sz w:val="24"/>
        </w:rPr>
        <w:t>Yang bertanda tangan di</w:t>
      </w:r>
      <w:r w:rsidR="002030EC">
        <w:rPr>
          <w:sz w:val="24"/>
          <w:lang w:val="en-US"/>
        </w:rPr>
        <w:t xml:space="preserve"> </w:t>
      </w:r>
      <w:r w:rsidR="002030EC">
        <w:rPr>
          <w:sz w:val="24"/>
        </w:rPr>
        <w:t>bawah ini</w:t>
      </w:r>
      <w:r>
        <w:rPr>
          <w:sz w:val="24"/>
        </w:rPr>
        <w:t>:</w:t>
      </w:r>
    </w:p>
    <w:p w:rsidR="00246D86" w:rsidRPr="002030EC" w:rsidRDefault="00246D86" w:rsidP="00246D86">
      <w:pPr>
        <w:tabs>
          <w:tab w:val="left" w:pos="1420"/>
        </w:tabs>
        <w:spacing w:line="0" w:lineRule="atLeast"/>
        <w:rPr>
          <w:sz w:val="24"/>
          <w:lang w:val="en-US"/>
        </w:rPr>
      </w:pPr>
      <w:r>
        <w:rPr>
          <w:sz w:val="24"/>
        </w:rPr>
        <w:t>Nama</w:t>
      </w:r>
      <w:r>
        <w:rPr>
          <w:rFonts w:ascii="Times New Roman" w:eastAsia="Times New Roman" w:hAnsi="Times New Roman"/>
        </w:rPr>
        <w:tab/>
      </w:r>
      <w:r w:rsidR="002030EC">
        <w:rPr>
          <w:sz w:val="24"/>
        </w:rPr>
        <w:t>: Salsabila Zahira, S.H</w:t>
      </w:r>
    </w:p>
    <w:p w:rsidR="00246D86" w:rsidRDefault="00246D86" w:rsidP="00246D86">
      <w:pPr>
        <w:tabs>
          <w:tab w:val="left" w:pos="1420"/>
        </w:tabs>
        <w:spacing w:line="0" w:lineRule="atLeast"/>
        <w:rPr>
          <w:sz w:val="24"/>
        </w:rPr>
      </w:pPr>
      <w:r>
        <w:rPr>
          <w:sz w:val="24"/>
        </w:rPr>
        <w:t>Jabatan</w:t>
      </w:r>
      <w:r>
        <w:rPr>
          <w:rFonts w:ascii="Times New Roman" w:eastAsia="Times New Roman" w:hAnsi="Times New Roman"/>
        </w:rPr>
        <w:tab/>
      </w:r>
      <w:r>
        <w:rPr>
          <w:sz w:val="24"/>
        </w:rPr>
        <w:t>: HRD Manager</w:t>
      </w:r>
    </w:p>
    <w:p w:rsidR="00246D86" w:rsidRDefault="00246D86" w:rsidP="00246D86">
      <w:pPr>
        <w:spacing w:line="293" w:lineRule="exact"/>
        <w:rPr>
          <w:rFonts w:ascii="Times New Roman" w:eastAsia="Times New Roman" w:hAnsi="Times New Roman"/>
        </w:rPr>
      </w:pPr>
    </w:p>
    <w:p w:rsidR="00246D86" w:rsidRDefault="00246D86" w:rsidP="00246D86">
      <w:pPr>
        <w:spacing w:line="0" w:lineRule="atLeast"/>
        <w:rPr>
          <w:sz w:val="24"/>
        </w:rPr>
      </w:pPr>
      <w:r>
        <w:rPr>
          <w:sz w:val="24"/>
        </w:rPr>
        <w:t>Menerangkan dengan sesungguhnya bahwa yang bersangkutan di</w:t>
      </w:r>
      <w:r w:rsidR="002030EC">
        <w:rPr>
          <w:sz w:val="24"/>
          <w:lang w:val="en-US"/>
        </w:rPr>
        <w:t xml:space="preserve"> </w:t>
      </w:r>
      <w:r>
        <w:rPr>
          <w:sz w:val="24"/>
        </w:rPr>
        <w:t>bawah ini:</w:t>
      </w:r>
    </w:p>
    <w:p w:rsidR="00246D86" w:rsidRDefault="00246D86" w:rsidP="00246D86">
      <w:pPr>
        <w:spacing w:line="0" w:lineRule="atLeast"/>
        <w:rPr>
          <w:sz w:val="24"/>
        </w:rPr>
        <w:sectPr w:rsidR="00246D86">
          <w:pgSz w:w="11900" w:h="16838"/>
          <w:pgMar w:top="1425" w:right="1440" w:bottom="1440" w:left="1440" w:header="0" w:footer="0" w:gutter="0"/>
          <w:cols w:space="0" w:equalWidth="0">
            <w:col w:w="9026"/>
          </w:cols>
          <w:docGrid w:linePitch="360"/>
        </w:sectPr>
      </w:pPr>
    </w:p>
    <w:p w:rsidR="00246D86" w:rsidRDefault="00246D86" w:rsidP="00246D86">
      <w:pPr>
        <w:spacing w:line="295" w:lineRule="exact"/>
        <w:rPr>
          <w:rFonts w:ascii="Times New Roman" w:eastAsia="Times New Roman" w:hAnsi="Times New Roman"/>
        </w:rPr>
      </w:pPr>
    </w:p>
    <w:p w:rsidR="00246D86" w:rsidRDefault="00246D86" w:rsidP="00246D86">
      <w:pPr>
        <w:spacing w:line="0" w:lineRule="atLeast"/>
        <w:rPr>
          <w:sz w:val="24"/>
        </w:rPr>
      </w:pPr>
      <w:r>
        <w:rPr>
          <w:sz w:val="24"/>
        </w:rPr>
        <w:t>Nama</w:t>
      </w:r>
    </w:p>
    <w:p w:rsidR="00246D86" w:rsidRDefault="00246D86" w:rsidP="00246D86">
      <w:pPr>
        <w:spacing w:line="0" w:lineRule="atLeast"/>
        <w:rPr>
          <w:sz w:val="24"/>
        </w:rPr>
      </w:pPr>
      <w:r>
        <w:rPr>
          <w:sz w:val="24"/>
        </w:rPr>
        <w:t>Alamat</w:t>
      </w:r>
    </w:p>
    <w:p w:rsidR="00246D86" w:rsidRDefault="00246D86" w:rsidP="00246D86">
      <w:pPr>
        <w:spacing w:line="295" w:lineRule="exact"/>
        <w:rPr>
          <w:rFonts w:ascii="Times New Roman" w:eastAsia="Times New Roman" w:hAnsi="Times New Roman"/>
        </w:rPr>
      </w:pPr>
      <w:r>
        <w:rPr>
          <w:sz w:val="24"/>
        </w:rPr>
        <w:br w:type="column"/>
      </w:r>
    </w:p>
    <w:p w:rsidR="00246D86" w:rsidRPr="000D5010" w:rsidRDefault="000D5010" w:rsidP="00246D86">
      <w:pPr>
        <w:spacing w:line="0" w:lineRule="atLeast"/>
        <w:rPr>
          <w:sz w:val="24"/>
          <w:lang w:val="en-US"/>
        </w:rPr>
      </w:pPr>
      <w:r>
        <w:rPr>
          <w:sz w:val="24"/>
        </w:rPr>
        <w:t>: Dina Arianti Kusuma, S.E</w:t>
      </w:r>
    </w:p>
    <w:p w:rsidR="00246D86" w:rsidRDefault="002030EC" w:rsidP="002030EC">
      <w:pPr>
        <w:spacing w:line="0" w:lineRule="atLeast"/>
        <w:rPr>
          <w:sz w:val="24"/>
        </w:rPr>
      </w:pPr>
      <w:r>
        <w:rPr>
          <w:sz w:val="24"/>
        </w:rPr>
        <w:t>: Jl. Kalibata Tengah No.</w:t>
      </w:r>
      <w:r w:rsidR="00246D86">
        <w:rPr>
          <w:sz w:val="24"/>
        </w:rPr>
        <w:t>23</w:t>
      </w:r>
      <w:r>
        <w:rPr>
          <w:sz w:val="24"/>
          <w:lang w:val="en-US"/>
        </w:rPr>
        <w:t xml:space="preserve"> </w:t>
      </w:r>
      <w:r w:rsidR="00246D86">
        <w:rPr>
          <w:sz w:val="24"/>
        </w:rPr>
        <w:t>Jakarta Selatan</w:t>
      </w:r>
    </w:p>
    <w:p w:rsidR="00246D86" w:rsidRDefault="00246D86" w:rsidP="00246D86">
      <w:pPr>
        <w:spacing w:line="0" w:lineRule="atLeast"/>
        <w:ind w:left="160"/>
        <w:rPr>
          <w:sz w:val="24"/>
        </w:rPr>
        <w:sectPr w:rsidR="00246D86">
          <w:type w:val="continuous"/>
          <w:pgSz w:w="11900" w:h="16838"/>
          <w:pgMar w:top="1425" w:right="1440" w:bottom="1440" w:left="1440" w:header="0" w:footer="0" w:gutter="0"/>
          <w:cols w:num="2" w:space="0" w:equalWidth="0">
            <w:col w:w="720" w:space="720"/>
            <w:col w:w="7586"/>
          </w:cols>
          <w:docGrid w:linePitch="360"/>
        </w:sectPr>
      </w:pPr>
    </w:p>
    <w:p w:rsidR="00246D86" w:rsidRDefault="00246D86" w:rsidP="00246D86">
      <w:pPr>
        <w:spacing w:line="293" w:lineRule="exact"/>
        <w:rPr>
          <w:rFonts w:ascii="Times New Roman" w:eastAsia="Times New Roman" w:hAnsi="Times New Roman"/>
        </w:rPr>
      </w:pPr>
    </w:p>
    <w:p w:rsidR="00246D86" w:rsidRDefault="00246D86" w:rsidP="00246D86">
      <w:pPr>
        <w:spacing w:line="244" w:lineRule="auto"/>
        <w:ind w:right="6"/>
        <w:jc w:val="both"/>
        <w:rPr>
          <w:sz w:val="24"/>
        </w:rPr>
      </w:pPr>
      <w:r>
        <w:rPr>
          <w:sz w:val="24"/>
        </w:rPr>
        <w:t>Benar telah bekerja pada perusahaan yang kami pimpin terhitung sejak 10 Maret 2010 sampai dengan 15 Agustus 2017, den</w:t>
      </w:r>
      <w:r w:rsidR="002030EC">
        <w:rPr>
          <w:sz w:val="24"/>
        </w:rPr>
        <w:t xml:space="preserve">gan jabatan terakhir </w:t>
      </w:r>
      <w:r>
        <w:rPr>
          <w:sz w:val="24"/>
        </w:rPr>
        <w:t>Kepala Divisi Pemasaran.</w:t>
      </w:r>
    </w:p>
    <w:p w:rsidR="00246D86" w:rsidRDefault="00246D86" w:rsidP="00246D86">
      <w:pPr>
        <w:spacing w:line="278" w:lineRule="exact"/>
        <w:rPr>
          <w:rFonts w:ascii="Times New Roman" w:eastAsia="Times New Roman" w:hAnsi="Times New Roman"/>
        </w:rPr>
      </w:pPr>
    </w:p>
    <w:p w:rsidR="00246D86" w:rsidRDefault="00246D86" w:rsidP="00246D86">
      <w:pPr>
        <w:spacing w:line="244" w:lineRule="auto"/>
        <w:ind w:right="6"/>
        <w:jc w:val="both"/>
        <w:rPr>
          <w:sz w:val="24"/>
        </w:rPr>
      </w:pPr>
      <w:r>
        <w:rPr>
          <w:sz w:val="24"/>
        </w:rPr>
        <w:t>Selama menjadi karyawan kami, Saudari Dita Mardianti telah menunjukkan dedikasi dan loyalitas yang tinggi terhadap perusahaan d</w:t>
      </w:r>
      <w:r w:rsidR="002030EC">
        <w:rPr>
          <w:sz w:val="24"/>
        </w:rPr>
        <w:t>an tidak pernah melakukan hal</w:t>
      </w:r>
      <w:r w:rsidR="002030EC">
        <w:rPr>
          <w:sz w:val="24"/>
          <w:lang w:val="en-US"/>
        </w:rPr>
        <w:t>-</w:t>
      </w:r>
      <w:r>
        <w:rPr>
          <w:sz w:val="24"/>
        </w:rPr>
        <w:t>hal yang merugikan perusahaan. Yang bersangkutan mengundurkan diri atas kemauannya sendiri.</w:t>
      </w:r>
    </w:p>
    <w:p w:rsidR="00246D86" w:rsidRDefault="00246D86" w:rsidP="00246D86">
      <w:pPr>
        <w:spacing w:line="278" w:lineRule="exact"/>
        <w:rPr>
          <w:rFonts w:ascii="Times New Roman" w:eastAsia="Times New Roman" w:hAnsi="Times New Roman"/>
        </w:rPr>
      </w:pPr>
    </w:p>
    <w:p w:rsidR="00246D86" w:rsidRDefault="00246D86" w:rsidP="00246D86">
      <w:pPr>
        <w:spacing w:line="248" w:lineRule="auto"/>
        <w:ind w:right="6"/>
        <w:jc w:val="both"/>
        <w:rPr>
          <w:sz w:val="24"/>
        </w:rPr>
      </w:pPr>
      <w:r>
        <w:rPr>
          <w:sz w:val="24"/>
        </w:rPr>
        <w:t>Kami berterima kasih dan berharap semoga yang bersangkutan dapat lebih sukses di</w:t>
      </w:r>
      <w:r w:rsidR="002030EC">
        <w:rPr>
          <w:sz w:val="24"/>
          <w:lang w:val="en-US"/>
        </w:rPr>
        <w:t xml:space="preserve"> </w:t>
      </w:r>
      <w:r>
        <w:rPr>
          <w:sz w:val="24"/>
        </w:rPr>
        <w:t>masa yang akan datang.</w:t>
      </w:r>
    </w:p>
    <w:p w:rsidR="00246D86" w:rsidRDefault="00246D86" w:rsidP="00246D86">
      <w:pPr>
        <w:spacing w:line="275" w:lineRule="exact"/>
        <w:rPr>
          <w:rFonts w:ascii="Times New Roman" w:eastAsia="Times New Roman" w:hAnsi="Times New Roman"/>
        </w:rPr>
      </w:pPr>
    </w:p>
    <w:p w:rsidR="00246D86" w:rsidRDefault="00246D86" w:rsidP="00246D86">
      <w:pPr>
        <w:spacing w:line="0" w:lineRule="atLeast"/>
        <w:rPr>
          <w:sz w:val="24"/>
        </w:rPr>
      </w:pPr>
      <w:r>
        <w:rPr>
          <w:sz w:val="24"/>
        </w:rPr>
        <w:t>Demikian surat keterangan ini dibuat agar dapat digunakan sebagaimana mestinya.</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Default="00246D86" w:rsidP="002030EC">
      <w:pPr>
        <w:spacing w:line="0" w:lineRule="atLeast"/>
        <w:ind w:left="5040"/>
        <w:rPr>
          <w:sz w:val="24"/>
        </w:rPr>
      </w:pPr>
      <w:r>
        <w:rPr>
          <w:sz w:val="24"/>
        </w:rPr>
        <w:t>Jakarta, 16 Agustus 2017</w:t>
      </w:r>
    </w:p>
    <w:p w:rsidR="00246D86" w:rsidRDefault="00246D86" w:rsidP="002030EC">
      <w:pPr>
        <w:spacing w:line="200" w:lineRule="exact"/>
        <w:rPr>
          <w:rFonts w:ascii="Times New Roman" w:eastAsia="Times New Roman" w:hAnsi="Times New Roman"/>
        </w:rPr>
      </w:pPr>
    </w:p>
    <w:p w:rsidR="00246D86" w:rsidRDefault="00246D86" w:rsidP="002030EC">
      <w:pPr>
        <w:spacing w:line="200" w:lineRule="exact"/>
        <w:rPr>
          <w:rFonts w:ascii="Times New Roman" w:eastAsia="Times New Roman" w:hAnsi="Times New Roman"/>
        </w:rPr>
      </w:pPr>
    </w:p>
    <w:p w:rsidR="00246D86" w:rsidRDefault="00246D86" w:rsidP="002030EC">
      <w:pPr>
        <w:spacing w:line="200" w:lineRule="exact"/>
        <w:rPr>
          <w:rFonts w:ascii="Times New Roman" w:eastAsia="Times New Roman" w:hAnsi="Times New Roman"/>
        </w:rPr>
      </w:pPr>
    </w:p>
    <w:p w:rsidR="00246D86" w:rsidRDefault="00246D86" w:rsidP="002030EC">
      <w:pPr>
        <w:spacing w:line="278" w:lineRule="exact"/>
        <w:rPr>
          <w:rFonts w:ascii="Times New Roman" w:eastAsia="Times New Roman" w:hAnsi="Times New Roman"/>
        </w:rPr>
      </w:pPr>
    </w:p>
    <w:p w:rsidR="00246D86" w:rsidRPr="002030EC" w:rsidRDefault="00246D86" w:rsidP="002030EC">
      <w:pPr>
        <w:spacing w:line="0" w:lineRule="atLeast"/>
        <w:ind w:left="5040"/>
        <w:rPr>
          <w:sz w:val="24"/>
          <w:u w:val="single"/>
        </w:rPr>
      </w:pPr>
      <w:r w:rsidRPr="002030EC">
        <w:rPr>
          <w:sz w:val="24"/>
          <w:u w:val="single"/>
        </w:rPr>
        <w:t>Salsabila Zahira, S.H</w:t>
      </w:r>
    </w:p>
    <w:p w:rsidR="00246D86" w:rsidRDefault="00246D86" w:rsidP="002030EC">
      <w:pPr>
        <w:spacing w:line="0" w:lineRule="atLeast"/>
        <w:ind w:left="5040"/>
        <w:rPr>
          <w:sz w:val="24"/>
        </w:rPr>
      </w:pPr>
      <w:r>
        <w:rPr>
          <w:sz w:val="24"/>
        </w:rPr>
        <w:t>HRD Manager</w:t>
      </w:r>
    </w:p>
    <w:p w:rsidR="00246D86" w:rsidRDefault="00246D86" w:rsidP="00246D86">
      <w:pPr>
        <w:spacing w:line="0" w:lineRule="atLeast"/>
        <w:ind w:left="5040"/>
        <w:rPr>
          <w:sz w:val="24"/>
        </w:rPr>
        <w:sectPr w:rsidR="00246D86">
          <w:type w:val="continuous"/>
          <w:pgSz w:w="11900" w:h="16838"/>
          <w:pgMar w:top="1425" w:right="1440" w:bottom="1440" w:left="1440" w:header="0" w:footer="0" w:gutter="0"/>
          <w:cols w:space="0" w:equalWidth="0">
            <w:col w:w="9026"/>
          </w:cols>
          <w:docGrid w:linePitch="360"/>
        </w:sectPr>
      </w:pPr>
    </w:p>
    <w:tbl>
      <w:tblPr>
        <w:tblW w:w="0" w:type="auto"/>
        <w:tblLayout w:type="fixed"/>
        <w:tblCellMar>
          <w:left w:w="0" w:type="dxa"/>
          <w:right w:w="0" w:type="dxa"/>
        </w:tblCellMar>
        <w:tblLook w:val="0000" w:firstRow="0" w:lastRow="0" w:firstColumn="0" w:lastColumn="0" w:noHBand="0" w:noVBand="0"/>
      </w:tblPr>
      <w:tblGrid>
        <w:gridCol w:w="5640"/>
        <w:gridCol w:w="3440"/>
      </w:tblGrid>
      <w:tr w:rsidR="00246D86" w:rsidTr="00AD637E">
        <w:trPr>
          <w:trHeight w:val="416"/>
        </w:trPr>
        <w:tc>
          <w:tcPr>
            <w:tcW w:w="5640" w:type="dxa"/>
            <w:shd w:val="clear" w:color="auto" w:fill="auto"/>
            <w:vAlign w:val="bottom"/>
          </w:tcPr>
          <w:p w:rsidR="00246D86" w:rsidRDefault="00246D86" w:rsidP="00AD637E">
            <w:pPr>
              <w:spacing w:line="0" w:lineRule="atLeast"/>
              <w:ind w:left="3290"/>
              <w:jc w:val="center"/>
              <w:rPr>
                <w:rFonts w:ascii="Century Gothic" w:eastAsia="Century Gothic" w:hAnsi="Century Gothic"/>
                <w:b/>
                <w:w w:val="99"/>
                <w:sz w:val="32"/>
              </w:rPr>
            </w:pPr>
            <w:bookmarkStart w:id="7" w:name="page9"/>
            <w:bookmarkEnd w:id="7"/>
            <w:r>
              <w:rPr>
                <w:rFonts w:ascii="Century Gothic" w:eastAsia="Century Gothic" w:hAnsi="Century Gothic"/>
                <w:b/>
                <w:w w:val="99"/>
                <w:sz w:val="32"/>
              </w:rPr>
              <w:lastRenderedPageBreak/>
              <w:t>PT SILIH ASIH</w:t>
            </w:r>
          </w:p>
        </w:tc>
        <w:tc>
          <w:tcPr>
            <w:tcW w:w="3440" w:type="dxa"/>
            <w:shd w:val="clear" w:color="auto" w:fill="auto"/>
            <w:vAlign w:val="bottom"/>
          </w:tcPr>
          <w:p w:rsidR="00246D86" w:rsidRDefault="002030EC" w:rsidP="00AD637E">
            <w:pPr>
              <w:spacing w:line="0" w:lineRule="atLeast"/>
              <w:ind w:left="2400"/>
              <w:rPr>
                <w:rFonts w:ascii="Book Antiqua" w:eastAsia="Book Antiqua" w:hAnsi="Book Antiqua"/>
                <w:sz w:val="24"/>
              </w:rPr>
            </w:pPr>
            <w:r>
              <w:rPr>
                <w:rFonts w:ascii="Book Antiqua" w:eastAsia="Book Antiqua" w:hAnsi="Book Antiqua"/>
                <w:noProof/>
                <w:sz w:val="24"/>
                <w:lang w:val="en-US" w:eastAsia="en-US"/>
              </w:rPr>
              <w:drawing>
                <wp:anchor distT="0" distB="0" distL="114300" distR="114300" simplePos="0" relativeHeight="251757568" behindDoc="1" locked="0" layoutInCell="1" allowOverlap="1">
                  <wp:simplePos x="0" y="0"/>
                  <wp:positionH relativeFrom="page">
                    <wp:posOffset>1356995</wp:posOffset>
                  </wp:positionH>
                  <wp:positionV relativeFrom="page">
                    <wp:posOffset>-51435</wp:posOffset>
                  </wp:positionV>
                  <wp:extent cx="833120" cy="380365"/>
                  <wp:effectExtent l="19050" t="0" r="508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cstate="print"/>
                          <a:srcRect/>
                          <a:stretch>
                            <a:fillRect/>
                          </a:stretch>
                        </pic:blipFill>
                        <pic:spPr bwMode="auto">
                          <a:xfrm>
                            <a:off x="0" y="0"/>
                            <a:ext cx="833120" cy="380365"/>
                          </a:xfrm>
                          <a:prstGeom prst="rect">
                            <a:avLst/>
                          </a:prstGeom>
                          <a:noFill/>
                        </pic:spPr>
                      </pic:pic>
                    </a:graphicData>
                  </a:graphic>
                </wp:anchor>
              </w:drawing>
            </w:r>
            <w:r w:rsidR="00246D86">
              <w:rPr>
                <w:rFonts w:ascii="Book Antiqua" w:eastAsia="Book Antiqua" w:hAnsi="Book Antiqua"/>
                <w:sz w:val="24"/>
              </w:rPr>
              <w:t>Surat 6</w:t>
            </w:r>
          </w:p>
        </w:tc>
      </w:tr>
      <w:tr w:rsidR="00246D86" w:rsidTr="00AD637E">
        <w:trPr>
          <w:trHeight w:val="298"/>
        </w:trPr>
        <w:tc>
          <w:tcPr>
            <w:tcW w:w="9080" w:type="dxa"/>
            <w:gridSpan w:val="2"/>
            <w:shd w:val="clear" w:color="auto" w:fill="auto"/>
            <w:vAlign w:val="bottom"/>
          </w:tcPr>
          <w:p w:rsidR="00246D86" w:rsidRDefault="002030EC" w:rsidP="00AD637E">
            <w:pPr>
              <w:spacing w:line="0" w:lineRule="atLeast"/>
              <w:jc w:val="center"/>
              <w:rPr>
                <w:rFonts w:ascii="Century Gothic" w:eastAsia="Century Gothic" w:hAnsi="Century Gothic"/>
                <w:sz w:val="24"/>
              </w:rPr>
            </w:pPr>
            <w:r>
              <w:rPr>
                <w:rFonts w:ascii="Century Gothic" w:eastAsia="Century Gothic" w:hAnsi="Century Gothic"/>
                <w:sz w:val="24"/>
              </w:rPr>
              <w:t>Jl. Raya Pasar Minggu Kav.</w:t>
            </w:r>
            <w:r w:rsidR="00246D86">
              <w:rPr>
                <w:rFonts w:ascii="Century Gothic" w:eastAsia="Century Gothic" w:hAnsi="Century Gothic"/>
                <w:sz w:val="24"/>
              </w:rPr>
              <w:t>27</w:t>
            </w:r>
          </w:p>
        </w:tc>
      </w:tr>
      <w:tr w:rsidR="00246D86" w:rsidTr="00AD637E">
        <w:trPr>
          <w:trHeight w:val="361"/>
        </w:trPr>
        <w:tc>
          <w:tcPr>
            <w:tcW w:w="5640" w:type="dxa"/>
            <w:tcBorders>
              <w:bottom w:val="single" w:sz="8" w:space="0" w:color="auto"/>
            </w:tcBorders>
            <w:shd w:val="clear" w:color="auto" w:fill="auto"/>
            <w:vAlign w:val="bottom"/>
          </w:tcPr>
          <w:p w:rsidR="00246D86" w:rsidRDefault="00246D86" w:rsidP="00AD637E">
            <w:pPr>
              <w:spacing w:line="0" w:lineRule="atLeast"/>
              <w:ind w:left="3290"/>
              <w:jc w:val="center"/>
              <w:rPr>
                <w:rFonts w:ascii="Century Gothic" w:eastAsia="Century Gothic" w:hAnsi="Century Gothic"/>
                <w:w w:val="99"/>
                <w:sz w:val="24"/>
              </w:rPr>
            </w:pPr>
            <w:r>
              <w:rPr>
                <w:rFonts w:ascii="Century Gothic" w:eastAsia="Century Gothic" w:hAnsi="Century Gothic"/>
                <w:w w:val="99"/>
                <w:sz w:val="24"/>
              </w:rPr>
              <w:t>Jakarta Selatan</w:t>
            </w:r>
          </w:p>
        </w:tc>
        <w:tc>
          <w:tcPr>
            <w:tcW w:w="3440" w:type="dxa"/>
            <w:tcBorders>
              <w:bottom w:val="single" w:sz="8" w:space="0" w:color="auto"/>
            </w:tcBorders>
            <w:shd w:val="clear" w:color="auto" w:fill="auto"/>
            <w:vAlign w:val="bottom"/>
          </w:tcPr>
          <w:p w:rsidR="00246D86" w:rsidRPr="00385FE1" w:rsidRDefault="00246D86" w:rsidP="00AD637E">
            <w:pPr>
              <w:spacing w:line="0" w:lineRule="atLeast"/>
              <w:rPr>
                <w:rFonts w:ascii="Times New Roman" w:eastAsia="Times New Roman" w:hAnsi="Times New Roman"/>
                <w:sz w:val="24"/>
                <w:lang w:val="en-US"/>
              </w:rPr>
            </w:pPr>
          </w:p>
        </w:tc>
      </w:tr>
      <w:tr w:rsidR="00246D86" w:rsidTr="00AD637E">
        <w:trPr>
          <w:trHeight w:val="20"/>
        </w:trPr>
        <w:tc>
          <w:tcPr>
            <w:tcW w:w="5640" w:type="dxa"/>
            <w:tcBorders>
              <w:bottom w:val="single" w:sz="8" w:space="0" w:color="auto"/>
            </w:tcBorders>
            <w:shd w:val="clear" w:color="auto" w:fill="auto"/>
            <w:vAlign w:val="bottom"/>
          </w:tcPr>
          <w:p w:rsidR="00246D86" w:rsidRDefault="00246D86" w:rsidP="00AD637E">
            <w:pPr>
              <w:spacing w:line="20" w:lineRule="exact"/>
              <w:rPr>
                <w:rFonts w:ascii="Times New Roman" w:eastAsia="Times New Roman" w:hAnsi="Times New Roman"/>
                <w:sz w:val="1"/>
              </w:rPr>
            </w:pPr>
          </w:p>
        </w:tc>
        <w:tc>
          <w:tcPr>
            <w:tcW w:w="3440" w:type="dxa"/>
            <w:tcBorders>
              <w:bottom w:val="single" w:sz="8" w:space="0" w:color="auto"/>
            </w:tcBorders>
            <w:shd w:val="clear" w:color="auto" w:fill="auto"/>
            <w:vAlign w:val="bottom"/>
          </w:tcPr>
          <w:p w:rsidR="00246D86" w:rsidRDefault="00246D86" w:rsidP="00AD637E">
            <w:pPr>
              <w:spacing w:line="20" w:lineRule="exact"/>
              <w:rPr>
                <w:rFonts w:ascii="Times New Roman" w:eastAsia="Times New Roman" w:hAnsi="Times New Roman"/>
                <w:sz w:val="1"/>
              </w:rPr>
            </w:pPr>
          </w:p>
        </w:tc>
      </w:tr>
      <w:tr w:rsidR="00246D86" w:rsidTr="00AD637E">
        <w:trPr>
          <w:trHeight w:val="601"/>
        </w:trPr>
        <w:tc>
          <w:tcPr>
            <w:tcW w:w="5640" w:type="dxa"/>
            <w:shd w:val="clear" w:color="auto" w:fill="auto"/>
            <w:vAlign w:val="bottom"/>
          </w:tcPr>
          <w:p w:rsidR="00246D86" w:rsidRDefault="002030EC" w:rsidP="00AD637E">
            <w:pPr>
              <w:spacing w:line="0" w:lineRule="atLeast"/>
              <w:ind w:left="20"/>
              <w:rPr>
                <w:rFonts w:ascii="Century Gothic" w:eastAsia="Century Gothic" w:hAnsi="Century Gothic"/>
                <w:sz w:val="24"/>
              </w:rPr>
            </w:pPr>
            <w:r>
              <w:rPr>
                <w:rFonts w:ascii="Century Gothic" w:eastAsia="Century Gothic" w:hAnsi="Century Gothic"/>
                <w:sz w:val="24"/>
              </w:rPr>
              <w:t>No.</w:t>
            </w:r>
            <w:r w:rsidR="00246D86">
              <w:rPr>
                <w:rFonts w:ascii="Century Gothic" w:eastAsia="Century Gothic" w:hAnsi="Century Gothic"/>
                <w:sz w:val="24"/>
              </w:rPr>
              <w:t>21/SJ/pi/III/17</w:t>
            </w:r>
          </w:p>
        </w:tc>
        <w:tc>
          <w:tcPr>
            <w:tcW w:w="3440" w:type="dxa"/>
            <w:shd w:val="clear" w:color="auto" w:fill="auto"/>
            <w:vAlign w:val="bottom"/>
          </w:tcPr>
          <w:p w:rsidR="00246D86" w:rsidRDefault="002030EC" w:rsidP="00AD637E">
            <w:pPr>
              <w:spacing w:line="0" w:lineRule="atLeast"/>
              <w:ind w:left="140"/>
              <w:rPr>
                <w:rFonts w:ascii="Century Gothic" w:eastAsia="Century Gothic" w:hAnsi="Century Gothic"/>
                <w:sz w:val="24"/>
              </w:rPr>
            </w:pPr>
            <w:r>
              <w:rPr>
                <w:rFonts w:ascii="Century Gothic" w:eastAsia="Century Gothic" w:hAnsi="Century Gothic"/>
                <w:sz w:val="24"/>
                <w:lang w:val="en-US"/>
              </w:rPr>
              <w:t xml:space="preserve">Jakarta, </w:t>
            </w:r>
            <w:r w:rsidR="00246D86">
              <w:rPr>
                <w:rFonts w:ascii="Century Gothic" w:eastAsia="Century Gothic" w:hAnsi="Century Gothic"/>
                <w:sz w:val="24"/>
              </w:rPr>
              <w:t>11 Maret 2017</w:t>
            </w:r>
          </w:p>
        </w:tc>
      </w:tr>
    </w:tbl>
    <w:p w:rsidR="00246D86" w:rsidRDefault="00246D86" w:rsidP="00246D86">
      <w:pPr>
        <w:spacing w:line="262" w:lineRule="exact"/>
        <w:rPr>
          <w:rFonts w:ascii="Times New Roman" w:eastAsia="Times New Roman" w:hAnsi="Times New Roman"/>
          <w:lang w:val="en-US"/>
        </w:rPr>
      </w:pPr>
    </w:p>
    <w:p w:rsidR="002030EC" w:rsidRPr="002030EC" w:rsidRDefault="002030EC" w:rsidP="00246D86">
      <w:pPr>
        <w:spacing w:line="262" w:lineRule="exact"/>
        <w:rPr>
          <w:rFonts w:ascii="Times New Roman" w:eastAsia="Times New Roman" w:hAnsi="Times New Roman"/>
          <w:lang w:val="en-US"/>
        </w:rPr>
      </w:pPr>
    </w:p>
    <w:p w:rsidR="00246D86" w:rsidRDefault="00856585" w:rsidP="00246D86">
      <w:pPr>
        <w:spacing w:line="0" w:lineRule="atLeast"/>
        <w:ind w:left="20"/>
        <w:rPr>
          <w:rFonts w:ascii="Century Gothic" w:eastAsia="Century Gothic" w:hAnsi="Century Gothic"/>
          <w:sz w:val="24"/>
        </w:rPr>
      </w:pPr>
      <w:r>
        <w:rPr>
          <w:rFonts w:ascii="Century Gothic" w:eastAsia="Century Gothic" w:hAnsi="Century Gothic"/>
          <w:sz w:val="24"/>
          <w:lang w:val="en-US"/>
        </w:rPr>
        <w:t xml:space="preserve">Kepada </w:t>
      </w:r>
      <w:r w:rsidR="00246D86">
        <w:rPr>
          <w:rFonts w:ascii="Century Gothic" w:eastAsia="Century Gothic" w:hAnsi="Century Gothic"/>
          <w:sz w:val="24"/>
        </w:rPr>
        <w:t>Yth.</w:t>
      </w:r>
    </w:p>
    <w:p w:rsidR="00246D86" w:rsidRDefault="00246D86" w:rsidP="00246D86">
      <w:pPr>
        <w:spacing w:line="229" w:lineRule="auto"/>
        <w:ind w:left="20"/>
        <w:rPr>
          <w:rFonts w:ascii="Century Gothic" w:eastAsia="Century Gothic" w:hAnsi="Century Gothic"/>
          <w:sz w:val="24"/>
        </w:rPr>
      </w:pPr>
      <w:r>
        <w:rPr>
          <w:rFonts w:ascii="Century Gothic" w:eastAsia="Century Gothic" w:hAnsi="Century Gothic"/>
          <w:sz w:val="24"/>
        </w:rPr>
        <w:t>Marketing Manager</w:t>
      </w:r>
    </w:p>
    <w:p w:rsidR="00246D86" w:rsidRDefault="00246D86" w:rsidP="00246D86">
      <w:pPr>
        <w:spacing w:line="0" w:lineRule="atLeast"/>
        <w:ind w:left="20"/>
        <w:rPr>
          <w:rFonts w:ascii="Century Gothic" w:eastAsia="Century Gothic" w:hAnsi="Century Gothic"/>
          <w:b/>
          <w:sz w:val="24"/>
        </w:rPr>
      </w:pPr>
      <w:r>
        <w:rPr>
          <w:rFonts w:ascii="Century Gothic" w:eastAsia="Century Gothic" w:hAnsi="Century Gothic"/>
          <w:b/>
          <w:sz w:val="24"/>
        </w:rPr>
        <w:t>PT ABADI JAYA</w:t>
      </w:r>
    </w:p>
    <w:p w:rsidR="00246D86" w:rsidRDefault="00246D86" w:rsidP="00246D86">
      <w:pPr>
        <w:spacing w:line="13" w:lineRule="exact"/>
        <w:rPr>
          <w:rFonts w:ascii="Times New Roman" w:eastAsia="Times New Roman" w:hAnsi="Times New Roman"/>
        </w:rPr>
      </w:pPr>
    </w:p>
    <w:p w:rsidR="00246D86" w:rsidRPr="002030EC" w:rsidRDefault="002030EC" w:rsidP="00246D86">
      <w:pPr>
        <w:spacing w:line="0" w:lineRule="atLeast"/>
        <w:ind w:left="20"/>
        <w:rPr>
          <w:rFonts w:ascii="Century Gothic" w:eastAsia="Century Gothic" w:hAnsi="Century Gothic"/>
          <w:sz w:val="24"/>
          <w:lang w:val="en-US"/>
        </w:rPr>
      </w:pPr>
      <w:r>
        <w:rPr>
          <w:rFonts w:ascii="Century Gothic" w:eastAsia="Century Gothic" w:hAnsi="Century Gothic"/>
          <w:sz w:val="24"/>
        </w:rPr>
        <w:t xml:space="preserve">Jl. Kramat Raya </w:t>
      </w:r>
      <w:r>
        <w:rPr>
          <w:rFonts w:ascii="Century Gothic" w:eastAsia="Century Gothic" w:hAnsi="Century Gothic"/>
          <w:sz w:val="24"/>
          <w:lang w:val="en-US"/>
        </w:rPr>
        <w:t>N</w:t>
      </w:r>
      <w:r w:rsidR="00385FE1">
        <w:rPr>
          <w:rFonts w:ascii="Century Gothic" w:eastAsia="Century Gothic" w:hAnsi="Century Gothic"/>
          <w:sz w:val="24"/>
        </w:rPr>
        <w:t>o.</w:t>
      </w:r>
      <w:r w:rsidR="00385FE1">
        <w:rPr>
          <w:rFonts w:ascii="Century Gothic" w:eastAsia="Century Gothic" w:hAnsi="Century Gothic"/>
          <w:sz w:val="24"/>
          <w:lang w:val="en-US"/>
        </w:rPr>
        <w:t>1</w:t>
      </w:r>
      <w:r>
        <w:rPr>
          <w:rFonts w:ascii="Century Gothic" w:eastAsia="Century Gothic" w:hAnsi="Century Gothic"/>
          <w:sz w:val="24"/>
        </w:rPr>
        <w:t>1</w:t>
      </w:r>
    </w:p>
    <w:p w:rsidR="00246D86" w:rsidRDefault="00246D86" w:rsidP="00246D86">
      <w:pPr>
        <w:spacing w:line="1" w:lineRule="exact"/>
        <w:rPr>
          <w:rFonts w:ascii="Times New Roman" w:eastAsia="Times New Roman" w:hAnsi="Times New Roman"/>
        </w:rPr>
      </w:pPr>
    </w:p>
    <w:p w:rsidR="00246D86" w:rsidRDefault="00246D86" w:rsidP="00246D86">
      <w:pPr>
        <w:spacing w:line="0" w:lineRule="atLeast"/>
        <w:ind w:left="20"/>
        <w:rPr>
          <w:rFonts w:ascii="Century Gothic" w:eastAsia="Century Gothic" w:hAnsi="Century Gothic"/>
          <w:sz w:val="24"/>
        </w:rPr>
      </w:pPr>
      <w:r>
        <w:rPr>
          <w:rFonts w:ascii="Century Gothic" w:eastAsia="Century Gothic" w:hAnsi="Century Gothic"/>
          <w:sz w:val="24"/>
        </w:rPr>
        <w:t>Jakarta Pusat</w:t>
      </w:r>
    </w:p>
    <w:p w:rsidR="00246D86" w:rsidRDefault="00246D86" w:rsidP="00246D86">
      <w:pPr>
        <w:spacing w:line="294" w:lineRule="exact"/>
        <w:rPr>
          <w:rFonts w:ascii="Times New Roman" w:eastAsia="Times New Roman" w:hAnsi="Times New Roman"/>
        </w:rPr>
      </w:pPr>
    </w:p>
    <w:p w:rsidR="00246D86" w:rsidRDefault="00371929" w:rsidP="00246D86">
      <w:pPr>
        <w:spacing w:line="0" w:lineRule="atLeast"/>
        <w:ind w:right="20"/>
        <w:jc w:val="center"/>
        <w:rPr>
          <w:rFonts w:ascii="Century Gothic" w:eastAsia="Century Gothic" w:hAnsi="Century Gothic"/>
          <w:sz w:val="24"/>
        </w:rPr>
      </w:pPr>
      <w:r>
        <w:rPr>
          <w:rFonts w:ascii="Century Gothic" w:eastAsia="Century Gothic" w:hAnsi="Century Gothic"/>
          <w:sz w:val="24"/>
        </w:rPr>
        <w:t>Hal</w:t>
      </w:r>
      <w:r w:rsidR="00246D86">
        <w:rPr>
          <w:rFonts w:ascii="Century Gothic" w:eastAsia="Century Gothic" w:hAnsi="Century Gothic"/>
          <w:sz w:val="24"/>
        </w:rPr>
        <w:t>: Pemasangn Iklan</w:t>
      </w:r>
    </w:p>
    <w:p w:rsidR="00246D86" w:rsidRDefault="00246D86" w:rsidP="00246D86">
      <w:pPr>
        <w:spacing w:line="294" w:lineRule="exact"/>
        <w:rPr>
          <w:rFonts w:ascii="Times New Roman" w:eastAsia="Times New Roman" w:hAnsi="Times New Roman"/>
        </w:rPr>
      </w:pPr>
    </w:p>
    <w:p w:rsidR="00246D86" w:rsidRDefault="00246D86" w:rsidP="00246D86">
      <w:pPr>
        <w:spacing w:line="0" w:lineRule="atLeast"/>
        <w:ind w:left="20"/>
        <w:rPr>
          <w:rFonts w:ascii="Century Gothic" w:eastAsia="Century Gothic" w:hAnsi="Century Gothic"/>
          <w:sz w:val="24"/>
        </w:rPr>
      </w:pPr>
      <w:r>
        <w:rPr>
          <w:rFonts w:ascii="Century Gothic" w:eastAsia="Century Gothic" w:hAnsi="Century Gothic"/>
          <w:sz w:val="24"/>
        </w:rPr>
        <w:t>Dengan hormat,</w:t>
      </w:r>
    </w:p>
    <w:p w:rsidR="00246D86" w:rsidRDefault="00246D86" w:rsidP="00246D86">
      <w:pPr>
        <w:spacing w:line="1" w:lineRule="exact"/>
        <w:rPr>
          <w:rFonts w:ascii="Times New Roman" w:eastAsia="Times New Roman" w:hAnsi="Times New Roman"/>
        </w:rPr>
      </w:pPr>
    </w:p>
    <w:p w:rsidR="00246D86" w:rsidRDefault="00246D86" w:rsidP="00246D86">
      <w:pPr>
        <w:spacing w:line="0" w:lineRule="atLeast"/>
        <w:ind w:left="20" w:right="40" w:firstLine="720"/>
        <w:jc w:val="both"/>
        <w:rPr>
          <w:rFonts w:ascii="Century Gothic" w:eastAsia="Century Gothic" w:hAnsi="Century Gothic"/>
          <w:sz w:val="24"/>
        </w:rPr>
      </w:pPr>
      <w:r>
        <w:rPr>
          <w:rFonts w:ascii="Century Gothic" w:eastAsia="Century Gothic" w:hAnsi="Century Gothic"/>
          <w:sz w:val="24"/>
        </w:rPr>
        <w:t>Menanggapi surat p</w:t>
      </w:r>
      <w:r w:rsidR="002030EC">
        <w:rPr>
          <w:rFonts w:ascii="Century Gothic" w:eastAsia="Century Gothic" w:hAnsi="Century Gothic"/>
          <w:sz w:val="24"/>
        </w:rPr>
        <w:t>ermintaan penawaran Saudara No.</w:t>
      </w:r>
      <w:r>
        <w:rPr>
          <w:rFonts w:ascii="Century Gothic" w:eastAsia="Century Gothic" w:hAnsi="Century Gothic"/>
          <w:sz w:val="24"/>
        </w:rPr>
        <w:t>8/SJ/pp/II/17, bersama ini kami menawarkan pemasangan iklan pada media cetak kami sebagai berikut :</w:t>
      </w:r>
    </w:p>
    <w:tbl>
      <w:tblPr>
        <w:tblW w:w="0" w:type="auto"/>
        <w:tblInd w:w="380" w:type="dxa"/>
        <w:tblLayout w:type="fixed"/>
        <w:tblCellMar>
          <w:left w:w="0" w:type="dxa"/>
          <w:right w:w="0" w:type="dxa"/>
        </w:tblCellMar>
        <w:tblLook w:val="0000" w:firstRow="0" w:lastRow="0" w:firstColumn="0" w:lastColumn="0" w:noHBand="0" w:noVBand="0"/>
      </w:tblPr>
      <w:tblGrid>
        <w:gridCol w:w="280"/>
        <w:gridCol w:w="1840"/>
        <w:gridCol w:w="1580"/>
      </w:tblGrid>
      <w:tr w:rsidR="00246D86" w:rsidTr="00AD637E">
        <w:trPr>
          <w:trHeight w:val="326"/>
        </w:trPr>
        <w:tc>
          <w:tcPr>
            <w:tcW w:w="280" w:type="dxa"/>
            <w:shd w:val="clear" w:color="auto" w:fill="auto"/>
            <w:vAlign w:val="bottom"/>
          </w:tcPr>
          <w:p w:rsidR="00246D86" w:rsidRDefault="00246D86" w:rsidP="00AD637E">
            <w:pPr>
              <w:spacing w:line="0" w:lineRule="atLeast"/>
              <w:jc w:val="right"/>
              <w:rPr>
                <w:rFonts w:ascii="Century Gothic" w:eastAsia="Century Gothic" w:hAnsi="Century Gothic"/>
                <w:w w:val="90"/>
                <w:sz w:val="24"/>
              </w:rPr>
            </w:pPr>
            <w:r>
              <w:rPr>
                <w:rFonts w:ascii="Century Gothic" w:eastAsia="Century Gothic" w:hAnsi="Century Gothic"/>
                <w:w w:val="90"/>
                <w:sz w:val="24"/>
              </w:rPr>
              <w:t>1.</w:t>
            </w:r>
          </w:p>
        </w:tc>
        <w:tc>
          <w:tcPr>
            <w:tcW w:w="1840" w:type="dxa"/>
            <w:shd w:val="clear" w:color="auto" w:fill="auto"/>
            <w:vAlign w:val="bottom"/>
          </w:tcPr>
          <w:p w:rsidR="00246D86" w:rsidRDefault="00246D86" w:rsidP="00AD637E">
            <w:pPr>
              <w:spacing w:line="0" w:lineRule="atLeast"/>
              <w:ind w:left="80"/>
              <w:rPr>
                <w:rFonts w:ascii="Century Gothic" w:eastAsia="Century Gothic" w:hAnsi="Century Gothic"/>
                <w:sz w:val="24"/>
              </w:rPr>
            </w:pPr>
            <w:r>
              <w:rPr>
                <w:rFonts w:ascii="Century Gothic" w:eastAsia="Century Gothic" w:hAnsi="Century Gothic"/>
                <w:sz w:val="24"/>
              </w:rPr>
              <w:t>Iklan 1 baris</w:t>
            </w:r>
          </w:p>
        </w:tc>
        <w:tc>
          <w:tcPr>
            <w:tcW w:w="1580" w:type="dxa"/>
            <w:shd w:val="clear" w:color="auto" w:fill="auto"/>
            <w:vAlign w:val="bottom"/>
          </w:tcPr>
          <w:p w:rsidR="00246D86" w:rsidRDefault="00246D86" w:rsidP="00AD637E">
            <w:pPr>
              <w:spacing w:line="0" w:lineRule="atLeast"/>
              <w:ind w:left="400"/>
              <w:rPr>
                <w:rFonts w:ascii="Century Gothic" w:eastAsia="Century Gothic" w:hAnsi="Century Gothic"/>
                <w:w w:val="98"/>
                <w:sz w:val="24"/>
              </w:rPr>
            </w:pPr>
            <w:r>
              <w:rPr>
                <w:rFonts w:ascii="Century Gothic" w:eastAsia="Century Gothic" w:hAnsi="Century Gothic"/>
                <w:w w:val="98"/>
                <w:sz w:val="24"/>
              </w:rPr>
              <w:t>Rp. 10.000</w:t>
            </w:r>
          </w:p>
        </w:tc>
      </w:tr>
      <w:tr w:rsidR="00246D86" w:rsidTr="00AD637E">
        <w:trPr>
          <w:trHeight w:val="338"/>
        </w:trPr>
        <w:tc>
          <w:tcPr>
            <w:tcW w:w="280" w:type="dxa"/>
            <w:shd w:val="clear" w:color="auto" w:fill="auto"/>
            <w:vAlign w:val="bottom"/>
          </w:tcPr>
          <w:p w:rsidR="00246D86" w:rsidRDefault="00246D86" w:rsidP="00AD637E">
            <w:pPr>
              <w:spacing w:line="0" w:lineRule="atLeast"/>
              <w:jc w:val="right"/>
              <w:rPr>
                <w:rFonts w:ascii="Century Gothic" w:eastAsia="Century Gothic" w:hAnsi="Century Gothic"/>
                <w:w w:val="90"/>
                <w:sz w:val="24"/>
              </w:rPr>
            </w:pPr>
            <w:r>
              <w:rPr>
                <w:rFonts w:ascii="Century Gothic" w:eastAsia="Century Gothic" w:hAnsi="Century Gothic"/>
                <w:w w:val="90"/>
                <w:sz w:val="24"/>
              </w:rPr>
              <w:t>2.</w:t>
            </w:r>
          </w:p>
        </w:tc>
        <w:tc>
          <w:tcPr>
            <w:tcW w:w="1840" w:type="dxa"/>
            <w:shd w:val="clear" w:color="auto" w:fill="auto"/>
            <w:vAlign w:val="bottom"/>
          </w:tcPr>
          <w:p w:rsidR="00246D86" w:rsidRDefault="00246D86" w:rsidP="00AD637E">
            <w:pPr>
              <w:spacing w:line="0" w:lineRule="atLeast"/>
              <w:ind w:left="80"/>
              <w:rPr>
                <w:rFonts w:ascii="Century Gothic" w:eastAsia="Century Gothic" w:hAnsi="Century Gothic"/>
                <w:sz w:val="24"/>
              </w:rPr>
            </w:pPr>
            <w:r>
              <w:rPr>
                <w:rFonts w:ascii="Century Gothic" w:eastAsia="Century Gothic" w:hAnsi="Century Gothic"/>
                <w:sz w:val="24"/>
              </w:rPr>
              <w:t>Iklan 2 baris</w:t>
            </w:r>
          </w:p>
        </w:tc>
        <w:tc>
          <w:tcPr>
            <w:tcW w:w="1580" w:type="dxa"/>
            <w:shd w:val="clear" w:color="auto" w:fill="auto"/>
            <w:vAlign w:val="bottom"/>
          </w:tcPr>
          <w:p w:rsidR="00246D86" w:rsidRDefault="00246D86" w:rsidP="00AD637E">
            <w:pPr>
              <w:spacing w:line="0" w:lineRule="atLeast"/>
              <w:ind w:left="400"/>
              <w:rPr>
                <w:rFonts w:ascii="Century Gothic" w:eastAsia="Century Gothic" w:hAnsi="Century Gothic"/>
                <w:w w:val="98"/>
                <w:sz w:val="24"/>
              </w:rPr>
            </w:pPr>
            <w:r>
              <w:rPr>
                <w:rFonts w:ascii="Century Gothic" w:eastAsia="Century Gothic" w:hAnsi="Century Gothic"/>
                <w:w w:val="98"/>
                <w:sz w:val="24"/>
              </w:rPr>
              <w:t>Rp. 17.500</w:t>
            </w:r>
          </w:p>
        </w:tc>
      </w:tr>
      <w:tr w:rsidR="00246D86" w:rsidTr="00AD637E">
        <w:trPr>
          <w:trHeight w:val="338"/>
        </w:trPr>
        <w:tc>
          <w:tcPr>
            <w:tcW w:w="280" w:type="dxa"/>
            <w:shd w:val="clear" w:color="auto" w:fill="auto"/>
            <w:vAlign w:val="bottom"/>
          </w:tcPr>
          <w:p w:rsidR="00246D86" w:rsidRDefault="00246D86" w:rsidP="00AD637E">
            <w:pPr>
              <w:spacing w:line="0" w:lineRule="atLeast"/>
              <w:jc w:val="right"/>
              <w:rPr>
                <w:rFonts w:ascii="Century Gothic" w:eastAsia="Century Gothic" w:hAnsi="Century Gothic"/>
                <w:w w:val="90"/>
                <w:sz w:val="24"/>
              </w:rPr>
            </w:pPr>
            <w:r>
              <w:rPr>
                <w:rFonts w:ascii="Century Gothic" w:eastAsia="Century Gothic" w:hAnsi="Century Gothic"/>
                <w:w w:val="90"/>
                <w:sz w:val="24"/>
              </w:rPr>
              <w:t>3.</w:t>
            </w:r>
          </w:p>
        </w:tc>
        <w:tc>
          <w:tcPr>
            <w:tcW w:w="1840" w:type="dxa"/>
            <w:shd w:val="clear" w:color="auto" w:fill="auto"/>
            <w:vAlign w:val="bottom"/>
          </w:tcPr>
          <w:p w:rsidR="00246D86" w:rsidRDefault="00246D86" w:rsidP="00AD637E">
            <w:pPr>
              <w:spacing w:line="0" w:lineRule="atLeast"/>
              <w:ind w:left="80"/>
              <w:rPr>
                <w:rFonts w:ascii="Century Gothic" w:eastAsia="Century Gothic" w:hAnsi="Century Gothic"/>
                <w:sz w:val="24"/>
              </w:rPr>
            </w:pPr>
            <w:r>
              <w:rPr>
                <w:rFonts w:ascii="Century Gothic" w:eastAsia="Century Gothic" w:hAnsi="Century Gothic"/>
                <w:sz w:val="24"/>
              </w:rPr>
              <w:t>Iklan 3 baris</w:t>
            </w:r>
          </w:p>
        </w:tc>
        <w:tc>
          <w:tcPr>
            <w:tcW w:w="1580" w:type="dxa"/>
            <w:shd w:val="clear" w:color="auto" w:fill="auto"/>
            <w:vAlign w:val="bottom"/>
          </w:tcPr>
          <w:p w:rsidR="00246D86" w:rsidRDefault="00246D86" w:rsidP="00AD637E">
            <w:pPr>
              <w:spacing w:line="0" w:lineRule="atLeast"/>
              <w:ind w:left="400"/>
              <w:rPr>
                <w:rFonts w:ascii="Century Gothic" w:eastAsia="Century Gothic" w:hAnsi="Century Gothic"/>
                <w:w w:val="98"/>
                <w:sz w:val="24"/>
              </w:rPr>
            </w:pPr>
            <w:r>
              <w:rPr>
                <w:rFonts w:ascii="Century Gothic" w:eastAsia="Century Gothic" w:hAnsi="Century Gothic"/>
                <w:w w:val="98"/>
                <w:sz w:val="24"/>
              </w:rPr>
              <w:t>Rp. 25.000</w:t>
            </w:r>
          </w:p>
        </w:tc>
      </w:tr>
    </w:tbl>
    <w:p w:rsidR="00246D86" w:rsidRDefault="00246D86" w:rsidP="00246D86">
      <w:pPr>
        <w:spacing w:line="305" w:lineRule="exact"/>
        <w:rPr>
          <w:rFonts w:ascii="Times New Roman" w:eastAsia="Times New Roman" w:hAnsi="Times New Roman"/>
        </w:rPr>
      </w:pPr>
    </w:p>
    <w:p w:rsidR="00246D86" w:rsidRDefault="00246D86" w:rsidP="00246D86">
      <w:pPr>
        <w:spacing w:line="0" w:lineRule="atLeast"/>
        <w:ind w:left="20" w:right="40" w:firstLine="360"/>
        <w:jc w:val="both"/>
        <w:rPr>
          <w:rFonts w:ascii="Century Gothic" w:eastAsia="Century Gothic" w:hAnsi="Century Gothic"/>
          <w:sz w:val="24"/>
        </w:rPr>
      </w:pPr>
      <w:r>
        <w:rPr>
          <w:rFonts w:ascii="Century Gothic" w:eastAsia="Century Gothic" w:hAnsi="Century Gothic"/>
          <w:sz w:val="24"/>
        </w:rPr>
        <w:t>Harga tersebut sudah harga diskon, tetapi belum termasuk PPN. Bila Saudara memasang iklan sedikitnya 10 baris, maka biaya PPN kami yang tanggung.</w:t>
      </w:r>
    </w:p>
    <w:p w:rsidR="00246D86" w:rsidRDefault="00246D86" w:rsidP="00246D86">
      <w:pPr>
        <w:spacing w:line="266" w:lineRule="auto"/>
        <w:ind w:left="20" w:right="40" w:firstLine="360"/>
        <w:jc w:val="both"/>
        <w:rPr>
          <w:rFonts w:ascii="Century Gothic" w:eastAsia="Century Gothic" w:hAnsi="Century Gothic"/>
          <w:sz w:val="24"/>
        </w:rPr>
      </w:pPr>
      <w:r>
        <w:rPr>
          <w:rFonts w:ascii="Century Gothic" w:eastAsia="Century Gothic" w:hAnsi="Century Gothic"/>
          <w:sz w:val="24"/>
        </w:rPr>
        <w:t>Pesanan Saudara kami tunggu. Atas perhatian dan kerjasamanya, kami ucapkan terima kasih.</w:t>
      </w:r>
    </w:p>
    <w:p w:rsidR="00246D86" w:rsidRDefault="00246D86" w:rsidP="00246D86">
      <w:pPr>
        <w:spacing w:line="231" w:lineRule="exact"/>
        <w:rPr>
          <w:rFonts w:ascii="Times New Roman" w:eastAsia="Times New Roman" w:hAnsi="Times New Roman"/>
        </w:rPr>
      </w:pPr>
    </w:p>
    <w:p w:rsidR="00246D86" w:rsidRDefault="00246D86" w:rsidP="00246D86">
      <w:pPr>
        <w:spacing w:line="0" w:lineRule="atLeast"/>
        <w:ind w:left="5780"/>
        <w:rPr>
          <w:rFonts w:ascii="Century Gothic" w:eastAsia="Century Gothic" w:hAnsi="Century Gothic"/>
          <w:sz w:val="24"/>
        </w:rPr>
      </w:pPr>
      <w:r>
        <w:rPr>
          <w:rFonts w:ascii="Century Gothic" w:eastAsia="Century Gothic" w:hAnsi="Century Gothic"/>
          <w:sz w:val="24"/>
        </w:rPr>
        <w:t>Hormat kami,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377" w:lineRule="exact"/>
        <w:rPr>
          <w:rFonts w:ascii="Times New Roman" w:eastAsia="Times New Roman" w:hAnsi="Times New Roman"/>
        </w:rPr>
      </w:pPr>
    </w:p>
    <w:p w:rsidR="00246D86" w:rsidRPr="002030EC" w:rsidRDefault="00246D86" w:rsidP="00246D86">
      <w:pPr>
        <w:spacing w:line="0" w:lineRule="atLeast"/>
        <w:ind w:left="5780"/>
        <w:rPr>
          <w:rFonts w:ascii="Century Gothic" w:eastAsia="Century Gothic" w:hAnsi="Century Gothic"/>
          <w:sz w:val="24"/>
          <w:u w:val="single"/>
        </w:rPr>
      </w:pPr>
      <w:r w:rsidRPr="002030EC">
        <w:rPr>
          <w:rFonts w:ascii="Century Gothic" w:eastAsia="Century Gothic" w:hAnsi="Century Gothic"/>
          <w:sz w:val="24"/>
          <w:u w:val="single"/>
        </w:rPr>
        <w:t>Dani Kurniawan</w:t>
      </w:r>
    </w:p>
    <w:p w:rsidR="00246D86" w:rsidRDefault="00246D86" w:rsidP="00246D86">
      <w:pPr>
        <w:spacing w:line="1" w:lineRule="exact"/>
        <w:rPr>
          <w:rFonts w:ascii="Times New Roman" w:eastAsia="Times New Roman" w:hAnsi="Times New Roman"/>
        </w:rPr>
      </w:pPr>
    </w:p>
    <w:p w:rsidR="00246D86" w:rsidRDefault="00246D86" w:rsidP="00246D86">
      <w:pPr>
        <w:spacing w:line="0" w:lineRule="atLeast"/>
        <w:ind w:left="5780"/>
        <w:rPr>
          <w:rFonts w:ascii="Century Gothic" w:eastAsia="Century Gothic" w:hAnsi="Century Gothic"/>
          <w:sz w:val="24"/>
        </w:rPr>
      </w:pPr>
      <w:r>
        <w:rPr>
          <w:rFonts w:ascii="Century Gothic" w:eastAsia="Century Gothic" w:hAnsi="Century Gothic"/>
          <w:sz w:val="24"/>
        </w:rPr>
        <w:t>Marketing Manager</w:t>
      </w:r>
    </w:p>
    <w:p w:rsidR="00246D86" w:rsidRDefault="00246D86" w:rsidP="00246D86">
      <w:pPr>
        <w:spacing w:line="0" w:lineRule="atLeast"/>
        <w:ind w:left="5780"/>
        <w:rPr>
          <w:rFonts w:ascii="Century Gothic" w:eastAsia="Century Gothic" w:hAnsi="Century Gothic"/>
          <w:sz w:val="24"/>
        </w:rPr>
        <w:sectPr w:rsidR="00246D86">
          <w:pgSz w:w="11900" w:h="16838"/>
          <w:pgMar w:top="1406" w:right="1406" w:bottom="1440" w:left="1420" w:header="0" w:footer="0" w:gutter="0"/>
          <w:cols w:space="0" w:equalWidth="0">
            <w:col w:w="9080"/>
          </w:cols>
          <w:docGrid w:linePitch="360"/>
        </w:sectPr>
      </w:pPr>
    </w:p>
    <w:p w:rsidR="00246D86" w:rsidRDefault="00246D86" w:rsidP="00246D86">
      <w:pPr>
        <w:tabs>
          <w:tab w:val="left" w:pos="8000"/>
        </w:tabs>
        <w:spacing w:line="0" w:lineRule="atLeast"/>
        <w:ind w:left="3400"/>
        <w:rPr>
          <w:rFonts w:ascii="Book Antiqua" w:eastAsia="Book Antiqua" w:hAnsi="Book Antiqua"/>
          <w:sz w:val="23"/>
        </w:rPr>
      </w:pPr>
      <w:bookmarkStart w:id="8" w:name="page10"/>
      <w:bookmarkEnd w:id="8"/>
      <w:r>
        <w:rPr>
          <w:rFonts w:ascii="Century Gothic" w:eastAsia="Century Gothic" w:hAnsi="Century Gothic"/>
          <w:noProof/>
          <w:sz w:val="24"/>
          <w:lang w:val="en-US" w:eastAsia="en-US"/>
        </w:rPr>
        <w:lastRenderedPageBreak/>
        <w:drawing>
          <wp:anchor distT="0" distB="0" distL="114300" distR="114300" simplePos="0" relativeHeight="251758592" behindDoc="1" locked="0" layoutInCell="1" allowOverlap="1">
            <wp:simplePos x="0" y="0"/>
            <wp:positionH relativeFrom="page">
              <wp:posOffset>5883910</wp:posOffset>
            </wp:positionH>
            <wp:positionV relativeFrom="page">
              <wp:posOffset>871855</wp:posOffset>
            </wp:positionV>
            <wp:extent cx="836930" cy="379730"/>
            <wp:effectExtent l="19050" t="0" r="127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cstate="print"/>
                    <a:srcRect/>
                    <a:stretch>
                      <a:fillRect/>
                    </a:stretch>
                  </pic:blipFill>
                  <pic:spPr bwMode="auto">
                    <a:xfrm>
                      <a:off x="0" y="0"/>
                      <a:ext cx="836930" cy="379730"/>
                    </a:xfrm>
                    <a:prstGeom prst="rect">
                      <a:avLst/>
                    </a:prstGeom>
                    <a:noFill/>
                  </pic:spPr>
                </pic:pic>
              </a:graphicData>
            </a:graphic>
          </wp:anchor>
        </w:drawing>
      </w:r>
      <w:r>
        <w:rPr>
          <w:b/>
          <w:sz w:val="36"/>
        </w:rPr>
        <w:t>PT ABADI JAYA</w:t>
      </w:r>
      <w:r>
        <w:rPr>
          <w:rFonts w:ascii="Times New Roman" w:eastAsia="Times New Roman" w:hAnsi="Times New Roman"/>
        </w:rPr>
        <w:tab/>
      </w:r>
      <w:r>
        <w:rPr>
          <w:rFonts w:ascii="Book Antiqua" w:eastAsia="Book Antiqua" w:hAnsi="Book Antiqua"/>
          <w:sz w:val="23"/>
        </w:rPr>
        <w:t>Surat 7</w:t>
      </w:r>
    </w:p>
    <w:p w:rsidR="00246D86" w:rsidRDefault="00246D86" w:rsidP="00246D86">
      <w:pPr>
        <w:spacing w:line="3" w:lineRule="exact"/>
        <w:rPr>
          <w:rFonts w:ascii="Times New Roman" w:eastAsia="Times New Roman" w:hAnsi="Times New Roman"/>
        </w:rPr>
      </w:pPr>
    </w:p>
    <w:p w:rsidR="00246D86" w:rsidRDefault="002030EC" w:rsidP="00246D86">
      <w:pPr>
        <w:spacing w:line="0" w:lineRule="atLeast"/>
        <w:ind w:right="6"/>
        <w:jc w:val="center"/>
        <w:rPr>
          <w:sz w:val="24"/>
        </w:rPr>
      </w:pPr>
      <w:r>
        <w:rPr>
          <w:sz w:val="24"/>
        </w:rPr>
        <w:t xml:space="preserve">Jl. Kramat Raya </w:t>
      </w:r>
      <w:r>
        <w:rPr>
          <w:sz w:val="24"/>
          <w:lang w:val="en-US"/>
        </w:rPr>
        <w:t>N</w:t>
      </w:r>
      <w:r w:rsidR="00246D86">
        <w:rPr>
          <w:sz w:val="24"/>
        </w:rPr>
        <w:t>o. 11, Jakarta Pusat</w:t>
      </w:r>
    </w:p>
    <w:p w:rsidR="00246D86" w:rsidRDefault="00246D86" w:rsidP="00246D86">
      <w:pPr>
        <w:spacing w:line="0" w:lineRule="atLeast"/>
        <w:ind w:right="6"/>
        <w:jc w:val="center"/>
        <w:rPr>
          <w:sz w:val="24"/>
        </w:rPr>
      </w:pPr>
      <w:r>
        <w:rPr>
          <w:sz w:val="24"/>
        </w:rPr>
        <w:t>Telp. 021- 3190-4598 Fax. 021-3190-4599</w:t>
      </w:r>
    </w:p>
    <w:p w:rsidR="00246D86" w:rsidRDefault="00246D86" w:rsidP="00246D86">
      <w:pPr>
        <w:spacing w:line="0" w:lineRule="atLeast"/>
        <w:ind w:right="6"/>
        <w:jc w:val="center"/>
        <w:rPr>
          <w:sz w:val="24"/>
        </w:rPr>
      </w:pPr>
      <w:r>
        <w:rPr>
          <w:sz w:val="24"/>
        </w:rPr>
        <w:t>Jakarta Pusat</w:t>
      </w:r>
    </w:p>
    <w:p w:rsidR="00246D86" w:rsidRDefault="00654895" w:rsidP="00246D86">
      <w:pPr>
        <w:spacing w:line="20" w:lineRule="exact"/>
        <w:rPr>
          <w:rFonts w:ascii="Times New Roman" w:eastAsia="Times New Roman" w:hAnsi="Times New Roman"/>
        </w:rPr>
      </w:pPr>
      <w:r>
        <w:rPr>
          <w:sz w:val="24"/>
        </w:rPr>
        <w:pict>
          <v:line id="_x0000_s1104" style="position:absolute;z-index:-251556864" from="-5.15pt,10.1pt" to="480.8pt,10.1pt" o:userdrawn="t" strokeweight=".72pt"/>
        </w:pict>
      </w:r>
    </w:p>
    <w:p w:rsidR="00246D86" w:rsidRDefault="00246D86" w:rsidP="00246D86">
      <w:pPr>
        <w:spacing w:line="200" w:lineRule="exact"/>
        <w:rPr>
          <w:rFonts w:ascii="Times New Roman" w:eastAsia="Times New Roman" w:hAnsi="Times New Roman"/>
        </w:rPr>
      </w:pPr>
    </w:p>
    <w:p w:rsidR="00246D86" w:rsidRDefault="00246D86" w:rsidP="00246D86">
      <w:pPr>
        <w:spacing w:line="365" w:lineRule="exact"/>
        <w:rPr>
          <w:rFonts w:ascii="Times New Roman" w:eastAsia="Times New Roman" w:hAnsi="Times New Roman"/>
        </w:rPr>
      </w:pPr>
    </w:p>
    <w:p w:rsidR="00246D86" w:rsidRDefault="002030EC" w:rsidP="00246D86">
      <w:pPr>
        <w:spacing w:line="0" w:lineRule="atLeast"/>
        <w:rPr>
          <w:sz w:val="24"/>
        </w:rPr>
      </w:pPr>
      <w:r>
        <w:rPr>
          <w:sz w:val="24"/>
          <w:lang w:val="en-US"/>
        </w:rPr>
        <w:t xml:space="preserve">Jakarta, </w:t>
      </w:r>
      <w:r w:rsidR="00246D86">
        <w:rPr>
          <w:sz w:val="24"/>
        </w:rPr>
        <w:t>2 Agustus 2017</w:t>
      </w:r>
    </w:p>
    <w:p w:rsidR="00246D86" w:rsidRDefault="00246D86" w:rsidP="00246D86">
      <w:pPr>
        <w:spacing w:line="2" w:lineRule="exact"/>
        <w:rPr>
          <w:rFonts w:ascii="Times New Roman" w:eastAsia="Times New Roman" w:hAnsi="Times New Roman"/>
        </w:rPr>
      </w:pPr>
    </w:p>
    <w:p w:rsidR="00246D86" w:rsidRDefault="002030EC" w:rsidP="00246D86">
      <w:pPr>
        <w:spacing w:line="0" w:lineRule="atLeast"/>
        <w:rPr>
          <w:sz w:val="24"/>
        </w:rPr>
      </w:pPr>
      <w:r>
        <w:rPr>
          <w:sz w:val="24"/>
        </w:rPr>
        <w:t>No.</w:t>
      </w:r>
      <w:r w:rsidR="00246D86">
        <w:rPr>
          <w:sz w:val="24"/>
        </w:rPr>
        <w:t>37/JB/ps/VIII/17</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Default="00856585" w:rsidP="00246D86">
      <w:pPr>
        <w:spacing w:line="0" w:lineRule="atLeast"/>
        <w:rPr>
          <w:sz w:val="24"/>
        </w:rPr>
      </w:pPr>
      <w:r>
        <w:rPr>
          <w:sz w:val="24"/>
          <w:lang w:val="en-US"/>
        </w:rPr>
        <w:t xml:space="preserve">Kepada </w:t>
      </w:r>
      <w:r w:rsidR="00246D86">
        <w:rPr>
          <w:sz w:val="24"/>
        </w:rPr>
        <w:t>Yth.</w:t>
      </w:r>
    </w:p>
    <w:p w:rsidR="00246D86" w:rsidRDefault="00246D86" w:rsidP="00246D86">
      <w:pPr>
        <w:spacing w:line="238" w:lineRule="auto"/>
        <w:rPr>
          <w:sz w:val="24"/>
        </w:rPr>
      </w:pPr>
      <w:r>
        <w:rPr>
          <w:sz w:val="24"/>
        </w:rPr>
        <w:t>Marketing Manager</w:t>
      </w:r>
    </w:p>
    <w:p w:rsidR="00246D86" w:rsidRDefault="00246D86" w:rsidP="00246D86">
      <w:pPr>
        <w:spacing w:line="0" w:lineRule="atLeast"/>
        <w:rPr>
          <w:b/>
          <w:sz w:val="24"/>
        </w:rPr>
      </w:pPr>
      <w:r>
        <w:rPr>
          <w:b/>
          <w:sz w:val="24"/>
        </w:rPr>
        <w:t>TOKO 123 KOMPUTER</w:t>
      </w:r>
    </w:p>
    <w:p w:rsidR="00246D86" w:rsidRDefault="00246D86" w:rsidP="00246D86">
      <w:pPr>
        <w:spacing w:line="2" w:lineRule="exact"/>
        <w:rPr>
          <w:rFonts w:ascii="Times New Roman" w:eastAsia="Times New Roman" w:hAnsi="Times New Roman"/>
        </w:rPr>
      </w:pPr>
    </w:p>
    <w:p w:rsidR="00246D86" w:rsidRDefault="002030EC" w:rsidP="00246D86">
      <w:pPr>
        <w:spacing w:line="0" w:lineRule="atLeast"/>
        <w:rPr>
          <w:sz w:val="24"/>
        </w:rPr>
      </w:pPr>
      <w:r>
        <w:rPr>
          <w:sz w:val="24"/>
        </w:rPr>
        <w:t>Jl. Glodok Raya No.</w:t>
      </w:r>
      <w:r w:rsidR="00246D86">
        <w:rPr>
          <w:sz w:val="24"/>
        </w:rPr>
        <w:t>10</w:t>
      </w:r>
    </w:p>
    <w:p w:rsidR="00246D86" w:rsidRDefault="00246D86" w:rsidP="00246D86">
      <w:pPr>
        <w:spacing w:line="0" w:lineRule="atLeast"/>
        <w:rPr>
          <w:sz w:val="24"/>
        </w:rPr>
      </w:pPr>
      <w:r>
        <w:rPr>
          <w:sz w:val="24"/>
        </w:rPr>
        <w:t>Jakarta</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Default="00371929" w:rsidP="00246D86">
      <w:pPr>
        <w:spacing w:line="0" w:lineRule="atLeast"/>
        <w:ind w:right="6"/>
        <w:jc w:val="center"/>
        <w:rPr>
          <w:sz w:val="24"/>
        </w:rPr>
      </w:pPr>
      <w:r>
        <w:rPr>
          <w:sz w:val="24"/>
        </w:rPr>
        <w:t>Hal</w:t>
      </w:r>
      <w:r w:rsidR="00246D86">
        <w:rPr>
          <w:sz w:val="24"/>
        </w:rPr>
        <w:t>: Pesanan</w:t>
      </w:r>
    </w:p>
    <w:p w:rsidR="00246D86" w:rsidRDefault="00246D86" w:rsidP="00246D86">
      <w:pPr>
        <w:spacing w:line="293" w:lineRule="exact"/>
        <w:rPr>
          <w:rFonts w:ascii="Times New Roman" w:eastAsia="Times New Roman" w:hAnsi="Times New Roman"/>
        </w:rPr>
      </w:pPr>
    </w:p>
    <w:p w:rsidR="00246D86" w:rsidRDefault="00246D86" w:rsidP="00246D86">
      <w:pPr>
        <w:spacing w:line="0" w:lineRule="atLeast"/>
        <w:rPr>
          <w:sz w:val="24"/>
        </w:rPr>
      </w:pPr>
      <w:r>
        <w:rPr>
          <w:sz w:val="24"/>
        </w:rPr>
        <w:t>Dengan hormat,</w:t>
      </w:r>
    </w:p>
    <w:p w:rsidR="00246D86" w:rsidRDefault="00246D86" w:rsidP="00246D86">
      <w:pPr>
        <w:spacing w:line="295" w:lineRule="exact"/>
        <w:rPr>
          <w:rFonts w:ascii="Times New Roman" w:eastAsia="Times New Roman" w:hAnsi="Times New Roman"/>
        </w:rPr>
      </w:pPr>
    </w:p>
    <w:p w:rsidR="00246D86" w:rsidRDefault="00246D86" w:rsidP="00246D86">
      <w:pPr>
        <w:spacing w:line="239" w:lineRule="auto"/>
        <w:ind w:right="6"/>
        <w:rPr>
          <w:sz w:val="24"/>
        </w:rPr>
      </w:pPr>
      <w:r>
        <w:rPr>
          <w:sz w:val="24"/>
        </w:rPr>
        <w:t>Berdasarkan informasi yang kami peroleh dari manajer pemasaran perusahaan Saudara, kami bermaksud memesan barang-barang sebagai berikut:</w:t>
      </w:r>
    </w:p>
    <w:p w:rsidR="00246D86" w:rsidRDefault="00246D86" w:rsidP="00246D86">
      <w:pPr>
        <w:spacing w:line="2" w:lineRule="exact"/>
        <w:rPr>
          <w:rFonts w:ascii="Times New Roman" w:eastAsia="Times New Roman" w:hAnsi="Times New Roman"/>
        </w:rPr>
      </w:pPr>
    </w:p>
    <w:p w:rsidR="00246D86" w:rsidRDefault="00246D86" w:rsidP="00F669AB">
      <w:pPr>
        <w:numPr>
          <w:ilvl w:val="0"/>
          <w:numId w:val="8"/>
        </w:numPr>
        <w:tabs>
          <w:tab w:val="left" w:pos="720"/>
        </w:tabs>
        <w:spacing w:line="0" w:lineRule="atLeast"/>
        <w:ind w:left="720" w:hanging="360"/>
        <w:rPr>
          <w:sz w:val="24"/>
        </w:rPr>
      </w:pPr>
      <w:r>
        <w:rPr>
          <w:sz w:val="24"/>
        </w:rPr>
        <w:t>2 unit laptop merk A</w:t>
      </w:r>
      <w:r w:rsidR="002030EC">
        <w:rPr>
          <w:sz w:val="24"/>
          <w:lang w:val="en-US"/>
        </w:rPr>
        <w:t>c</w:t>
      </w:r>
      <w:r>
        <w:rPr>
          <w:sz w:val="24"/>
        </w:rPr>
        <w:t>er</w:t>
      </w:r>
    </w:p>
    <w:p w:rsidR="00246D86" w:rsidRDefault="00246D86" w:rsidP="00246D86">
      <w:pPr>
        <w:spacing w:line="43" w:lineRule="exact"/>
        <w:rPr>
          <w:sz w:val="24"/>
        </w:rPr>
      </w:pPr>
    </w:p>
    <w:p w:rsidR="00246D86" w:rsidRDefault="00246D86" w:rsidP="00F669AB">
      <w:pPr>
        <w:numPr>
          <w:ilvl w:val="0"/>
          <w:numId w:val="8"/>
        </w:numPr>
        <w:tabs>
          <w:tab w:val="left" w:pos="720"/>
        </w:tabs>
        <w:spacing w:line="0" w:lineRule="atLeast"/>
        <w:ind w:left="720" w:hanging="360"/>
        <w:rPr>
          <w:sz w:val="24"/>
        </w:rPr>
      </w:pPr>
      <w:r>
        <w:rPr>
          <w:sz w:val="24"/>
        </w:rPr>
        <w:t>2 unit modem</w:t>
      </w:r>
    </w:p>
    <w:p w:rsidR="00246D86" w:rsidRDefault="00246D86" w:rsidP="00246D86">
      <w:pPr>
        <w:spacing w:line="43" w:lineRule="exact"/>
        <w:rPr>
          <w:sz w:val="24"/>
        </w:rPr>
      </w:pPr>
    </w:p>
    <w:p w:rsidR="00246D86" w:rsidRDefault="00246D86" w:rsidP="00F669AB">
      <w:pPr>
        <w:numPr>
          <w:ilvl w:val="0"/>
          <w:numId w:val="8"/>
        </w:numPr>
        <w:tabs>
          <w:tab w:val="left" w:pos="720"/>
        </w:tabs>
        <w:spacing w:line="0" w:lineRule="atLeast"/>
        <w:ind w:left="720" w:hanging="360"/>
        <w:rPr>
          <w:sz w:val="24"/>
        </w:rPr>
      </w:pPr>
      <w:r>
        <w:rPr>
          <w:sz w:val="24"/>
        </w:rPr>
        <w:t>1 unit printer</w:t>
      </w:r>
    </w:p>
    <w:p w:rsidR="00246D86" w:rsidRDefault="00246D86" w:rsidP="00246D86">
      <w:pPr>
        <w:spacing w:line="338" w:lineRule="exact"/>
        <w:rPr>
          <w:rFonts w:ascii="Times New Roman" w:eastAsia="Times New Roman" w:hAnsi="Times New Roman"/>
        </w:rPr>
      </w:pPr>
    </w:p>
    <w:p w:rsidR="00246D86" w:rsidRDefault="00246D86" w:rsidP="00246D86">
      <w:pPr>
        <w:spacing w:line="244" w:lineRule="auto"/>
        <w:ind w:right="6"/>
        <w:jc w:val="both"/>
        <w:rPr>
          <w:sz w:val="24"/>
        </w:rPr>
      </w:pPr>
      <w:r>
        <w:rPr>
          <w:sz w:val="24"/>
        </w:rPr>
        <w:t>Pembayaran kami lakukan secara kredit dengan 2 kali angsuran. Pembayaran pertama kami bayarkan ketika pesanan kami terima dan pembayaran kedua kami bayaran 1 bulan kemudian.</w:t>
      </w:r>
    </w:p>
    <w:p w:rsidR="00246D86" w:rsidRDefault="00246D86" w:rsidP="00246D86">
      <w:pPr>
        <w:spacing w:line="278" w:lineRule="exact"/>
        <w:rPr>
          <w:rFonts w:ascii="Times New Roman" w:eastAsia="Times New Roman" w:hAnsi="Times New Roman"/>
        </w:rPr>
      </w:pPr>
    </w:p>
    <w:p w:rsidR="00246D86" w:rsidRDefault="00246D86" w:rsidP="00246D86">
      <w:pPr>
        <w:spacing w:line="248" w:lineRule="auto"/>
        <w:ind w:right="6"/>
        <w:jc w:val="both"/>
        <w:rPr>
          <w:sz w:val="24"/>
        </w:rPr>
      </w:pPr>
      <w:r>
        <w:rPr>
          <w:sz w:val="24"/>
        </w:rPr>
        <w:t>Kami menunggu kabar dari Saudara, atas perhatian dan kerjasamanya kami ucapkan terima kasih.</w:t>
      </w:r>
    </w:p>
    <w:p w:rsidR="00246D86" w:rsidRDefault="00246D86" w:rsidP="00246D86">
      <w:pPr>
        <w:spacing w:line="200" w:lineRule="exact"/>
        <w:rPr>
          <w:rFonts w:ascii="Times New Roman" w:eastAsia="Times New Roman" w:hAnsi="Times New Roman"/>
        </w:rPr>
      </w:pPr>
    </w:p>
    <w:p w:rsidR="00246D86" w:rsidRDefault="00246D86" w:rsidP="00246D86">
      <w:pPr>
        <w:spacing w:line="366" w:lineRule="exact"/>
        <w:rPr>
          <w:rFonts w:ascii="Times New Roman" w:eastAsia="Times New Roman" w:hAnsi="Times New Roman"/>
        </w:rPr>
      </w:pPr>
    </w:p>
    <w:p w:rsidR="00246D86" w:rsidRDefault="00246D86" w:rsidP="00246D86">
      <w:pPr>
        <w:spacing w:line="0" w:lineRule="atLeast"/>
        <w:rPr>
          <w:sz w:val="24"/>
        </w:rPr>
      </w:pPr>
      <w:r>
        <w:rPr>
          <w:sz w:val="24"/>
        </w:rPr>
        <w:t>Hormat kami,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81" w:lineRule="exact"/>
        <w:rPr>
          <w:rFonts w:ascii="Times New Roman" w:eastAsia="Times New Roman" w:hAnsi="Times New Roman"/>
        </w:rPr>
      </w:pPr>
    </w:p>
    <w:p w:rsidR="00246D86" w:rsidRPr="00917339" w:rsidRDefault="00246D86" w:rsidP="00917339">
      <w:pPr>
        <w:contextualSpacing/>
        <w:rPr>
          <w:sz w:val="24"/>
          <w:u w:val="single"/>
          <w:lang w:val="en-US"/>
        </w:rPr>
      </w:pPr>
      <w:r w:rsidRPr="00917339">
        <w:rPr>
          <w:sz w:val="24"/>
          <w:u w:val="single"/>
        </w:rPr>
        <w:t>Indra Al Hanif, M</w:t>
      </w:r>
      <w:r w:rsidR="00917339">
        <w:rPr>
          <w:sz w:val="24"/>
          <w:u w:val="single"/>
          <w:lang w:val="en-US"/>
        </w:rPr>
        <w:t>.</w:t>
      </w:r>
      <w:r w:rsidR="00917339">
        <w:rPr>
          <w:sz w:val="24"/>
          <w:u w:val="single"/>
        </w:rPr>
        <w:t>BA</w:t>
      </w:r>
    </w:p>
    <w:p w:rsidR="00246D86" w:rsidRDefault="00246D86" w:rsidP="00917339">
      <w:pPr>
        <w:contextualSpacing/>
        <w:rPr>
          <w:sz w:val="24"/>
        </w:rPr>
      </w:pPr>
      <w:r>
        <w:rPr>
          <w:sz w:val="24"/>
        </w:rPr>
        <w:t>Marketing Manager</w:t>
      </w:r>
    </w:p>
    <w:p w:rsidR="00246D86" w:rsidRDefault="00246D86" w:rsidP="00246D86">
      <w:pPr>
        <w:spacing w:line="0" w:lineRule="atLeast"/>
        <w:rPr>
          <w:sz w:val="24"/>
          <w:lang w:val="en-US"/>
        </w:rPr>
      </w:pPr>
    </w:p>
    <w:p w:rsidR="001908F6" w:rsidRDefault="001908F6" w:rsidP="00246D86">
      <w:pPr>
        <w:spacing w:line="0" w:lineRule="atLeast"/>
        <w:rPr>
          <w:sz w:val="24"/>
          <w:lang w:val="en-US"/>
        </w:rPr>
      </w:pPr>
    </w:p>
    <w:p w:rsidR="001908F6" w:rsidRDefault="001908F6" w:rsidP="00246D86">
      <w:pPr>
        <w:spacing w:line="0" w:lineRule="atLeast"/>
        <w:rPr>
          <w:sz w:val="24"/>
          <w:lang w:val="en-US"/>
        </w:rPr>
      </w:pPr>
    </w:p>
    <w:p w:rsidR="001908F6" w:rsidRDefault="001908F6" w:rsidP="00246D86">
      <w:pPr>
        <w:spacing w:line="0" w:lineRule="atLeast"/>
        <w:rPr>
          <w:sz w:val="24"/>
          <w:lang w:val="en-US"/>
        </w:rPr>
      </w:pPr>
    </w:p>
    <w:p w:rsidR="001908F6" w:rsidRDefault="001908F6" w:rsidP="00246D86">
      <w:pPr>
        <w:spacing w:line="0" w:lineRule="atLeast"/>
        <w:rPr>
          <w:sz w:val="24"/>
          <w:lang w:val="en-US"/>
        </w:rPr>
      </w:pPr>
    </w:p>
    <w:p w:rsidR="001908F6" w:rsidRPr="001908F6" w:rsidRDefault="001908F6" w:rsidP="001908F6">
      <w:pPr>
        <w:spacing w:line="0" w:lineRule="atLeast"/>
        <w:rPr>
          <w:rFonts w:ascii="Book Antiqua" w:eastAsia="Book Antiqua" w:hAnsi="Book Antiqua"/>
          <w:sz w:val="23"/>
          <w:lang w:val="en-US"/>
        </w:rPr>
      </w:pPr>
      <w:r>
        <w:rPr>
          <w:noProof/>
          <w:sz w:val="24"/>
          <w:lang w:val="en-US" w:eastAsia="en-US"/>
        </w:rPr>
        <w:lastRenderedPageBreak/>
        <w:drawing>
          <wp:anchor distT="0" distB="0" distL="114300" distR="114300" simplePos="0" relativeHeight="252669952" behindDoc="1" locked="0" layoutInCell="1" allowOverlap="1">
            <wp:simplePos x="0" y="0"/>
            <wp:positionH relativeFrom="page">
              <wp:posOffset>5962650</wp:posOffset>
            </wp:positionH>
            <wp:positionV relativeFrom="page">
              <wp:posOffset>871268</wp:posOffset>
            </wp:positionV>
            <wp:extent cx="826339" cy="379562"/>
            <wp:effectExtent l="19050" t="0" r="0" b="0"/>
            <wp:wrapNone/>
            <wp:docPr id="8"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cstate="print"/>
                    <a:srcRect/>
                    <a:stretch>
                      <a:fillRect/>
                    </a:stretch>
                  </pic:blipFill>
                  <pic:spPr bwMode="auto">
                    <a:xfrm>
                      <a:off x="0" y="0"/>
                      <a:ext cx="826339" cy="379562"/>
                    </a:xfrm>
                    <a:prstGeom prst="rect">
                      <a:avLst/>
                    </a:prstGeom>
                    <a:noFill/>
                  </pic:spPr>
                </pic:pic>
              </a:graphicData>
            </a:graphic>
          </wp:anchor>
        </w:drawing>
      </w:r>
      <w:r>
        <w:rPr>
          <w:b/>
          <w:sz w:val="36"/>
          <w:lang w:val="en-US"/>
        </w:rPr>
        <w:t xml:space="preserve">                                         </w:t>
      </w:r>
      <w:r>
        <w:rPr>
          <w:b/>
          <w:sz w:val="36"/>
        </w:rPr>
        <w:t>PT ABADI JAYA</w:t>
      </w:r>
      <w:r>
        <w:rPr>
          <w:rFonts w:ascii="Times New Roman" w:eastAsia="Times New Roman" w:hAnsi="Times New Roman"/>
        </w:rPr>
        <w:tab/>
      </w:r>
      <w:r>
        <w:rPr>
          <w:rFonts w:ascii="Times New Roman" w:eastAsia="Times New Roman" w:hAnsi="Times New Roman"/>
          <w:lang w:val="en-US"/>
        </w:rPr>
        <w:t xml:space="preserve">                                                   </w:t>
      </w:r>
      <w:r>
        <w:rPr>
          <w:rFonts w:ascii="Book Antiqua" w:eastAsia="Book Antiqua" w:hAnsi="Book Antiqua"/>
          <w:sz w:val="23"/>
        </w:rPr>
        <w:t xml:space="preserve">Surat </w:t>
      </w:r>
      <w:r>
        <w:rPr>
          <w:rFonts w:ascii="Book Antiqua" w:eastAsia="Book Antiqua" w:hAnsi="Book Antiqua"/>
          <w:sz w:val="23"/>
          <w:lang w:val="en-US"/>
        </w:rPr>
        <w:t>8</w:t>
      </w:r>
    </w:p>
    <w:p w:rsidR="001908F6" w:rsidRDefault="001908F6" w:rsidP="001908F6">
      <w:pPr>
        <w:spacing w:line="3" w:lineRule="exact"/>
        <w:rPr>
          <w:rFonts w:ascii="Times New Roman" w:eastAsia="Times New Roman" w:hAnsi="Times New Roman"/>
        </w:rPr>
      </w:pPr>
    </w:p>
    <w:p w:rsidR="001908F6" w:rsidRDefault="001908F6" w:rsidP="001908F6">
      <w:pPr>
        <w:spacing w:line="0" w:lineRule="atLeast"/>
        <w:ind w:right="180"/>
        <w:jc w:val="center"/>
        <w:rPr>
          <w:sz w:val="24"/>
        </w:rPr>
      </w:pPr>
      <w:r>
        <w:rPr>
          <w:sz w:val="24"/>
        </w:rPr>
        <w:t xml:space="preserve">Jl. Kramat Raya </w:t>
      </w:r>
      <w:r>
        <w:rPr>
          <w:sz w:val="24"/>
          <w:lang w:val="en-US"/>
        </w:rPr>
        <w:t>N</w:t>
      </w:r>
      <w:r>
        <w:rPr>
          <w:sz w:val="24"/>
        </w:rPr>
        <w:t>o.11, Jakarta Pusat</w:t>
      </w:r>
    </w:p>
    <w:p w:rsidR="001908F6" w:rsidRDefault="001908F6" w:rsidP="001908F6">
      <w:pPr>
        <w:spacing w:line="0" w:lineRule="atLeast"/>
        <w:ind w:right="180"/>
        <w:jc w:val="center"/>
        <w:rPr>
          <w:sz w:val="24"/>
        </w:rPr>
      </w:pPr>
      <w:r>
        <w:rPr>
          <w:sz w:val="24"/>
        </w:rPr>
        <w:t>Telp.021- 3190-4598 Fax.021-3190-4599</w:t>
      </w:r>
    </w:p>
    <w:p w:rsidR="001908F6" w:rsidRDefault="001908F6" w:rsidP="001908F6">
      <w:pPr>
        <w:spacing w:line="20" w:lineRule="exact"/>
        <w:rPr>
          <w:rFonts w:ascii="Times New Roman" w:eastAsia="Times New Roman" w:hAnsi="Times New Roman"/>
        </w:rPr>
      </w:pPr>
      <w:r>
        <w:rPr>
          <w:noProof/>
          <w:sz w:val="24"/>
          <w:lang w:val="en-US" w:eastAsia="en-US"/>
        </w:rPr>
        <w:drawing>
          <wp:anchor distT="0" distB="0" distL="114300" distR="114300" simplePos="0" relativeHeight="252667904" behindDoc="1" locked="0" layoutInCell="1" allowOverlap="1">
            <wp:simplePos x="0" y="0"/>
            <wp:positionH relativeFrom="column">
              <wp:posOffset>-33020</wp:posOffset>
            </wp:positionH>
            <wp:positionV relativeFrom="paragraph">
              <wp:posOffset>74930</wp:posOffset>
            </wp:positionV>
            <wp:extent cx="6563995" cy="42545"/>
            <wp:effectExtent l="19050" t="0" r="8255" b="0"/>
            <wp:wrapNone/>
            <wp:docPr id="7"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cstate="print"/>
                    <a:srcRect/>
                    <a:stretch>
                      <a:fillRect/>
                    </a:stretch>
                  </pic:blipFill>
                  <pic:spPr bwMode="auto">
                    <a:xfrm>
                      <a:off x="0" y="0"/>
                      <a:ext cx="6563995" cy="42545"/>
                    </a:xfrm>
                    <a:prstGeom prst="rect">
                      <a:avLst/>
                    </a:prstGeom>
                    <a:noFill/>
                  </pic:spPr>
                </pic:pic>
              </a:graphicData>
            </a:graphic>
          </wp:anchor>
        </w:drawing>
      </w:r>
    </w:p>
    <w:p w:rsidR="001908F6" w:rsidRDefault="001908F6" w:rsidP="001908F6">
      <w:pPr>
        <w:spacing w:line="200" w:lineRule="exact"/>
        <w:rPr>
          <w:rFonts w:ascii="Times New Roman" w:eastAsia="Times New Roman" w:hAnsi="Times New Roman"/>
        </w:rPr>
      </w:pPr>
    </w:p>
    <w:p w:rsidR="001908F6" w:rsidRDefault="001908F6" w:rsidP="001908F6">
      <w:pPr>
        <w:spacing w:line="364" w:lineRule="exact"/>
        <w:rPr>
          <w:rFonts w:ascii="Times New Roman" w:eastAsia="Times New Roman" w:hAnsi="Times New Roman"/>
        </w:rPr>
      </w:pPr>
    </w:p>
    <w:p w:rsidR="001908F6" w:rsidRDefault="001908F6" w:rsidP="001908F6">
      <w:pPr>
        <w:spacing w:line="0" w:lineRule="atLeast"/>
        <w:ind w:right="180"/>
        <w:jc w:val="center"/>
        <w:rPr>
          <w:b/>
          <w:sz w:val="24"/>
          <w:u w:val="single"/>
        </w:rPr>
      </w:pPr>
      <w:r>
        <w:rPr>
          <w:b/>
          <w:sz w:val="24"/>
          <w:u w:val="single"/>
        </w:rPr>
        <w:t>SURAT TUGAS</w:t>
      </w:r>
    </w:p>
    <w:p w:rsidR="001908F6" w:rsidRDefault="001908F6" w:rsidP="001908F6">
      <w:pPr>
        <w:spacing w:line="4" w:lineRule="exact"/>
        <w:rPr>
          <w:rFonts w:ascii="Times New Roman" w:eastAsia="Times New Roman" w:hAnsi="Times New Roman"/>
        </w:rPr>
      </w:pPr>
    </w:p>
    <w:p w:rsidR="001908F6" w:rsidRDefault="001908F6" w:rsidP="001908F6">
      <w:pPr>
        <w:spacing w:line="0" w:lineRule="atLeast"/>
        <w:ind w:right="180"/>
        <w:jc w:val="center"/>
        <w:rPr>
          <w:sz w:val="24"/>
        </w:rPr>
      </w:pPr>
      <w:r>
        <w:rPr>
          <w:sz w:val="24"/>
        </w:rPr>
        <w:t>No.65/JB/ST.01/X/17</w:t>
      </w:r>
    </w:p>
    <w:p w:rsidR="001908F6" w:rsidRDefault="001908F6" w:rsidP="001908F6">
      <w:pPr>
        <w:spacing w:line="200" w:lineRule="exact"/>
        <w:rPr>
          <w:rFonts w:ascii="Times New Roman" w:eastAsia="Times New Roman" w:hAnsi="Times New Roman"/>
        </w:rPr>
      </w:pPr>
    </w:p>
    <w:p w:rsidR="001908F6" w:rsidRDefault="001908F6" w:rsidP="001908F6">
      <w:pPr>
        <w:spacing w:line="385" w:lineRule="exact"/>
        <w:rPr>
          <w:rFonts w:ascii="Times New Roman" w:eastAsia="Times New Roman" w:hAnsi="Times New Roman"/>
        </w:rPr>
      </w:pPr>
    </w:p>
    <w:p w:rsidR="001908F6" w:rsidRPr="00917339" w:rsidRDefault="001908F6" w:rsidP="001908F6">
      <w:pPr>
        <w:spacing w:line="248" w:lineRule="auto"/>
        <w:ind w:right="180"/>
        <w:jc w:val="both"/>
        <w:rPr>
          <w:sz w:val="24"/>
          <w:lang w:val="en-US"/>
        </w:rPr>
      </w:pPr>
      <w:r>
        <w:rPr>
          <w:sz w:val="24"/>
        </w:rPr>
        <w:t>Sehubungan dengan akan dibukanya kantor cabang di Medan, maka nama staf yang disebutkan di bawah ini</w:t>
      </w:r>
      <w:r>
        <w:rPr>
          <w:sz w:val="24"/>
          <w:lang w:val="en-US"/>
        </w:rPr>
        <w:t>:</w:t>
      </w:r>
    </w:p>
    <w:p w:rsidR="001908F6" w:rsidRDefault="001908F6" w:rsidP="001908F6">
      <w:pPr>
        <w:spacing w:line="271" w:lineRule="exact"/>
        <w:rPr>
          <w:rFonts w:ascii="Times New Roman" w:eastAsia="Times New Roman" w:hAnsi="Times New Roman"/>
        </w:rPr>
      </w:pPr>
    </w:p>
    <w:p w:rsidR="001908F6" w:rsidRPr="00917339" w:rsidRDefault="001908F6" w:rsidP="001908F6">
      <w:pPr>
        <w:spacing w:line="0" w:lineRule="atLeast"/>
        <w:ind w:right="180"/>
        <w:jc w:val="center"/>
        <w:rPr>
          <w:b/>
          <w:sz w:val="24"/>
          <w:lang w:val="en-US"/>
        </w:rPr>
      </w:pPr>
      <w:r>
        <w:rPr>
          <w:b/>
          <w:sz w:val="24"/>
          <w:lang w:val="en-US"/>
        </w:rPr>
        <w:t>Gabriel Wangsa</w:t>
      </w:r>
    </w:p>
    <w:p w:rsidR="001908F6" w:rsidRDefault="001908F6" w:rsidP="001908F6">
      <w:pPr>
        <w:spacing w:line="295" w:lineRule="exact"/>
        <w:rPr>
          <w:rFonts w:ascii="Times New Roman" w:eastAsia="Times New Roman" w:hAnsi="Times New Roman"/>
        </w:rPr>
      </w:pPr>
    </w:p>
    <w:p w:rsidR="001908F6" w:rsidRDefault="001908F6" w:rsidP="001908F6">
      <w:pPr>
        <w:spacing w:line="242" w:lineRule="auto"/>
        <w:ind w:right="180"/>
        <w:jc w:val="both"/>
        <w:rPr>
          <w:sz w:val="24"/>
        </w:rPr>
      </w:pPr>
      <w:r>
        <w:rPr>
          <w:sz w:val="24"/>
        </w:rPr>
        <w:t xml:space="preserve">Ditugaskan berangkat menuju Medan pada tanggal 10 Oktober 2017 untuk mengadakan pengecekan lokasi, membuat jaringan pemasaran baru, serta mengadakan seleksi penerimaan karyawan baru untuk ditempatkan pada bagian Pemasaran, </w:t>
      </w:r>
      <w:r>
        <w:rPr>
          <w:sz w:val="24"/>
          <w:lang w:val="en-US"/>
        </w:rPr>
        <w:t>Keuangan</w:t>
      </w:r>
      <w:r>
        <w:rPr>
          <w:sz w:val="24"/>
        </w:rPr>
        <w:t>, sekretaris</w:t>
      </w:r>
      <w:r>
        <w:rPr>
          <w:sz w:val="24"/>
          <w:lang w:val="en-US"/>
        </w:rPr>
        <w:t>,</w:t>
      </w:r>
      <w:r>
        <w:rPr>
          <w:sz w:val="24"/>
        </w:rPr>
        <w:t xml:space="preserve"> serta Kepala Bagian perencanaan produksi.</w:t>
      </w:r>
    </w:p>
    <w:p w:rsidR="001908F6" w:rsidRDefault="001908F6" w:rsidP="001908F6">
      <w:pPr>
        <w:spacing w:line="282" w:lineRule="exact"/>
        <w:rPr>
          <w:rFonts w:ascii="Times New Roman" w:eastAsia="Times New Roman" w:hAnsi="Times New Roman"/>
        </w:rPr>
      </w:pPr>
    </w:p>
    <w:p w:rsidR="001908F6" w:rsidRPr="00607D1B" w:rsidRDefault="001908F6" w:rsidP="001908F6">
      <w:pPr>
        <w:spacing w:line="0" w:lineRule="atLeast"/>
        <w:rPr>
          <w:sz w:val="24"/>
          <w:lang w:val="en-US"/>
        </w:rPr>
      </w:pPr>
      <w:r>
        <w:rPr>
          <w:sz w:val="24"/>
        </w:rPr>
        <w:t>Demikian surat tugas ini dibuat untuk dipergunakan seperlunya</w:t>
      </w:r>
      <w:r>
        <w:rPr>
          <w:sz w:val="24"/>
          <w:lang w:val="en-US"/>
        </w:rPr>
        <w:t>.</w:t>
      </w:r>
    </w:p>
    <w:p w:rsidR="001908F6" w:rsidRDefault="001908F6" w:rsidP="001908F6">
      <w:pPr>
        <w:spacing w:line="200" w:lineRule="exact"/>
        <w:rPr>
          <w:rFonts w:ascii="Times New Roman" w:eastAsia="Times New Roman" w:hAnsi="Times New Roman"/>
        </w:rPr>
      </w:pPr>
    </w:p>
    <w:p w:rsidR="001908F6" w:rsidRDefault="001908F6" w:rsidP="001908F6">
      <w:pPr>
        <w:spacing w:line="200" w:lineRule="exact"/>
        <w:rPr>
          <w:rFonts w:ascii="Times New Roman" w:eastAsia="Times New Roman" w:hAnsi="Times New Roman"/>
        </w:rPr>
      </w:pPr>
    </w:p>
    <w:p w:rsidR="001908F6" w:rsidRDefault="001908F6" w:rsidP="001908F6">
      <w:pPr>
        <w:spacing w:line="200" w:lineRule="exact"/>
        <w:rPr>
          <w:rFonts w:ascii="Times New Roman" w:eastAsia="Times New Roman" w:hAnsi="Times New Roman"/>
        </w:rPr>
      </w:pPr>
    </w:p>
    <w:p w:rsidR="001908F6" w:rsidRDefault="001908F6" w:rsidP="001908F6">
      <w:pPr>
        <w:spacing w:line="200" w:lineRule="exact"/>
        <w:rPr>
          <w:rFonts w:ascii="Times New Roman" w:eastAsia="Times New Roman" w:hAnsi="Times New Roman"/>
        </w:rPr>
      </w:pPr>
    </w:p>
    <w:p w:rsidR="001908F6" w:rsidRDefault="001908F6" w:rsidP="001908F6">
      <w:pPr>
        <w:spacing w:line="373" w:lineRule="exact"/>
        <w:rPr>
          <w:rFonts w:ascii="Times New Roman" w:eastAsia="Times New Roman" w:hAnsi="Times New Roman"/>
        </w:rPr>
      </w:pPr>
    </w:p>
    <w:p w:rsidR="001908F6" w:rsidRDefault="001908F6" w:rsidP="001908F6">
      <w:pPr>
        <w:spacing w:line="0" w:lineRule="atLeast"/>
        <w:ind w:left="5760"/>
        <w:rPr>
          <w:sz w:val="24"/>
        </w:rPr>
      </w:pPr>
      <w:r>
        <w:rPr>
          <w:sz w:val="24"/>
        </w:rPr>
        <w:t>Jakarta, 3 Oktober 2017</w:t>
      </w:r>
    </w:p>
    <w:p w:rsidR="001908F6" w:rsidRDefault="001908F6" w:rsidP="001908F6">
      <w:pPr>
        <w:spacing w:line="200" w:lineRule="exact"/>
        <w:rPr>
          <w:rFonts w:ascii="Times New Roman" w:eastAsia="Times New Roman" w:hAnsi="Times New Roman"/>
        </w:rPr>
      </w:pPr>
    </w:p>
    <w:p w:rsidR="001908F6" w:rsidRDefault="001908F6" w:rsidP="001908F6">
      <w:pPr>
        <w:spacing w:line="200" w:lineRule="exact"/>
        <w:rPr>
          <w:rFonts w:ascii="Times New Roman" w:eastAsia="Times New Roman" w:hAnsi="Times New Roman"/>
        </w:rPr>
      </w:pPr>
    </w:p>
    <w:p w:rsidR="001908F6" w:rsidRDefault="001908F6" w:rsidP="001908F6">
      <w:pPr>
        <w:spacing w:line="200" w:lineRule="exact"/>
        <w:rPr>
          <w:rFonts w:ascii="Times New Roman" w:eastAsia="Times New Roman" w:hAnsi="Times New Roman"/>
        </w:rPr>
      </w:pPr>
    </w:p>
    <w:p w:rsidR="001908F6" w:rsidRDefault="001908F6" w:rsidP="001908F6">
      <w:pPr>
        <w:spacing w:line="200" w:lineRule="exact"/>
        <w:rPr>
          <w:rFonts w:ascii="Times New Roman" w:eastAsia="Times New Roman" w:hAnsi="Times New Roman"/>
        </w:rPr>
      </w:pPr>
    </w:p>
    <w:p w:rsidR="001908F6" w:rsidRDefault="001908F6" w:rsidP="001908F6">
      <w:pPr>
        <w:spacing w:line="200" w:lineRule="exact"/>
        <w:rPr>
          <w:rFonts w:ascii="Times New Roman" w:eastAsia="Times New Roman" w:hAnsi="Times New Roman"/>
        </w:rPr>
      </w:pPr>
    </w:p>
    <w:p w:rsidR="001908F6" w:rsidRDefault="001908F6" w:rsidP="001908F6">
      <w:pPr>
        <w:spacing w:line="200" w:lineRule="exact"/>
        <w:rPr>
          <w:rFonts w:ascii="Times New Roman" w:eastAsia="Times New Roman" w:hAnsi="Times New Roman"/>
        </w:rPr>
      </w:pPr>
    </w:p>
    <w:p w:rsidR="001908F6" w:rsidRDefault="001908F6" w:rsidP="001908F6">
      <w:pPr>
        <w:spacing w:line="262" w:lineRule="exact"/>
        <w:rPr>
          <w:rFonts w:ascii="Times New Roman" w:eastAsia="Times New Roman" w:hAnsi="Times New Roman"/>
        </w:rPr>
      </w:pPr>
    </w:p>
    <w:p w:rsidR="001908F6" w:rsidRPr="00856585" w:rsidRDefault="001908F6" w:rsidP="001908F6">
      <w:pPr>
        <w:spacing w:line="0" w:lineRule="atLeast"/>
        <w:ind w:left="5760"/>
        <w:rPr>
          <w:sz w:val="24"/>
          <w:u w:val="single"/>
          <w:lang w:val="en-US"/>
        </w:rPr>
      </w:pPr>
      <w:r w:rsidRPr="00856585">
        <w:rPr>
          <w:sz w:val="24"/>
          <w:u w:val="single"/>
        </w:rPr>
        <w:t>Salsabila Zahira, S.H</w:t>
      </w:r>
    </w:p>
    <w:p w:rsidR="001908F6" w:rsidRDefault="001908F6" w:rsidP="001908F6">
      <w:pPr>
        <w:spacing w:line="2" w:lineRule="exact"/>
        <w:rPr>
          <w:rFonts w:ascii="Times New Roman" w:eastAsia="Times New Roman" w:hAnsi="Times New Roman"/>
        </w:rPr>
      </w:pPr>
    </w:p>
    <w:p w:rsidR="001908F6" w:rsidRDefault="001908F6" w:rsidP="001908F6">
      <w:pPr>
        <w:spacing w:line="0" w:lineRule="atLeast"/>
        <w:ind w:left="5760"/>
        <w:rPr>
          <w:sz w:val="24"/>
        </w:rPr>
      </w:pPr>
      <w:r>
        <w:rPr>
          <w:sz w:val="24"/>
        </w:rPr>
        <w:t>Manajer HRD</w:t>
      </w:r>
    </w:p>
    <w:p w:rsidR="001908F6" w:rsidRPr="001908F6" w:rsidRDefault="001908F6" w:rsidP="00246D86">
      <w:pPr>
        <w:spacing w:line="0" w:lineRule="atLeast"/>
        <w:rPr>
          <w:sz w:val="24"/>
          <w:lang w:val="en-US"/>
        </w:rPr>
        <w:sectPr w:rsidR="001908F6" w:rsidRPr="001908F6">
          <w:pgSz w:w="11900" w:h="16838"/>
          <w:pgMar w:top="1433" w:right="1440" w:bottom="1440" w:left="1440" w:header="0" w:footer="0" w:gutter="0"/>
          <w:cols w:space="0" w:equalWidth="0">
            <w:col w:w="9026"/>
          </w:cols>
          <w:docGrid w:linePitch="360"/>
        </w:sectPr>
      </w:pPr>
    </w:p>
    <w:p w:rsidR="00246D86" w:rsidRDefault="00246D86" w:rsidP="00246D86">
      <w:pPr>
        <w:spacing w:line="0" w:lineRule="atLeast"/>
        <w:ind w:left="3440"/>
        <w:rPr>
          <w:b/>
          <w:sz w:val="35"/>
        </w:rPr>
      </w:pPr>
      <w:bookmarkStart w:id="9" w:name="page11"/>
      <w:bookmarkEnd w:id="9"/>
      <w:r>
        <w:rPr>
          <w:b/>
          <w:sz w:val="35"/>
        </w:rPr>
        <w:lastRenderedPageBreak/>
        <w:t>PT ABADI JAYA</w:t>
      </w:r>
    </w:p>
    <w:p w:rsidR="00246D86" w:rsidRDefault="00246D86" w:rsidP="00246D86">
      <w:pPr>
        <w:spacing w:line="194" w:lineRule="exact"/>
        <w:rPr>
          <w:rFonts w:ascii="Times New Roman" w:eastAsia="Times New Roman" w:hAnsi="Times New Roman"/>
        </w:rPr>
      </w:pPr>
      <w:r>
        <w:rPr>
          <w:b/>
          <w:sz w:val="35"/>
        </w:rPr>
        <w:br w:type="column"/>
      </w:r>
    </w:p>
    <w:p w:rsidR="00246D86" w:rsidRPr="001908F6" w:rsidRDefault="001908F6" w:rsidP="00246D86">
      <w:pPr>
        <w:spacing w:line="0" w:lineRule="atLeast"/>
        <w:rPr>
          <w:rFonts w:ascii="Book Antiqua" w:eastAsia="Book Antiqua" w:hAnsi="Book Antiqua"/>
          <w:sz w:val="23"/>
          <w:lang w:val="en-US"/>
        </w:rPr>
      </w:pPr>
      <w:r>
        <w:rPr>
          <w:rFonts w:ascii="Book Antiqua" w:eastAsia="Book Antiqua" w:hAnsi="Book Antiqua"/>
          <w:sz w:val="23"/>
        </w:rPr>
        <w:t xml:space="preserve">Surat </w:t>
      </w:r>
      <w:r>
        <w:rPr>
          <w:rFonts w:ascii="Book Antiqua" w:eastAsia="Book Antiqua" w:hAnsi="Book Antiqua"/>
          <w:sz w:val="23"/>
          <w:lang w:val="en-US"/>
        </w:rPr>
        <w:t>9</w:t>
      </w:r>
    </w:p>
    <w:p w:rsidR="00246D86" w:rsidRDefault="00246D86" w:rsidP="00246D86">
      <w:pPr>
        <w:spacing w:line="20" w:lineRule="exact"/>
        <w:rPr>
          <w:rFonts w:ascii="Times New Roman" w:eastAsia="Times New Roman" w:hAnsi="Times New Roman"/>
        </w:rPr>
      </w:pPr>
      <w:r>
        <w:rPr>
          <w:rFonts w:ascii="Book Antiqua" w:eastAsia="Book Antiqua" w:hAnsi="Book Antiqua"/>
          <w:noProof/>
          <w:sz w:val="23"/>
          <w:lang w:val="en-US" w:eastAsia="en-US"/>
        </w:rPr>
        <w:drawing>
          <wp:anchor distT="0" distB="0" distL="114300" distR="114300" simplePos="0" relativeHeight="251760640" behindDoc="1" locked="0" layoutInCell="1" allowOverlap="1">
            <wp:simplePos x="0" y="0"/>
            <wp:positionH relativeFrom="column">
              <wp:posOffset>-126365</wp:posOffset>
            </wp:positionH>
            <wp:positionV relativeFrom="paragraph">
              <wp:posOffset>-247650</wp:posOffset>
            </wp:positionV>
            <wp:extent cx="836930" cy="379730"/>
            <wp:effectExtent l="19050" t="0" r="127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srcRect/>
                    <a:stretch>
                      <a:fillRect/>
                    </a:stretch>
                  </pic:blipFill>
                  <pic:spPr bwMode="auto">
                    <a:xfrm>
                      <a:off x="0" y="0"/>
                      <a:ext cx="836930" cy="379730"/>
                    </a:xfrm>
                    <a:prstGeom prst="rect">
                      <a:avLst/>
                    </a:prstGeom>
                    <a:noFill/>
                  </pic:spPr>
                </pic:pic>
              </a:graphicData>
            </a:graphic>
          </wp:anchor>
        </w:drawing>
      </w:r>
    </w:p>
    <w:p w:rsidR="00246D86" w:rsidRDefault="00246D86" w:rsidP="00246D86">
      <w:pPr>
        <w:spacing w:line="20" w:lineRule="exact"/>
        <w:rPr>
          <w:rFonts w:ascii="Times New Roman" w:eastAsia="Times New Roman" w:hAnsi="Times New Roman"/>
        </w:rPr>
        <w:sectPr w:rsidR="00246D86">
          <w:pgSz w:w="11900" w:h="16838"/>
          <w:pgMar w:top="1440" w:right="1440" w:bottom="1440" w:left="1440" w:header="0" w:footer="0" w:gutter="0"/>
          <w:cols w:num="2" w:space="0" w:equalWidth="0">
            <w:col w:w="7520" w:space="720"/>
            <w:col w:w="786"/>
          </w:cols>
          <w:docGrid w:linePitch="360"/>
        </w:sectPr>
      </w:pPr>
    </w:p>
    <w:p w:rsidR="00246D86" w:rsidRDefault="00246D86" w:rsidP="00246D86">
      <w:pPr>
        <w:spacing w:line="15" w:lineRule="exact"/>
        <w:rPr>
          <w:rFonts w:ascii="Times New Roman" w:eastAsia="Times New Roman" w:hAnsi="Times New Roman"/>
        </w:rPr>
      </w:pPr>
    </w:p>
    <w:p w:rsidR="00246D86" w:rsidRDefault="00917339" w:rsidP="00246D86">
      <w:pPr>
        <w:spacing w:line="0" w:lineRule="atLeast"/>
        <w:ind w:right="6"/>
        <w:jc w:val="center"/>
        <w:rPr>
          <w:sz w:val="24"/>
        </w:rPr>
      </w:pPr>
      <w:r>
        <w:rPr>
          <w:sz w:val="24"/>
        </w:rPr>
        <w:t xml:space="preserve">Jl. Kramat Raya </w:t>
      </w:r>
      <w:r>
        <w:rPr>
          <w:sz w:val="24"/>
          <w:lang w:val="en-US"/>
        </w:rPr>
        <w:t>N</w:t>
      </w:r>
      <w:r w:rsidR="00246D86">
        <w:rPr>
          <w:sz w:val="24"/>
        </w:rPr>
        <w:t>o. 11, Jakarta Pusat</w:t>
      </w:r>
    </w:p>
    <w:p w:rsidR="00246D86" w:rsidRDefault="00246D86" w:rsidP="00246D86">
      <w:pPr>
        <w:spacing w:line="0" w:lineRule="atLeast"/>
        <w:ind w:right="6"/>
        <w:jc w:val="center"/>
        <w:rPr>
          <w:sz w:val="24"/>
        </w:rPr>
      </w:pPr>
      <w:r>
        <w:rPr>
          <w:sz w:val="24"/>
        </w:rPr>
        <w:t>Telp. 021- 3190-4598 Fax. 021-3190-4599</w:t>
      </w:r>
    </w:p>
    <w:p w:rsidR="00246D86" w:rsidRDefault="00246D86" w:rsidP="00246D86">
      <w:pPr>
        <w:spacing w:line="0" w:lineRule="atLeast"/>
        <w:ind w:right="6"/>
        <w:jc w:val="center"/>
        <w:rPr>
          <w:sz w:val="24"/>
        </w:rPr>
      </w:pPr>
      <w:r>
        <w:rPr>
          <w:sz w:val="24"/>
        </w:rPr>
        <w:t>Jakarta Pusat</w:t>
      </w:r>
    </w:p>
    <w:p w:rsidR="00246D86" w:rsidRDefault="00654895" w:rsidP="00246D86">
      <w:pPr>
        <w:spacing w:line="20" w:lineRule="exact"/>
        <w:rPr>
          <w:rFonts w:ascii="Times New Roman" w:eastAsia="Times New Roman" w:hAnsi="Times New Roman"/>
        </w:rPr>
      </w:pPr>
      <w:r>
        <w:rPr>
          <w:sz w:val="24"/>
        </w:rPr>
        <w:pict>
          <v:line id="_x0000_s1106" style="position:absolute;z-index:-251554816" from="-5.15pt,10.1pt" to="480.8pt,10.1pt" o:userdrawn="t" strokeweight=".72pt"/>
        </w:pict>
      </w:r>
    </w:p>
    <w:p w:rsidR="00246D86" w:rsidRDefault="00246D86" w:rsidP="00246D86">
      <w:pPr>
        <w:spacing w:line="200" w:lineRule="exact"/>
        <w:rPr>
          <w:rFonts w:ascii="Times New Roman" w:eastAsia="Times New Roman" w:hAnsi="Times New Roman"/>
        </w:rPr>
      </w:pPr>
    </w:p>
    <w:p w:rsidR="00246D86" w:rsidRDefault="00246D86" w:rsidP="00246D86">
      <w:pPr>
        <w:spacing w:line="368" w:lineRule="exact"/>
        <w:rPr>
          <w:rFonts w:ascii="Times New Roman" w:eastAsia="Times New Roman" w:hAnsi="Times New Roman"/>
        </w:rPr>
      </w:pPr>
    </w:p>
    <w:p w:rsidR="00246D86" w:rsidRDefault="00917339" w:rsidP="00246D86">
      <w:pPr>
        <w:spacing w:line="0" w:lineRule="atLeast"/>
        <w:rPr>
          <w:sz w:val="24"/>
        </w:rPr>
      </w:pPr>
      <w:r>
        <w:rPr>
          <w:sz w:val="24"/>
          <w:lang w:val="en-US"/>
        </w:rPr>
        <w:t xml:space="preserve">Jakarta, </w:t>
      </w:r>
      <w:r w:rsidR="00246D86">
        <w:rPr>
          <w:sz w:val="24"/>
        </w:rPr>
        <w:t>2 Maret 2017</w:t>
      </w:r>
    </w:p>
    <w:p w:rsidR="00246D86" w:rsidRDefault="00917339" w:rsidP="00246D86">
      <w:pPr>
        <w:spacing w:line="0" w:lineRule="atLeast"/>
        <w:rPr>
          <w:sz w:val="24"/>
        </w:rPr>
      </w:pPr>
      <w:r>
        <w:rPr>
          <w:sz w:val="24"/>
        </w:rPr>
        <w:t>No.</w:t>
      </w:r>
      <w:r w:rsidR="00246D86">
        <w:rPr>
          <w:sz w:val="24"/>
        </w:rPr>
        <w:t>23/JB/atk/III/17</w:t>
      </w:r>
    </w:p>
    <w:p w:rsidR="00246D86" w:rsidRDefault="00246D86" w:rsidP="00246D86">
      <w:pPr>
        <w:spacing w:line="292" w:lineRule="exact"/>
        <w:rPr>
          <w:rFonts w:ascii="Times New Roman" w:eastAsia="Times New Roman" w:hAnsi="Times New Roman"/>
        </w:rPr>
      </w:pPr>
    </w:p>
    <w:p w:rsidR="00246D86" w:rsidRPr="00371929" w:rsidRDefault="00371929" w:rsidP="00246D86">
      <w:pPr>
        <w:spacing w:line="0" w:lineRule="atLeast"/>
        <w:rPr>
          <w:sz w:val="24"/>
          <w:lang w:val="en-US"/>
        </w:rPr>
      </w:pPr>
      <w:r>
        <w:rPr>
          <w:sz w:val="24"/>
        </w:rPr>
        <w:t>Kepada Yth</w:t>
      </w:r>
      <w:r>
        <w:rPr>
          <w:sz w:val="24"/>
          <w:lang w:val="en-US"/>
        </w:rPr>
        <w:t>.</w:t>
      </w:r>
    </w:p>
    <w:p w:rsidR="00246D86" w:rsidRDefault="00246D86" w:rsidP="00246D86">
      <w:pPr>
        <w:spacing w:line="237" w:lineRule="auto"/>
        <w:rPr>
          <w:sz w:val="24"/>
        </w:rPr>
      </w:pPr>
      <w:r>
        <w:rPr>
          <w:sz w:val="24"/>
        </w:rPr>
        <w:t>General Affair Manager</w:t>
      </w:r>
    </w:p>
    <w:p w:rsidR="00246D86" w:rsidRDefault="00246D86" w:rsidP="00246D86">
      <w:pPr>
        <w:spacing w:line="0" w:lineRule="atLeast"/>
        <w:rPr>
          <w:b/>
          <w:sz w:val="28"/>
        </w:rPr>
      </w:pPr>
      <w:r>
        <w:rPr>
          <w:b/>
          <w:sz w:val="28"/>
        </w:rPr>
        <w:t>PT BAHANA CIPTA</w:t>
      </w:r>
    </w:p>
    <w:p w:rsidR="00246D86" w:rsidRDefault="00246D86" w:rsidP="00246D86">
      <w:pPr>
        <w:spacing w:line="2" w:lineRule="exact"/>
        <w:rPr>
          <w:rFonts w:ascii="Times New Roman" w:eastAsia="Times New Roman" w:hAnsi="Times New Roman"/>
        </w:rPr>
      </w:pPr>
    </w:p>
    <w:p w:rsidR="00246D86" w:rsidRDefault="00246D86" w:rsidP="00246D86">
      <w:pPr>
        <w:spacing w:line="0" w:lineRule="atLeast"/>
        <w:rPr>
          <w:sz w:val="24"/>
        </w:rPr>
      </w:pPr>
      <w:r>
        <w:rPr>
          <w:sz w:val="24"/>
        </w:rPr>
        <w:t>Wisma Pemuda</w:t>
      </w:r>
    </w:p>
    <w:p w:rsidR="00246D86" w:rsidRDefault="00917339" w:rsidP="00246D86">
      <w:pPr>
        <w:spacing w:line="0" w:lineRule="atLeast"/>
        <w:rPr>
          <w:sz w:val="24"/>
        </w:rPr>
      </w:pPr>
      <w:r>
        <w:rPr>
          <w:sz w:val="24"/>
        </w:rPr>
        <w:t>Jl. Jendral Gatot Subroto No.</w:t>
      </w:r>
      <w:r w:rsidR="00246D86">
        <w:rPr>
          <w:sz w:val="24"/>
        </w:rPr>
        <w:t>10</w:t>
      </w:r>
    </w:p>
    <w:p w:rsidR="00246D86" w:rsidRDefault="00246D86" w:rsidP="00246D86">
      <w:pPr>
        <w:spacing w:line="0" w:lineRule="atLeast"/>
        <w:rPr>
          <w:sz w:val="24"/>
        </w:rPr>
      </w:pPr>
      <w:r>
        <w:rPr>
          <w:sz w:val="24"/>
        </w:rPr>
        <w:t>Jakarta Pusat</w:t>
      </w:r>
    </w:p>
    <w:p w:rsidR="00246D86" w:rsidRDefault="00246D86" w:rsidP="00246D86">
      <w:pPr>
        <w:spacing w:line="2" w:lineRule="exact"/>
        <w:rPr>
          <w:rFonts w:ascii="Times New Roman" w:eastAsia="Times New Roman" w:hAnsi="Times New Roman"/>
        </w:rPr>
      </w:pPr>
    </w:p>
    <w:p w:rsidR="00246D86" w:rsidRDefault="00917339" w:rsidP="00246D86">
      <w:pPr>
        <w:spacing w:line="0" w:lineRule="atLeast"/>
        <w:rPr>
          <w:sz w:val="24"/>
        </w:rPr>
      </w:pPr>
      <w:r>
        <w:rPr>
          <w:sz w:val="24"/>
        </w:rPr>
        <w:t>Telp.021-3451120 Fax.</w:t>
      </w:r>
      <w:r w:rsidR="00246D86">
        <w:rPr>
          <w:sz w:val="24"/>
        </w:rPr>
        <w:t>021-3451126</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Default="00246D86" w:rsidP="00246D86">
      <w:pPr>
        <w:spacing w:line="0" w:lineRule="atLeast"/>
        <w:ind w:right="6"/>
        <w:jc w:val="center"/>
        <w:rPr>
          <w:sz w:val="24"/>
        </w:rPr>
      </w:pPr>
      <w:r>
        <w:rPr>
          <w:sz w:val="24"/>
        </w:rPr>
        <w:t>Hal: Pengadaan ATK</w:t>
      </w:r>
    </w:p>
    <w:p w:rsidR="00246D86" w:rsidRDefault="00246D86" w:rsidP="00246D86">
      <w:pPr>
        <w:spacing w:line="293" w:lineRule="exact"/>
        <w:rPr>
          <w:rFonts w:ascii="Times New Roman" w:eastAsia="Times New Roman" w:hAnsi="Times New Roman"/>
        </w:rPr>
      </w:pPr>
    </w:p>
    <w:p w:rsidR="00246D86" w:rsidRDefault="00246D86" w:rsidP="00246D86">
      <w:pPr>
        <w:spacing w:line="0" w:lineRule="atLeast"/>
        <w:rPr>
          <w:sz w:val="24"/>
        </w:rPr>
      </w:pPr>
      <w:r>
        <w:rPr>
          <w:sz w:val="24"/>
        </w:rPr>
        <w:t>Dengan hormat,</w:t>
      </w:r>
    </w:p>
    <w:p w:rsidR="00246D86" w:rsidRDefault="00246D86" w:rsidP="00246D86">
      <w:pPr>
        <w:spacing w:line="293" w:lineRule="exact"/>
        <w:rPr>
          <w:rFonts w:ascii="Times New Roman" w:eastAsia="Times New Roman" w:hAnsi="Times New Roman"/>
        </w:rPr>
      </w:pPr>
    </w:p>
    <w:p w:rsidR="00246D86" w:rsidRDefault="00246D86" w:rsidP="00246D86">
      <w:pPr>
        <w:spacing w:line="244" w:lineRule="auto"/>
        <w:ind w:right="6"/>
        <w:jc w:val="both"/>
        <w:rPr>
          <w:sz w:val="24"/>
        </w:rPr>
      </w:pPr>
      <w:r>
        <w:rPr>
          <w:sz w:val="24"/>
        </w:rPr>
        <w:t xml:space="preserve">Menyambung pembicaraan kita pada bulan lalu, maka kami harap mulai bulan depan Saudara sudah mengirimkan kertas fotocopy dan kertas </w:t>
      </w:r>
      <w:r w:rsidR="00917339">
        <w:rPr>
          <w:sz w:val="24"/>
          <w:lang w:val="en-US"/>
        </w:rPr>
        <w:t>print</w:t>
      </w:r>
      <w:r>
        <w:rPr>
          <w:sz w:val="24"/>
        </w:rPr>
        <w:t xml:space="preserve"> sebanyak masing-masing 50 rim.</w:t>
      </w:r>
    </w:p>
    <w:p w:rsidR="00246D86" w:rsidRDefault="00246D86" w:rsidP="00246D86">
      <w:pPr>
        <w:spacing w:line="278" w:lineRule="exact"/>
        <w:rPr>
          <w:rFonts w:ascii="Times New Roman" w:eastAsia="Times New Roman" w:hAnsi="Times New Roman"/>
        </w:rPr>
      </w:pPr>
    </w:p>
    <w:p w:rsidR="00246D86" w:rsidRDefault="00246D86" w:rsidP="00246D86">
      <w:pPr>
        <w:spacing w:line="0" w:lineRule="atLeast"/>
        <w:rPr>
          <w:sz w:val="24"/>
        </w:rPr>
      </w:pPr>
      <w:r>
        <w:rPr>
          <w:sz w:val="24"/>
        </w:rPr>
        <w:t>Kami berharap pesanan kami ditanggapi dan dapat dikirimkan dengan segera.</w:t>
      </w:r>
    </w:p>
    <w:p w:rsidR="00246D86" w:rsidRDefault="00246D86" w:rsidP="00246D86">
      <w:pPr>
        <w:spacing w:line="293" w:lineRule="exact"/>
        <w:rPr>
          <w:rFonts w:ascii="Times New Roman" w:eastAsia="Times New Roman" w:hAnsi="Times New Roman"/>
        </w:rPr>
      </w:pPr>
    </w:p>
    <w:p w:rsidR="00246D86" w:rsidRDefault="00246D86" w:rsidP="00246D86">
      <w:pPr>
        <w:spacing w:line="0" w:lineRule="atLeast"/>
        <w:rPr>
          <w:sz w:val="24"/>
        </w:rPr>
      </w:pPr>
      <w:r>
        <w:rPr>
          <w:sz w:val="24"/>
        </w:rPr>
        <w:t>Atas perhatian Saudara, kami ucapkan terima kasih.</w:t>
      </w:r>
    </w:p>
    <w:p w:rsidR="00246D86" w:rsidRDefault="00246D86" w:rsidP="00246D86">
      <w:pPr>
        <w:spacing w:line="200" w:lineRule="exact"/>
        <w:rPr>
          <w:rFonts w:ascii="Times New Roman" w:eastAsia="Times New Roman" w:hAnsi="Times New Roman"/>
        </w:rPr>
      </w:pPr>
    </w:p>
    <w:p w:rsidR="00246D86" w:rsidRDefault="00246D86" w:rsidP="00246D86">
      <w:pPr>
        <w:spacing w:line="388" w:lineRule="exact"/>
        <w:rPr>
          <w:rFonts w:ascii="Times New Roman" w:eastAsia="Times New Roman" w:hAnsi="Times New Roman"/>
        </w:rPr>
      </w:pPr>
    </w:p>
    <w:p w:rsidR="00246D86" w:rsidRDefault="00246D86" w:rsidP="00246D86">
      <w:pPr>
        <w:spacing w:line="0" w:lineRule="atLeast"/>
        <w:rPr>
          <w:sz w:val="24"/>
        </w:rPr>
      </w:pPr>
      <w:r>
        <w:rPr>
          <w:sz w:val="24"/>
        </w:rPr>
        <w:t>Hormat kami,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371" w:lineRule="exact"/>
        <w:rPr>
          <w:rFonts w:ascii="Times New Roman" w:eastAsia="Times New Roman" w:hAnsi="Times New Roman"/>
        </w:rPr>
      </w:pPr>
    </w:p>
    <w:p w:rsidR="00246D86" w:rsidRPr="00917339" w:rsidRDefault="00246D86" w:rsidP="00246D86">
      <w:pPr>
        <w:spacing w:line="0" w:lineRule="atLeast"/>
        <w:rPr>
          <w:sz w:val="24"/>
          <w:u w:val="single"/>
        </w:rPr>
      </w:pPr>
      <w:r w:rsidRPr="00917339">
        <w:rPr>
          <w:sz w:val="24"/>
          <w:u w:val="single"/>
        </w:rPr>
        <w:t>Frans Satria</w:t>
      </w:r>
    </w:p>
    <w:p w:rsidR="00246D86" w:rsidRDefault="00246D86" w:rsidP="00246D86">
      <w:pPr>
        <w:spacing w:line="0" w:lineRule="atLeast"/>
        <w:rPr>
          <w:sz w:val="24"/>
        </w:rPr>
      </w:pPr>
      <w:r>
        <w:rPr>
          <w:sz w:val="24"/>
        </w:rPr>
        <w:t>General Affair Manager</w:t>
      </w:r>
    </w:p>
    <w:p w:rsidR="00246D86" w:rsidRDefault="00246D86" w:rsidP="00246D86">
      <w:pPr>
        <w:spacing w:line="0" w:lineRule="atLeast"/>
        <w:rPr>
          <w:sz w:val="24"/>
        </w:rPr>
        <w:sectPr w:rsidR="00246D86">
          <w:type w:val="continuous"/>
          <w:pgSz w:w="11900" w:h="16838"/>
          <w:pgMar w:top="1440" w:right="1440" w:bottom="1440" w:left="1440" w:header="0" w:footer="0" w:gutter="0"/>
          <w:cols w:space="0" w:equalWidth="0">
            <w:col w:w="9026"/>
          </w:cols>
          <w:docGrid w:linePitch="360"/>
        </w:sectPr>
      </w:pPr>
    </w:p>
    <w:tbl>
      <w:tblPr>
        <w:tblW w:w="9320" w:type="dxa"/>
        <w:tblLayout w:type="fixed"/>
        <w:tblCellMar>
          <w:left w:w="0" w:type="dxa"/>
          <w:right w:w="0" w:type="dxa"/>
        </w:tblCellMar>
        <w:tblLook w:val="0000" w:firstRow="0" w:lastRow="0" w:firstColumn="0" w:lastColumn="0" w:noHBand="0" w:noVBand="0"/>
      </w:tblPr>
      <w:tblGrid>
        <w:gridCol w:w="6900"/>
        <w:gridCol w:w="2180"/>
        <w:gridCol w:w="240"/>
      </w:tblGrid>
      <w:tr w:rsidR="00246D86" w:rsidTr="00BB1E20">
        <w:trPr>
          <w:trHeight w:val="328"/>
        </w:trPr>
        <w:tc>
          <w:tcPr>
            <w:tcW w:w="6900" w:type="dxa"/>
            <w:shd w:val="clear" w:color="auto" w:fill="auto"/>
            <w:vAlign w:val="bottom"/>
          </w:tcPr>
          <w:p w:rsidR="00246D86" w:rsidRDefault="00246D86" w:rsidP="00AD637E">
            <w:pPr>
              <w:spacing w:line="0" w:lineRule="atLeast"/>
              <w:ind w:left="2038"/>
              <w:jc w:val="center"/>
              <w:rPr>
                <w:rFonts w:ascii="Arial" w:eastAsia="Arial" w:hAnsi="Arial"/>
                <w:b/>
                <w:sz w:val="28"/>
              </w:rPr>
            </w:pPr>
            <w:bookmarkStart w:id="10" w:name="page12"/>
            <w:bookmarkStart w:id="11" w:name="page13"/>
            <w:bookmarkEnd w:id="10"/>
            <w:bookmarkEnd w:id="11"/>
            <w:r>
              <w:rPr>
                <w:rFonts w:ascii="Arial" w:eastAsia="Arial" w:hAnsi="Arial"/>
                <w:b/>
                <w:sz w:val="28"/>
              </w:rPr>
              <w:lastRenderedPageBreak/>
              <w:t>PT ANITA DEWI KOMPUTINDO</w:t>
            </w:r>
          </w:p>
        </w:tc>
        <w:tc>
          <w:tcPr>
            <w:tcW w:w="2420" w:type="dxa"/>
            <w:gridSpan w:val="2"/>
            <w:shd w:val="clear" w:color="auto" w:fill="auto"/>
            <w:vAlign w:val="bottom"/>
          </w:tcPr>
          <w:p w:rsidR="00246D86" w:rsidRDefault="000C5C33" w:rsidP="00AD637E">
            <w:pPr>
              <w:spacing w:line="0" w:lineRule="atLeast"/>
              <w:ind w:left="1540"/>
              <w:rPr>
                <w:rFonts w:ascii="Book Antiqua" w:eastAsia="Book Antiqua" w:hAnsi="Book Antiqua"/>
                <w:w w:val="99"/>
                <w:sz w:val="24"/>
              </w:rPr>
            </w:pPr>
            <w:r>
              <w:rPr>
                <w:rFonts w:ascii="Book Antiqua" w:eastAsia="Book Antiqua" w:hAnsi="Book Antiqua"/>
                <w:noProof/>
                <w:sz w:val="24"/>
                <w:lang w:val="en-US" w:eastAsia="en-US"/>
              </w:rPr>
              <w:drawing>
                <wp:anchor distT="0" distB="0" distL="114300" distR="114300" simplePos="0" relativeHeight="251764736" behindDoc="1" locked="0" layoutInCell="1" allowOverlap="1">
                  <wp:simplePos x="0" y="0"/>
                  <wp:positionH relativeFrom="page">
                    <wp:posOffset>852805</wp:posOffset>
                  </wp:positionH>
                  <wp:positionV relativeFrom="page">
                    <wp:posOffset>-59055</wp:posOffset>
                  </wp:positionV>
                  <wp:extent cx="835025" cy="380365"/>
                  <wp:effectExtent l="19050" t="0" r="317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 cstate="print"/>
                          <a:srcRect/>
                          <a:stretch>
                            <a:fillRect/>
                          </a:stretch>
                        </pic:blipFill>
                        <pic:spPr bwMode="auto">
                          <a:xfrm>
                            <a:off x="0" y="0"/>
                            <a:ext cx="835025" cy="380365"/>
                          </a:xfrm>
                          <a:prstGeom prst="rect">
                            <a:avLst/>
                          </a:prstGeom>
                          <a:noFill/>
                        </pic:spPr>
                      </pic:pic>
                    </a:graphicData>
                  </a:graphic>
                </wp:anchor>
              </w:drawing>
            </w:r>
            <w:r w:rsidR="00246D86">
              <w:rPr>
                <w:rFonts w:ascii="Book Antiqua" w:eastAsia="Book Antiqua" w:hAnsi="Book Antiqua"/>
                <w:w w:val="99"/>
                <w:sz w:val="24"/>
              </w:rPr>
              <w:t>Surat 10</w:t>
            </w:r>
          </w:p>
        </w:tc>
      </w:tr>
      <w:tr w:rsidR="00246D86" w:rsidTr="00BB1E20">
        <w:trPr>
          <w:trHeight w:val="276"/>
        </w:trPr>
        <w:tc>
          <w:tcPr>
            <w:tcW w:w="6900" w:type="dxa"/>
            <w:shd w:val="clear" w:color="auto" w:fill="auto"/>
            <w:vAlign w:val="bottom"/>
          </w:tcPr>
          <w:p w:rsidR="00246D86" w:rsidRDefault="000C5C33" w:rsidP="00AD637E">
            <w:pPr>
              <w:spacing w:line="0" w:lineRule="atLeast"/>
              <w:ind w:left="2038"/>
              <w:jc w:val="center"/>
              <w:rPr>
                <w:rFonts w:ascii="Arial" w:eastAsia="Arial" w:hAnsi="Arial"/>
                <w:w w:val="99"/>
                <w:sz w:val="24"/>
              </w:rPr>
            </w:pPr>
            <w:r>
              <w:rPr>
                <w:rFonts w:ascii="Arial" w:eastAsia="Arial" w:hAnsi="Arial"/>
                <w:w w:val="99"/>
                <w:sz w:val="24"/>
              </w:rPr>
              <w:t>Jl. Glodok Raya No.</w:t>
            </w:r>
            <w:r w:rsidR="00246D86">
              <w:rPr>
                <w:rFonts w:ascii="Arial" w:eastAsia="Arial" w:hAnsi="Arial"/>
                <w:w w:val="99"/>
                <w:sz w:val="24"/>
              </w:rPr>
              <w:t>10</w:t>
            </w:r>
          </w:p>
        </w:tc>
        <w:tc>
          <w:tcPr>
            <w:tcW w:w="218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BB1E20">
        <w:trPr>
          <w:trHeight w:val="317"/>
        </w:trPr>
        <w:tc>
          <w:tcPr>
            <w:tcW w:w="6900" w:type="dxa"/>
            <w:shd w:val="clear" w:color="auto" w:fill="auto"/>
            <w:vAlign w:val="bottom"/>
          </w:tcPr>
          <w:p w:rsidR="00246D86" w:rsidRDefault="00246D86" w:rsidP="00AD637E">
            <w:pPr>
              <w:spacing w:line="0" w:lineRule="atLeast"/>
              <w:ind w:left="2038"/>
              <w:jc w:val="center"/>
              <w:rPr>
                <w:rFonts w:ascii="Arial" w:eastAsia="Arial" w:hAnsi="Arial"/>
                <w:w w:val="99"/>
                <w:sz w:val="24"/>
              </w:rPr>
            </w:pPr>
            <w:r>
              <w:rPr>
                <w:rFonts w:ascii="Arial" w:eastAsia="Arial" w:hAnsi="Arial"/>
                <w:w w:val="99"/>
                <w:sz w:val="24"/>
              </w:rPr>
              <w:t>Jakarta</w:t>
            </w:r>
          </w:p>
        </w:tc>
        <w:tc>
          <w:tcPr>
            <w:tcW w:w="218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BB1E20">
        <w:trPr>
          <w:trHeight w:val="277"/>
        </w:trPr>
        <w:tc>
          <w:tcPr>
            <w:tcW w:w="690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18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BB1E20">
        <w:trPr>
          <w:trHeight w:val="562"/>
        </w:trPr>
        <w:tc>
          <w:tcPr>
            <w:tcW w:w="6900" w:type="dxa"/>
            <w:shd w:val="clear" w:color="auto" w:fill="auto"/>
            <w:vAlign w:val="bottom"/>
          </w:tcPr>
          <w:p w:rsidR="000C5C33" w:rsidRDefault="000C5C33" w:rsidP="00AD637E">
            <w:pPr>
              <w:spacing w:line="0" w:lineRule="atLeast"/>
              <w:ind w:left="20"/>
              <w:rPr>
                <w:rFonts w:ascii="Arial" w:eastAsia="Arial" w:hAnsi="Arial"/>
                <w:sz w:val="24"/>
                <w:lang w:val="en-US"/>
              </w:rPr>
            </w:pPr>
          </w:p>
          <w:p w:rsidR="000C5C33" w:rsidRDefault="000C5C33" w:rsidP="00AD637E">
            <w:pPr>
              <w:spacing w:line="0" w:lineRule="atLeast"/>
              <w:ind w:left="20"/>
              <w:rPr>
                <w:rFonts w:ascii="Arial" w:eastAsia="Arial" w:hAnsi="Arial"/>
                <w:sz w:val="24"/>
                <w:lang w:val="en-US"/>
              </w:rPr>
            </w:pPr>
            <w:r>
              <w:rPr>
                <w:rFonts w:ascii="Arial" w:eastAsia="Arial" w:hAnsi="Arial"/>
                <w:sz w:val="24"/>
                <w:lang w:val="en-US"/>
              </w:rPr>
              <w:t xml:space="preserve">Jakarta, </w:t>
            </w:r>
            <w:r>
              <w:rPr>
                <w:rFonts w:ascii="Arial" w:eastAsia="Arial" w:hAnsi="Arial"/>
                <w:sz w:val="24"/>
              </w:rPr>
              <w:t>5 Oktober 2017</w:t>
            </w:r>
          </w:p>
          <w:p w:rsidR="000C5C33" w:rsidRPr="000C5C33" w:rsidRDefault="000C5C33" w:rsidP="00AD637E">
            <w:pPr>
              <w:spacing w:line="0" w:lineRule="atLeast"/>
              <w:ind w:left="20"/>
              <w:rPr>
                <w:rFonts w:ascii="Arial" w:eastAsia="Arial" w:hAnsi="Arial"/>
                <w:sz w:val="24"/>
                <w:lang w:val="en-US"/>
              </w:rPr>
            </w:pPr>
          </w:p>
          <w:p w:rsidR="00246D86" w:rsidRDefault="000C5C33" w:rsidP="00AD637E">
            <w:pPr>
              <w:spacing w:line="0" w:lineRule="atLeast"/>
              <w:ind w:left="20"/>
              <w:rPr>
                <w:rFonts w:ascii="Arial" w:eastAsia="Arial" w:hAnsi="Arial"/>
                <w:sz w:val="24"/>
              </w:rPr>
            </w:pPr>
            <w:r>
              <w:rPr>
                <w:rFonts w:ascii="Arial" w:eastAsia="Arial" w:hAnsi="Arial"/>
                <w:sz w:val="24"/>
              </w:rPr>
              <w:t>No.</w:t>
            </w:r>
            <w:r w:rsidR="00246D86">
              <w:rPr>
                <w:rFonts w:ascii="Arial" w:eastAsia="Arial" w:hAnsi="Arial"/>
                <w:sz w:val="24"/>
              </w:rPr>
              <w:t>007/TJK/pg/X/17</w:t>
            </w:r>
          </w:p>
        </w:tc>
        <w:tc>
          <w:tcPr>
            <w:tcW w:w="2420" w:type="dxa"/>
            <w:gridSpan w:val="2"/>
            <w:shd w:val="clear" w:color="auto" w:fill="auto"/>
            <w:vAlign w:val="bottom"/>
          </w:tcPr>
          <w:p w:rsidR="00246D86" w:rsidRDefault="00246D86" w:rsidP="000C5C33">
            <w:pPr>
              <w:spacing w:line="0" w:lineRule="atLeast"/>
              <w:ind w:left="320"/>
              <w:jc w:val="both"/>
              <w:rPr>
                <w:rFonts w:ascii="Arial" w:eastAsia="Arial" w:hAnsi="Arial"/>
                <w:sz w:val="24"/>
              </w:rPr>
            </w:pPr>
          </w:p>
        </w:tc>
      </w:tr>
      <w:tr w:rsidR="00246D86" w:rsidTr="00BB1E20">
        <w:trPr>
          <w:trHeight w:val="823"/>
        </w:trPr>
        <w:tc>
          <w:tcPr>
            <w:tcW w:w="6900" w:type="dxa"/>
            <w:shd w:val="clear" w:color="auto" w:fill="auto"/>
            <w:vAlign w:val="bottom"/>
          </w:tcPr>
          <w:p w:rsidR="00246D86" w:rsidRDefault="00303680" w:rsidP="00AD637E">
            <w:pPr>
              <w:spacing w:line="0" w:lineRule="atLeast"/>
              <w:ind w:left="20"/>
              <w:rPr>
                <w:rFonts w:ascii="Arial" w:eastAsia="Arial" w:hAnsi="Arial"/>
                <w:sz w:val="24"/>
              </w:rPr>
            </w:pPr>
            <w:r>
              <w:rPr>
                <w:rFonts w:ascii="Arial" w:eastAsia="Arial" w:hAnsi="Arial"/>
                <w:sz w:val="24"/>
                <w:lang w:val="en-US"/>
              </w:rPr>
              <w:t xml:space="preserve">Kepada </w:t>
            </w:r>
            <w:r w:rsidR="00246D86">
              <w:rPr>
                <w:rFonts w:ascii="Arial" w:eastAsia="Arial" w:hAnsi="Arial"/>
                <w:sz w:val="24"/>
              </w:rPr>
              <w:t>Yth.</w:t>
            </w:r>
          </w:p>
        </w:tc>
        <w:tc>
          <w:tcPr>
            <w:tcW w:w="218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BB1E20">
        <w:trPr>
          <w:trHeight w:val="273"/>
        </w:trPr>
        <w:tc>
          <w:tcPr>
            <w:tcW w:w="6900" w:type="dxa"/>
            <w:shd w:val="clear" w:color="auto" w:fill="auto"/>
            <w:vAlign w:val="bottom"/>
          </w:tcPr>
          <w:p w:rsidR="00246D86" w:rsidRDefault="00246D86" w:rsidP="00AD637E">
            <w:pPr>
              <w:spacing w:line="273" w:lineRule="exact"/>
              <w:ind w:left="20"/>
              <w:rPr>
                <w:rFonts w:ascii="Arial" w:eastAsia="Arial" w:hAnsi="Arial"/>
                <w:sz w:val="24"/>
              </w:rPr>
            </w:pPr>
            <w:r>
              <w:rPr>
                <w:rFonts w:ascii="Arial" w:eastAsia="Arial" w:hAnsi="Arial"/>
                <w:sz w:val="24"/>
              </w:rPr>
              <w:t>General Affair Manager</w:t>
            </w:r>
          </w:p>
        </w:tc>
        <w:tc>
          <w:tcPr>
            <w:tcW w:w="2180" w:type="dxa"/>
            <w:shd w:val="clear" w:color="auto" w:fill="auto"/>
            <w:vAlign w:val="bottom"/>
          </w:tcPr>
          <w:p w:rsidR="00246D86" w:rsidRDefault="00246D86" w:rsidP="00AD637E">
            <w:pPr>
              <w:spacing w:line="0" w:lineRule="atLeast"/>
              <w:rPr>
                <w:rFonts w:ascii="Times New Roman" w:eastAsia="Times New Roman" w:hAnsi="Times New Roman"/>
                <w:sz w:val="23"/>
              </w:rPr>
            </w:pPr>
          </w:p>
        </w:tc>
        <w:tc>
          <w:tcPr>
            <w:tcW w:w="240" w:type="dxa"/>
            <w:shd w:val="clear" w:color="auto" w:fill="auto"/>
            <w:vAlign w:val="bottom"/>
          </w:tcPr>
          <w:p w:rsidR="00246D86" w:rsidRDefault="00246D86" w:rsidP="00AD637E">
            <w:pPr>
              <w:spacing w:line="0" w:lineRule="atLeast"/>
              <w:rPr>
                <w:rFonts w:ascii="Times New Roman" w:eastAsia="Times New Roman" w:hAnsi="Times New Roman"/>
                <w:sz w:val="23"/>
              </w:rPr>
            </w:pPr>
          </w:p>
        </w:tc>
      </w:tr>
      <w:tr w:rsidR="00246D86" w:rsidTr="00BB1E20">
        <w:trPr>
          <w:trHeight w:val="279"/>
        </w:trPr>
        <w:tc>
          <w:tcPr>
            <w:tcW w:w="6900" w:type="dxa"/>
            <w:shd w:val="clear" w:color="auto" w:fill="auto"/>
            <w:vAlign w:val="bottom"/>
          </w:tcPr>
          <w:p w:rsidR="00246D86" w:rsidRDefault="00246D86" w:rsidP="00AD637E">
            <w:pPr>
              <w:spacing w:line="0" w:lineRule="atLeast"/>
              <w:ind w:left="20"/>
              <w:rPr>
                <w:rFonts w:ascii="Arial" w:eastAsia="Arial" w:hAnsi="Arial"/>
                <w:b/>
                <w:sz w:val="24"/>
              </w:rPr>
            </w:pPr>
            <w:r>
              <w:rPr>
                <w:rFonts w:ascii="Arial" w:eastAsia="Arial" w:hAnsi="Arial"/>
                <w:b/>
                <w:sz w:val="24"/>
              </w:rPr>
              <w:t>PT ABADI JAYA</w:t>
            </w:r>
          </w:p>
        </w:tc>
        <w:tc>
          <w:tcPr>
            <w:tcW w:w="218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BB1E20">
        <w:trPr>
          <w:trHeight w:val="276"/>
        </w:trPr>
        <w:tc>
          <w:tcPr>
            <w:tcW w:w="6900" w:type="dxa"/>
            <w:shd w:val="clear" w:color="auto" w:fill="auto"/>
            <w:vAlign w:val="bottom"/>
          </w:tcPr>
          <w:p w:rsidR="00246D86" w:rsidRDefault="00246D86" w:rsidP="00AD637E">
            <w:pPr>
              <w:spacing w:line="0" w:lineRule="atLeast"/>
              <w:ind w:left="20"/>
              <w:rPr>
                <w:rFonts w:ascii="Arial" w:eastAsia="Arial" w:hAnsi="Arial"/>
                <w:sz w:val="24"/>
              </w:rPr>
            </w:pPr>
            <w:r>
              <w:rPr>
                <w:rFonts w:ascii="Arial" w:eastAsia="Arial" w:hAnsi="Arial"/>
                <w:sz w:val="24"/>
              </w:rPr>
              <w:t>Jl. Kramat Raya No. 11</w:t>
            </w:r>
          </w:p>
        </w:tc>
        <w:tc>
          <w:tcPr>
            <w:tcW w:w="218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BB1E20">
        <w:trPr>
          <w:trHeight w:val="317"/>
        </w:trPr>
        <w:tc>
          <w:tcPr>
            <w:tcW w:w="6900" w:type="dxa"/>
            <w:shd w:val="clear" w:color="auto" w:fill="auto"/>
            <w:vAlign w:val="bottom"/>
          </w:tcPr>
          <w:p w:rsidR="00246D86" w:rsidRDefault="00246D86" w:rsidP="00AD637E">
            <w:pPr>
              <w:spacing w:line="0" w:lineRule="atLeast"/>
              <w:ind w:left="20"/>
              <w:rPr>
                <w:rFonts w:ascii="Arial" w:eastAsia="Arial" w:hAnsi="Arial"/>
                <w:sz w:val="24"/>
              </w:rPr>
            </w:pPr>
            <w:r>
              <w:rPr>
                <w:rFonts w:ascii="Arial" w:eastAsia="Arial" w:hAnsi="Arial"/>
                <w:sz w:val="24"/>
              </w:rPr>
              <w:t>Jakarta Pusat</w:t>
            </w:r>
          </w:p>
        </w:tc>
        <w:tc>
          <w:tcPr>
            <w:tcW w:w="218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BB1E20">
        <w:trPr>
          <w:trHeight w:val="552"/>
        </w:trPr>
        <w:tc>
          <w:tcPr>
            <w:tcW w:w="6900" w:type="dxa"/>
            <w:shd w:val="clear" w:color="auto" w:fill="auto"/>
            <w:vAlign w:val="bottom"/>
          </w:tcPr>
          <w:p w:rsidR="00246D86" w:rsidRDefault="000C5C33" w:rsidP="00AD637E">
            <w:pPr>
              <w:spacing w:line="0" w:lineRule="atLeast"/>
              <w:ind w:left="2058"/>
              <w:jc w:val="center"/>
              <w:rPr>
                <w:rFonts w:ascii="Arial" w:eastAsia="Arial" w:hAnsi="Arial"/>
                <w:w w:val="99"/>
                <w:sz w:val="24"/>
              </w:rPr>
            </w:pPr>
            <w:r>
              <w:rPr>
                <w:rFonts w:ascii="Arial" w:eastAsia="Arial" w:hAnsi="Arial"/>
                <w:w w:val="99"/>
                <w:sz w:val="24"/>
              </w:rPr>
              <w:t>Hal</w:t>
            </w:r>
            <w:r w:rsidR="008C2BC6">
              <w:rPr>
                <w:rFonts w:ascii="Arial" w:eastAsia="Arial" w:hAnsi="Arial"/>
                <w:w w:val="99"/>
                <w:sz w:val="24"/>
              </w:rPr>
              <w:t>: Pengiri</w:t>
            </w:r>
            <w:r w:rsidR="008C2BC6">
              <w:rPr>
                <w:rFonts w:ascii="Arial" w:eastAsia="Arial" w:hAnsi="Arial"/>
                <w:w w:val="99"/>
                <w:sz w:val="24"/>
                <w:lang w:val="en-US"/>
              </w:rPr>
              <w:t>m</w:t>
            </w:r>
            <w:r w:rsidR="00246D86">
              <w:rPr>
                <w:rFonts w:ascii="Arial" w:eastAsia="Arial" w:hAnsi="Arial"/>
                <w:w w:val="99"/>
                <w:sz w:val="24"/>
              </w:rPr>
              <w:t>an Komputer</w:t>
            </w:r>
          </w:p>
        </w:tc>
        <w:tc>
          <w:tcPr>
            <w:tcW w:w="218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BB1E20">
        <w:trPr>
          <w:trHeight w:val="552"/>
        </w:trPr>
        <w:tc>
          <w:tcPr>
            <w:tcW w:w="6900" w:type="dxa"/>
            <w:shd w:val="clear" w:color="auto" w:fill="auto"/>
            <w:vAlign w:val="bottom"/>
          </w:tcPr>
          <w:p w:rsidR="00246D86" w:rsidRDefault="00246D86" w:rsidP="00AD637E">
            <w:pPr>
              <w:spacing w:line="0" w:lineRule="atLeast"/>
              <w:ind w:left="20"/>
              <w:rPr>
                <w:rFonts w:ascii="Arial" w:eastAsia="Arial" w:hAnsi="Arial"/>
                <w:sz w:val="24"/>
              </w:rPr>
            </w:pPr>
            <w:r>
              <w:rPr>
                <w:rFonts w:ascii="Arial" w:eastAsia="Arial" w:hAnsi="Arial"/>
                <w:sz w:val="24"/>
              </w:rPr>
              <w:t>Dengan hormat,</w:t>
            </w:r>
          </w:p>
        </w:tc>
        <w:tc>
          <w:tcPr>
            <w:tcW w:w="218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bl>
    <w:p w:rsidR="00246D86" w:rsidRDefault="00246D86" w:rsidP="00246D86">
      <w:pPr>
        <w:spacing w:line="235" w:lineRule="exact"/>
        <w:rPr>
          <w:rFonts w:ascii="Times New Roman" w:eastAsia="Times New Roman" w:hAnsi="Times New Roman"/>
        </w:rPr>
      </w:pPr>
    </w:p>
    <w:p w:rsidR="00246D86" w:rsidRDefault="00246D86" w:rsidP="00246D86">
      <w:pPr>
        <w:spacing w:line="257" w:lineRule="auto"/>
        <w:ind w:left="20" w:right="280" w:firstLine="720"/>
        <w:jc w:val="both"/>
        <w:rPr>
          <w:rFonts w:ascii="Arial" w:eastAsia="Arial" w:hAnsi="Arial"/>
          <w:sz w:val="24"/>
        </w:rPr>
      </w:pPr>
      <w:r>
        <w:rPr>
          <w:rFonts w:ascii="Arial" w:eastAsia="Arial" w:hAnsi="Arial"/>
          <w:sz w:val="24"/>
        </w:rPr>
        <w:t>Bersama ini kam</w:t>
      </w:r>
      <w:r w:rsidR="000C5C33">
        <w:rPr>
          <w:rFonts w:ascii="Arial" w:eastAsia="Arial" w:hAnsi="Arial"/>
          <w:sz w:val="24"/>
        </w:rPr>
        <w:t xml:space="preserve">i kirimkan 10 (sepuluh) unit </w:t>
      </w:r>
      <w:r w:rsidR="000C5C33" w:rsidRPr="00D15F02">
        <w:rPr>
          <w:rFonts w:ascii="Arial" w:eastAsia="Arial" w:hAnsi="Arial"/>
          <w:i/>
          <w:sz w:val="24"/>
        </w:rPr>
        <w:t>n</w:t>
      </w:r>
      <w:r w:rsidR="000C5C33" w:rsidRPr="00D15F02">
        <w:rPr>
          <w:rFonts w:ascii="Arial" w:eastAsia="Arial" w:hAnsi="Arial"/>
          <w:i/>
          <w:sz w:val="24"/>
          <w:lang w:val="en-US"/>
        </w:rPr>
        <w:t>ote</w:t>
      </w:r>
      <w:r w:rsidRPr="00D15F02">
        <w:rPr>
          <w:rFonts w:ascii="Arial" w:eastAsia="Arial" w:hAnsi="Arial"/>
          <w:i/>
          <w:sz w:val="24"/>
        </w:rPr>
        <w:t>book</w:t>
      </w:r>
      <w:r>
        <w:rPr>
          <w:rFonts w:ascii="Arial" w:eastAsia="Arial" w:hAnsi="Arial"/>
          <w:sz w:val="24"/>
        </w:rPr>
        <w:t xml:space="preserve"> merk Asus sesuai pesanan Saudara yang telah kami terima minggu lalu (data terlampir pada faktur pengiriman barang).</w:t>
      </w:r>
    </w:p>
    <w:p w:rsidR="00246D86" w:rsidRDefault="00246D86" w:rsidP="00246D86">
      <w:pPr>
        <w:spacing w:line="217" w:lineRule="exact"/>
        <w:rPr>
          <w:rFonts w:ascii="Times New Roman" w:eastAsia="Times New Roman" w:hAnsi="Times New Roman"/>
        </w:rPr>
      </w:pPr>
    </w:p>
    <w:p w:rsidR="00246D86" w:rsidRDefault="00246D86" w:rsidP="00246D86">
      <w:pPr>
        <w:spacing w:line="275" w:lineRule="auto"/>
        <w:ind w:left="20" w:right="280" w:firstLine="720"/>
        <w:jc w:val="both"/>
        <w:rPr>
          <w:rFonts w:ascii="Arial" w:eastAsia="Arial" w:hAnsi="Arial"/>
          <w:sz w:val="24"/>
        </w:rPr>
      </w:pPr>
      <w:r>
        <w:rPr>
          <w:rFonts w:ascii="Arial" w:eastAsia="Arial" w:hAnsi="Arial"/>
          <w:sz w:val="24"/>
        </w:rPr>
        <w:t>Kami harap Saudara senang dengan pengiriman tersebut, serta dapat menggunakannya dengan baik.</w:t>
      </w:r>
    </w:p>
    <w:p w:rsidR="00246D86" w:rsidRDefault="00246D86" w:rsidP="00246D86">
      <w:pPr>
        <w:spacing w:line="196" w:lineRule="exact"/>
        <w:rPr>
          <w:rFonts w:ascii="Times New Roman" w:eastAsia="Times New Roman" w:hAnsi="Times New Roman"/>
        </w:rPr>
      </w:pPr>
    </w:p>
    <w:p w:rsidR="00246D86" w:rsidRDefault="00246D86" w:rsidP="00246D86">
      <w:pPr>
        <w:spacing w:line="0" w:lineRule="atLeast"/>
        <w:ind w:left="740"/>
        <w:rPr>
          <w:rFonts w:ascii="Arial" w:eastAsia="Arial" w:hAnsi="Arial"/>
          <w:sz w:val="24"/>
        </w:rPr>
      </w:pPr>
      <w:r>
        <w:rPr>
          <w:rFonts w:ascii="Arial" w:eastAsia="Arial" w:hAnsi="Arial"/>
          <w:sz w:val="24"/>
        </w:rPr>
        <w:t>Atas perhatian Saudara kami ucapkan terima kasih.</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28" w:lineRule="exact"/>
        <w:rPr>
          <w:rFonts w:ascii="Times New Roman" w:eastAsia="Times New Roman" w:hAnsi="Times New Roman"/>
        </w:rPr>
      </w:pPr>
    </w:p>
    <w:p w:rsidR="00246D86" w:rsidRDefault="00246D86" w:rsidP="00246D86">
      <w:pPr>
        <w:spacing w:line="0" w:lineRule="atLeast"/>
        <w:ind w:left="6500"/>
        <w:rPr>
          <w:rFonts w:ascii="Arial" w:eastAsia="Arial" w:hAnsi="Arial"/>
          <w:sz w:val="24"/>
        </w:rPr>
      </w:pPr>
      <w:r>
        <w:rPr>
          <w:rFonts w:ascii="Arial" w:eastAsia="Arial" w:hAnsi="Arial"/>
          <w:sz w:val="24"/>
        </w:rPr>
        <w:t>Hormat kami,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304" w:lineRule="exact"/>
        <w:rPr>
          <w:rFonts w:ascii="Times New Roman" w:eastAsia="Times New Roman" w:hAnsi="Times New Roman"/>
        </w:rPr>
      </w:pPr>
    </w:p>
    <w:p w:rsidR="00246D86" w:rsidRPr="000C5C33" w:rsidRDefault="00246D86" w:rsidP="00246D86">
      <w:pPr>
        <w:spacing w:line="0" w:lineRule="atLeast"/>
        <w:ind w:left="6500"/>
        <w:rPr>
          <w:rFonts w:ascii="Arial" w:eastAsia="Arial" w:hAnsi="Arial"/>
          <w:sz w:val="24"/>
          <w:u w:val="single"/>
        </w:rPr>
      </w:pPr>
      <w:r w:rsidRPr="000C5C33">
        <w:rPr>
          <w:rFonts w:ascii="Arial" w:eastAsia="Arial" w:hAnsi="Arial"/>
          <w:sz w:val="24"/>
          <w:u w:val="single"/>
        </w:rPr>
        <w:t>Jaya Sukmana</w:t>
      </w:r>
    </w:p>
    <w:p w:rsidR="00246D86" w:rsidRDefault="00246D86" w:rsidP="00246D86">
      <w:pPr>
        <w:spacing w:line="0" w:lineRule="atLeast"/>
        <w:ind w:left="6500"/>
        <w:rPr>
          <w:rFonts w:ascii="Arial" w:eastAsia="Arial" w:hAnsi="Arial"/>
          <w:sz w:val="24"/>
        </w:rPr>
      </w:pPr>
      <w:r>
        <w:rPr>
          <w:rFonts w:ascii="Arial" w:eastAsia="Arial" w:hAnsi="Arial"/>
          <w:sz w:val="24"/>
        </w:rPr>
        <w:t>Manajer Penjualan</w:t>
      </w:r>
    </w:p>
    <w:p w:rsidR="00246D86" w:rsidRDefault="00246D86" w:rsidP="00246D86">
      <w:pPr>
        <w:spacing w:line="0" w:lineRule="atLeast"/>
        <w:ind w:left="6500"/>
        <w:rPr>
          <w:rFonts w:ascii="Arial" w:eastAsia="Arial" w:hAnsi="Arial"/>
          <w:sz w:val="24"/>
        </w:rPr>
        <w:sectPr w:rsidR="00246D86">
          <w:pgSz w:w="11900" w:h="16838"/>
          <w:pgMar w:top="1413" w:right="1166" w:bottom="1440" w:left="1420" w:header="0" w:footer="0" w:gutter="0"/>
          <w:cols w:space="0" w:equalWidth="0">
            <w:col w:w="9320"/>
          </w:cols>
          <w:docGrid w:linePitch="360"/>
        </w:sectPr>
      </w:pPr>
    </w:p>
    <w:p w:rsidR="00246D86" w:rsidRDefault="00246D86" w:rsidP="008C2BC6">
      <w:pPr>
        <w:tabs>
          <w:tab w:val="left" w:pos="840"/>
        </w:tabs>
        <w:spacing w:line="0" w:lineRule="atLeast"/>
        <w:jc w:val="center"/>
        <w:rPr>
          <w:rFonts w:ascii="Book Antiqua" w:eastAsia="Book Antiqua" w:hAnsi="Book Antiqua"/>
          <w:sz w:val="23"/>
        </w:rPr>
      </w:pPr>
      <w:bookmarkStart w:id="12" w:name="page14"/>
      <w:bookmarkEnd w:id="12"/>
      <w:r>
        <w:rPr>
          <w:rFonts w:ascii="Arial" w:eastAsia="Arial" w:hAnsi="Arial"/>
          <w:noProof/>
          <w:sz w:val="24"/>
          <w:lang w:val="en-US" w:eastAsia="en-US"/>
        </w:rPr>
        <w:lastRenderedPageBreak/>
        <w:drawing>
          <wp:anchor distT="0" distB="0" distL="114300" distR="114300" simplePos="0" relativeHeight="251765760" behindDoc="1" locked="0" layoutInCell="1" allowOverlap="1">
            <wp:simplePos x="0" y="0"/>
            <wp:positionH relativeFrom="page">
              <wp:posOffset>5798058</wp:posOffset>
            </wp:positionH>
            <wp:positionV relativeFrom="page">
              <wp:posOffset>885717</wp:posOffset>
            </wp:positionV>
            <wp:extent cx="834288" cy="380391"/>
            <wp:effectExtent l="19050" t="0" r="3912"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cstate="print"/>
                    <a:srcRect/>
                    <a:stretch>
                      <a:fillRect/>
                    </a:stretch>
                  </pic:blipFill>
                  <pic:spPr bwMode="auto">
                    <a:xfrm>
                      <a:off x="0" y="0"/>
                      <a:ext cx="834288" cy="380391"/>
                    </a:xfrm>
                    <a:prstGeom prst="rect">
                      <a:avLst/>
                    </a:prstGeom>
                    <a:noFill/>
                  </pic:spPr>
                </pic:pic>
              </a:graphicData>
            </a:graphic>
          </wp:anchor>
        </w:drawing>
      </w:r>
      <w:r w:rsidR="008C2BC6">
        <w:rPr>
          <w:b/>
          <w:sz w:val="36"/>
          <w:lang w:val="en-US"/>
        </w:rPr>
        <w:t xml:space="preserve">                                  </w:t>
      </w:r>
      <w:r>
        <w:rPr>
          <w:b/>
          <w:sz w:val="36"/>
        </w:rPr>
        <w:t>PT ABADI JAYA</w:t>
      </w:r>
      <w:r w:rsidR="008C2BC6">
        <w:rPr>
          <w:b/>
          <w:sz w:val="36"/>
          <w:lang w:val="en-US"/>
        </w:rPr>
        <w:t xml:space="preserve">     </w:t>
      </w:r>
      <w:r>
        <w:rPr>
          <w:rFonts w:ascii="Times New Roman" w:eastAsia="Times New Roman" w:hAnsi="Times New Roman"/>
        </w:rPr>
        <w:tab/>
      </w:r>
      <w:r w:rsidR="008C2BC6">
        <w:rPr>
          <w:rFonts w:ascii="Times New Roman" w:eastAsia="Times New Roman" w:hAnsi="Times New Roman"/>
          <w:lang w:val="en-US"/>
        </w:rPr>
        <w:t xml:space="preserve">                                </w:t>
      </w:r>
      <w:r>
        <w:rPr>
          <w:rFonts w:ascii="Book Antiqua" w:eastAsia="Book Antiqua" w:hAnsi="Book Antiqua"/>
          <w:sz w:val="23"/>
        </w:rPr>
        <w:t>Surat 11</w:t>
      </w:r>
    </w:p>
    <w:p w:rsidR="00246D86" w:rsidRDefault="00246D86" w:rsidP="00246D86">
      <w:pPr>
        <w:spacing w:line="3" w:lineRule="exact"/>
        <w:rPr>
          <w:rFonts w:ascii="Times New Roman" w:eastAsia="Times New Roman" w:hAnsi="Times New Roman"/>
        </w:rPr>
      </w:pPr>
    </w:p>
    <w:p w:rsidR="00246D86" w:rsidRDefault="008C2BC6" w:rsidP="00246D86">
      <w:pPr>
        <w:spacing w:line="0" w:lineRule="atLeast"/>
        <w:ind w:right="340"/>
        <w:jc w:val="center"/>
        <w:rPr>
          <w:sz w:val="24"/>
        </w:rPr>
      </w:pPr>
      <w:r>
        <w:rPr>
          <w:sz w:val="24"/>
        </w:rPr>
        <w:t xml:space="preserve">Jl. Kramat Raya </w:t>
      </w:r>
      <w:r>
        <w:rPr>
          <w:sz w:val="24"/>
          <w:lang w:val="en-US"/>
        </w:rPr>
        <w:t>N</w:t>
      </w:r>
      <w:r w:rsidR="00246D86">
        <w:rPr>
          <w:sz w:val="24"/>
        </w:rPr>
        <w:t>o. 11, Jakarta Pusat</w:t>
      </w:r>
    </w:p>
    <w:p w:rsidR="00246D86" w:rsidRPr="008C2BC6" w:rsidRDefault="00246D86" w:rsidP="00246D86">
      <w:pPr>
        <w:spacing w:line="0" w:lineRule="atLeast"/>
        <w:ind w:right="340"/>
        <w:jc w:val="center"/>
        <w:rPr>
          <w:sz w:val="24"/>
          <w:lang w:val="en-US"/>
        </w:rPr>
      </w:pPr>
      <w:r>
        <w:rPr>
          <w:sz w:val="24"/>
        </w:rPr>
        <w:t>Telp. 021- 3190-4598 Fax. 021-3190-4599</w:t>
      </w:r>
    </w:p>
    <w:p w:rsidR="00246D86" w:rsidRDefault="00246D86" w:rsidP="00246D86">
      <w:pPr>
        <w:spacing w:line="20" w:lineRule="exact"/>
        <w:rPr>
          <w:rFonts w:ascii="Times New Roman" w:eastAsia="Times New Roman" w:hAnsi="Times New Roman"/>
        </w:rPr>
      </w:pPr>
      <w:r>
        <w:rPr>
          <w:noProof/>
          <w:sz w:val="24"/>
          <w:lang w:val="en-US" w:eastAsia="en-US"/>
        </w:rPr>
        <w:drawing>
          <wp:anchor distT="0" distB="0" distL="114300" distR="114300" simplePos="0" relativeHeight="251766784" behindDoc="1" locked="0" layoutInCell="1" allowOverlap="1">
            <wp:simplePos x="0" y="0"/>
            <wp:positionH relativeFrom="column">
              <wp:posOffset>-33020</wp:posOffset>
            </wp:positionH>
            <wp:positionV relativeFrom="paragraph">
              <wp:posOffset>74930</wp:posOffset>
            </wp:positionV>
            <wp:extent cx="6563995" cy="42545"/>
            <wp:effectExtent l="19050" t="0" r="8255"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cstate="print"/>
                    <a:srcRect/>
                    <a:stretch>
                      <a:fillRect/>
                    </a:stretch>
                  </pic:blipFill>
                  <pic:spPr bwMode="auto">
                    <a:xfrm>
                      <a:off x="0" y="0"/>
                      <a:ext cx="6563995" cy="42545"/>
                    </a:xfrm>
                    <a:prstGeom prst="rect">
                      <a:avLst/>
                    </a:prstGeom>
                    <a:noFill/>
                  </pic:spPr>
                </pic:pic>
              </a:graphicData>
            </a:graphic>
          </wp:anchor>
        </w:drawing>
      </w:r>
    </w:p>
    <w:p w:rsidR="00246D86" w:rsidRDefault="00246D86" w:rsidP="00246D86">
      <w:pPr>
        <w:spacing w:line="200" w:lineRule="exact"/>
        <w:rPr>
          <w:rFonts w:ascii="Times New Roman" w:eastAsia="Times New Roman" w:hAnsi="Times New Roman"/>
        </w:rPr>
      </w:pPr>
    </w:p>
    <w:p w:rsidR="00246D86" w:rsidRDefault="00246D86" w:rsidP="00246D86">
      <w:pPr>
        <w:spacing w:line="364" w:lineRule="exact"/>
        <w:rPr>
          <w:rFonts w:ascii="Times New Roman" w:eastAsia="Times New Roman" w:hAnsi="Times New Roman"/>
        </w:rPr>
      </w:pPr>
    </w:p>
    <w:p w:rsidR="00246D86" w:rsidRDefault="00246D86" w:rsidP="00246D86">
      <w:pPr>
        <w:spacing w:line="0" w:lineRule="atLeast"/>
        <w:ind w:right="340"/>
        <w:jc w:val="center"/>
        <w:rPr>
          <w:b/>
          <w:sz w:val="24"/>
          <w:u w:val="single"/>
        </w:rPr>
      </w:pPr>
      <w:r>
        <w:rPr>
          <w:b/>
          <w:sz w:val="24"/>
          <w:u w:val="single"/>
        </w:rPr>
        <w:t>SURAT TUGAS</w:t>
      </w:r>
    </w:p>
    <w:p w:rsidR="00246D86" w:rsidRDefault="00246D86" w:rsidP="00246D86">
      <w:pPr>
        <w:spacing w:line="4" w:lineRule="exact"/>
        <w:rPr>
          <w:rFonts w:ascii="Times New Roman" w:eastAsia="Times New Roman" w:hAnsi="Times New Roman"/>
        </w:rPr>
      </w:pPr>
    </w:p>
    <w:p w:rsidR="00246D86" w:rsidRDefault="008C2BC6" w:rsidP="00246D86">
      <w:pPr>
        <w:spacing w:line="0" w:lineRule="atLeast"/>
        <w:ind w:right="340"/>
        <w:jc w:val="center"/>
        <w:rPr>
          <w:sz w:val="24"/>
        </w:rPr>
      </w:pPr>
      <w:r>
        <w:rPr>
          <w:sz w:val="24"/>
        </w:rPr>
        <w:t>No.</w:t>
      </w:r>
      <w:r w:rsidR="00246D86">
        <w:rPr>
          <w:sz w:val="24"/>
        </w:rPr>
        <w:t>65/JB/ST.01/X/17</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Default="00246D86" w:rsidP="00246D86">
      <w:pPr>
        <w:spacing w:line="248" w:lineRule="auto"/>
        <w:ind w:right="340"/>
        <w:jc w:val="both"/>
        <w:rPr>
          <w:sz w:val="24"/>
        </w:rPr>
      </w:pPr>
      <w:r>
        <w:rPr>
          <w:sz w:val="24"/>
        </w:rPr>
        <w:t>Sehubungan dengan akan dibukanya kantor cabang di Medan, maka nama staf yang disebutkan di bawah ini :</w:t>
      </w:r>
    </w:p>
    <w:p w:rsidR="00246D86" w:rsidRDefault="00246D86" w:rsidP="00246D86">
      <w:pPr>
        <w:spacing w:line="271" w:lineRule="exact"/>
        <w:rPr>
          <w:rFonts w:ascii="Times New Roman" w:eastAsia="Times New Roman" w:hAnsi="Times New Roman"/>
        </w:rPr>
      </w:pPr>
    </w:p>
    <w:p w:rsidR="00246D86" w:rsidRDefault="00246D86" w:rsidP="00246D86">
      <w:pPr>
        <w:spacing w:line="0" w:lineRule="atLeast"/>
        <w:ind w:right="340"/>
        <w:jc w:val="center"/>
        <w:rPr>
          <w:b/>
          <w:sz w:val="24"/>
        </w:rPr>
      </w:pPr>
      <w:r>
        <w:rPr>
          <w:b/>
          <w:sz w:val="24"/>
        </w:rPr>
        <w:t>Andi Riyanto</w:t>
      </w:r>
    </w:p>
    <w:p w:rsidR="00246D86" w:rsidRDefault="00246D86" w:rsidP="00246D86">
      <w:pPr>
        <w:spacing w:line="295" w:lineRule="exact"/>
        <w:rPr>
          <w:rFonts w:ascii="Times New Roman" w:eastAsia="Times New Roman" w:hAnsi="Times New Roman"/>
        </w:rPr>
      </w:pPr>
    </w:p>
    <w:p w:rsidR="00246D86" w:rsidRDefault="00246D86" w:rsidP="00246D86">
      <w:pPr>
        <w:spacing w:line="242" w:lineRule="auto"/>
        <w:ind w:right="340"/>
        <w:jc w:val="both"/>
        <w:rPr>
          <w:sz w:val="24"/>
        </w:rPr>
      </w:pPr>
      <w:r>
        <w:rPr>
          <w:sz w:val="24"/>
        </w:rPr>
        <w:t>Ditugaskan berangkat menuju Medan pada tanggal 10 Oktober 2017 untuk mengadakan pengecekan lokasi, membuat jaringan pemasaran baru, serta mengadakan seleksi penerimaan karyawan baru untuk ditempatkan</w:t>
      </w:r>
      <w:r w:rsidR="00B25883">
        <w:rPr>
          <w:sz w:val="24"/>
        </w:rPr>
        <w:t xml:space="preserve"> pada bagian Pemasaran, </w:t>
      </w:r>
      <w:r w:rsidR="00B25883">
        <w:rPr>
          <w:sz w:val="24"/>
          <w:lang w:val="en-US"/>
        </w:rPr>
        <w:t>Keuangan</w:t>
      </w:r>
      <w:r w:rsidR="00B25883">
        <w:rPr>
          <w:sz w:val="24"/>
        </w:rPr>
        <w:t xml:space="preserve">, </w:t>
      </w:r>
      <w:r>
        <w:rPr>
          <w:sz w:val="24"/>
        </w:rPr>
        <w:t>sekretaris</w:t>
      </w:r>
      <w:r w:rsidR="00B25883">
        <w:rPr>
          <w:sz w:val="24"/>
          <w:lang w:val="en-US"/>
        </w:rPr>
        <w:t>,</w:t>
      </w:r>
      <w:r>
        <w:rPr>
          <w:sz w:val="24"/>
        </w:rPr>
        <w:t xml:space="preserve"> serta </w:t>
      </w:r>
      <w:r w:rsidR="00B25883">
        <w:rPr>
          <w:sz w:val="24"/>
        </w:rPr>
        <w:t xml:space="preserve">Kepala Bagian </w:t>
      </w:r>
      <w:r>
        <w:rPr>
          <w:sz w:val="24"/>
        </w:rPr>
        <w:t>perencanaan produksi.</w:t>
      </w:r>
    </w:p>
    <w:p w:rsidR="00246D86" w:rsidRDefault="00246D86" w:rsidP="00246D86">
      <w:pPr>
        <w:spacing w:line="282" w:lineRule="exact"/>
        <w:rPr>
          <w:rFonts w:ascii="Times New Roman" w:eastAsia="Times New Roman" w:hAnsi="Times New Roman"/>
        </w:rPr>
      </w:pPr>
    </w:p>
    <w:p w:rsidR="00246D86" w:rsidRDefault="00246D86" w:rsidP="00246D86">
      <w:pPr>
        <w:spacing w:line="0" w:lineRule="atLeast"/>
        <w:rPr>
          <w:sz w:val="24"/>
        </w:rPr>
      </w:pPr>
      <w:r>
        <w:rPr>
          <w:sz w:val="24"/>
        </w:rPr>
        <w:t>Demikian surat tugas ini dibuat untuk dipergunakan seperlunya</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373" w:lineRule="exact"/>
        <w:rPr>
          <w:rFonts w:ascii="Times New Roman" w:eastAsia="Times New Roman" w:hAnsi="Times New Roman"/>
        </w:rPr>
      </w:pPr>
    </w:p>
    <w:p w:rsidR="00246D86" w:rsidRDefault="00246D86" w:rsidP="00246D86">
      <w:pPr>
        <w:spacing w:line="0" w:lineRule="atLeast"/>
        <w:ind w:left="5760"/>
        <w:rPr>
          <w:sz w:val="24"/>
        </w:rPr>
      </w:pPr>
      <w:r>
        <w:rPr>
          <w:sz w:val="24"/>
        </w:rPr>
        <w:t>Jakarta, 3 Oktober 2017</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62" w:lineRule="exact"/>
        <w:rPr>
          <w:rFonts w:ascii="Times New Roman" w:eastAsia="Times New Roman" w:hAnsi="Times New Roman"/>
        </w:rPr>
      </w:pPr>
    </w:p>
    <w:p w:rsidR="00246D86" w:rsidRPr="00B41E01" w:rsidRDefault="00C75377" w:rsidP="00246D86">
      <w:pPr>
        <w:spacing w:line="0" w:lineRule="atLeast"/>
        <w:ind w:left="5760"/>
        <w:rPr>
          <w:sz w:val="24"/>
          <w:u w:val="single"/>
          <w:lang w:val="en-US"/>
        </w:rPr>
      </w:pPr>
      <w:r w:rsidRPr="00B41E01">
        <w:rPr>
          <w:sz w:val="24"/>
          <w:u w:val="single"/>
        </w:rPr>
        <w:t>Salsabila Zahira, S.H</w:t>
      </w:r>
    </w:p>
    <w:p w:rsidR="00246D86" w:rsidRDefault="00246D86" w:rsidP="00246D86">
      <w:pPr>
        <w:spacing w:line="2" w:lineRule="exact"/>
        <w:rPr>
          <w:rFonts w:ascii="Times New Roman" w:eastAsia="Times New Roman" w:hAnsi="Times New Roman"/>
        </w:rPr>
      </w:pPr>
    </w:p>
    <w:p w:rsidR="00246D86" w:rsidRDefault="00246D86" w:rsidP="00246D86">
      <w:pPr>
        <w:spacing w:line="0" w:lineRule="atLeast"/>
        <w:ind w:left="5760"/>
        <w:rPr>
          <w:sz w:val="24"/>
        </w:rPr>
      </w:pPr>
      <w:r>
        <w:rPr>
          <w:sz w:val="24"/>
        </w:rPr>
        <w:t>Manajer HRD</w:t>
      </w:r>
    </w:p>
    <w:p w:rsidR="00246D86" w:rsidRDefault="00246D86" w:rsidP="00246D86">
      <w:pPr>
        <w:spacing w:line="0" w:lineRule="atLeast"/>
        <w:ind w:left="5760"/>
        <w:rPr>
          <w:sz w:val="24"/>
        </w:rPr>
        <w:sectPr w:rsidR="00246D86">
          <w:pgSz w:w="11900" w:h="16838"/>
          <w:pgMar w:top="1433" w:right="1106"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6200"/>
        <w:gridCol w:w="2880"/>
        <w:gridCol w:w="240"/>
      </w:tblGrid>
      <w:tr w:rsidR="00246D86" w:rsidTr="00AD637E">
        <w:trPr>
          <w:trHeight w:val="328"/>
        </w:trPr>
        <w:tc>
          <w:tcPr>
            <w:tcW w:w="6200" w:type="dxa"/>
            <w:shd w:val="clear" w:color="auto" w:fill="auto"/>
            <w:vAlign w:val="bottom"/>
          </w:tcPr>
          <w:p w:rsidR="00246D86" w:rsidRDefault="00246D86" w:rsidP="00AD637E">
            <w:pPr>
              <w:spacing w:line="0" w:lineRule="atLeast"/>
              <w:ind w:left="2735"/>
              <w:jc w:val="center"/>
              <w:rPr>
                <w:rFonts w:ascii="Arial" w:eastAsia="Arial" w:hAnsi="Arial"/>
                <w:b/>
                <w:sz w:val="28"/>
              </w:rPr>
            </w:pPr>
            <w:bookmarkStart w:id="13" w:name="page15"/>
            <w:bookmarkEnd w:id="13"/>
            <w:r>
              <w:rPr>
                <w:rFonts w:ascii="Arial" w:eastAsia="Arial" w:hAnsi="Arial"/>
                <w:b/>
                <w:sz w:val="28"/>
              </w:rPr>
              <w:lastRenderedPageBreak/>
              <w:t>CHALID KOMPUTER</w:t>
            </w:r>
          </w:p>
        </w:tc>
        <w:tc>
          <w:tcPr>
            <w:tcW w:w="3120" w:type="dxa"/>
            <w:gridSpan w:val="2"/>
            <w:shd w:val="clear" w:color="auto" w:fill="auto"/>
            <w:vAlign w:val="bottom"/>
          </w:tcPr>
          <w:p w:rsidR="00246D86" w:rsidRDefault="00497FA5" w:rsidP="00AD637E">
            <w:pPr>
              <w:spacing w:line="0" w:lineRule="atLeast"/>
              <w:ind w:left="2260"/>
              <w:rPr>
                <w:rFonts w:ascii="Book Antiqua" w:eastAsia="Book Antiqua" w:hAnsi="Book Antiqua"/>
                <w:w w:val="97"/>
                <w:sz w:val="24"/>
              </w:rPr>
            </w:pPr>
            <w:r>
              <w:rPr>
                <w:rFonts w:ascii="Book Antiqua" w:eastAsia="Book Antiqua" w:hAnsi="Book Antiqua"/>
                <w:noProof/>
                <w:sz w:val="24"/>
                <w:lang w:val="en-US" w:eastAsia="en-US"/>
              </w:rPr>
              <w:drawing>
                <wp:anchor distT="0" distB="0" distL="114300" distR="114300" simplePos="0" relativeHeight="251767808" behindDoc="1" locked="0" layoutInCell="1" allowOverlap="1">
                  <wp:simplePos x="0" y="0"/>
                  <wp:positionH relativeFrom="page">
                    <wp:posOffset>1291590</wp:posOffset>
                  </wp:positionH>
                  <wp:positionV relativeFrom="page">
                    <wp:posOffset>-59055</wp:posOffset>
                  </wp:positionV>
                  <wp:extent cx="835025" cy="380365"/>
                  <wp:effectExtent l="19050" t="0" r="3175"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cstate="print"/>
                          <a:srcRect/>
                          <a:stretch>
                            <a:fillRect/>
                          </a:stretch>
                        </pic:blipFill>
                        <pic:spPr bwMode="auto">
                          <a:xfrm>
                            <a:off x="0" y="0"/>
                            <a:ext cx="835025" cy="380365"/>
                          </a:xfrm>
                          <a:prstGeom prst="rect">
                            <a:avLst/>
                          </a:prstGeom>
                          <a:noFill/>
                        </pic:spPr>
                      </pic:pic>
                    </a:graphicData>
                  </a:graphic>
                </wp:anchor>
              </w:drawing>
            </w:r>
            <w:r w:rsidR="00246D86">
              <w:rPr>
                <w:rFonts w:ascii="Book Antiqua" w:eastAsia="Book Antiqua" w:hAnsi="Book Antiqua"/>
                <w:w w:val="97"/>
                <w:sz w:val="24"/>
              </w:rPr>
              <w:t>Surat 12</w:t>
            </w:r>
          </w:p>
        </w:tc>
      </w:tr>
      <w:tr w:rsidR="00246D86" w:rsidTr="00AD637E">
        <w:trPr>
          <w:trHeight w:val="276"/>
        </w:trPr>
        <w:tc>
          <w:tcPr>
            <w:tcW w:w="6200" w:type="dxa"/>
            <w:shd w:val="clear" w:color="auto" w:fill="auto"/>
            <w:vAlign w:val="bottom"/>
          </w:tcPr>
          <w:p w:rsidR="00246D86" w:rsidRDefault="00497FA5" w:rsidP="00AD637E">
            <w:pPr>
              <w:spacing w:line="0" w:lineRule="atLeast"/>
              <w:ind w:left="2735"/>
              <w:jc w:val="center"/>
              <w:rPr>
                <w:rFonts w:ascii="Arial" w:eastAsia="Arial" w:hAnsi="Arial"/>
                <w:w w:val="99"/>
                <w:sz w:val="24"/>
              </w:rPr>
            </w:pPr>
            <w:r>
              <w:rPr>
                <w:rFonts w:ascii="Arial" w:eastAsia="Arial" w:hAnsi="Arial"/>
                <w:w w:val="99"/>
                <w:sz w:val="24"/>
              </w:rPr>
              <w:t>Jl. Glodok Raya No</w:t>
            </w:r>
            <w:r>
              <w:rPr>
                <w:rFonts w:ascii="Arial" w:eastAsia="Arial" w:hAnsi="Arial"/>
                <w:w w:val="99"/>
                <w:sz w:val="24"/>
                <w:lang w:val="en-US"/>
              </w:rPr>
              <w:t>.</w:t>
            </w:r>
            <w:r w:rsidR="00246D86">
              <w:rPr>
                <w:rFonts w:ascii="Arial" w:eastAsia="Arial" w:hAnsi="Arial"/>
                <w:w w:val="99"/>
                <w:sz w:val="24"/>
              </w:rPr>
              <w:t>10</w:t>
            </w:r>
          </w:p>
        </w:tc>
        <w:tc>
          <w:tcPr>
            <w:tcW w:w="288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317"/>
        </w:trPr>
        <w:tc>
          <w:tcPr>
            <w:tcW w:w="6200" w:type="dxa"/>
            <w:shd w:val="clear" w:color="auto" w:fill="auto"/>
            <w:vAlign w:val="bottom"/>
          </w:tcPr>
          <w:p w:rsidR="00246D86" w:rsidRDefault="00246D86" w:rsidP="00AD637E">
            <w:pPr>
              <w:spacing w:line="0" w:lineRule="atLeast"/>
              <w:ind w:left="2735"/>
              <w:jc w:val="center"/>
              <w:rPr>
                <w:rFonts w:ascii="Arial" w:eastAsia="Arial" w:hAnsi="Arial"/>
                <w:w w:val="99"/>
                <w:sz w:val="24"/>
              </w:rPr>
            </w:pPr>
            <w:r>
              <w:rPr>
                <w:rFonts w:ascii="Arial" w:eastAsia="Arial" w:hAnsi="Arial"/>
                <w:w w:val="99"/>
                <w:sz w:val="24"/>
              </w:rPr>
              <w:t>Jakarta</w:t>
            </w:r>
          </w:p>
        </w:tc>
        <w:tc>
          <w:tcPr>
            <w:tcW w:w="288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277"/>
        </w:trPr>
        <w:tc>
          <w:tcPr>
            <w:tcW w:w="620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88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562"/>
        </w:trPr>
        <w:tc>
          <w:tcPr>
            <w:tcW w:w="6200" w:type="dxa"/>
            <w:shd w:val="clear" w:color="auto" w:fill="auto"/>
            <w:vAlign w:val="bottom"/>
          </w:tcPr>
          <w:p w:rsidR="00D15F02" w:rsidRDefault="00D15F02" w:rsidP="00AD637E">
            <w:pPr>
              <w:spacing w:line="0" w:lineRule="atLeast"/>
              <w:ind w:left="20"/>
              <w:rPr>
                <w:rFonts w:ascii="Arial" w:eastAsia="Arial" w:hAnsi="Arial"/>
                <w:sz w:val="24"/>
                <w:lang w:val="en-US"/>
              </w:rPr>
            </w:pPr>
          </w:p>
          <w:p w:rsidR="00D15F02" w:rsidRDefault="00D15F02" w:rsidP="00AD637E">
            <w:pPr>
              <w:spacing w:line="0" w:lineRule="atLeast"/>
              <w:ind w:left="20"/>
              <w:rPr>
                <w:rFonts w:ascii="Arial" w:eastAsia="Arial" w:hAnsi="Arial"/>
                <w:sz w:val="24"/>
                <w:lang w:val="en-US"/>
              </w:rPr>
            </w:pPr>
            <w:r>
              <w:rPr>
                <w:rFonts w:ascii="Arial" w:eastAsia="Arial" w:hAnsi="Arial"/>
                <w:sz w:val="24"/>
                <w:lang w:val="en-US"/>
              </w:rPr>
              <w:t xml:space="preserve">Jakarta, </w:t>
            </w:r>
            <w:r w:rsidR="00B41E01">
              <w:rPr>
                <w:rFonts w:ascii="Arial" w:eastAsia="Arial" w:hAnsi="Arial"/>
                <w:sz w:val="24"/>
              </w:rPr>
              <w:t>10 No</w:t>
            </w:r>
            <w:r w:rsidR="00B41E01">
              <w:rPr>
                <w:rFonts w:ascii="Arial" w:eastAsia="Arial" w:hAnsi="Arial"/>
                <w:sz w:val="24"/>
                <w:lang w:val="en-US"/>
              </w:rPr>
              <w:t>v</w:t>
            </w:r>
            <w:r>
              <w:rPr>
                <w:rFonts w:ascii="Arial" w:eastAsia="Arial" w:hAnsi="Arial"/>
                <w:sz w:val="24"/>
              </w:rPr>
              <w:t>ember 2017</w:t>
            </w:r>
          </w:p>
          <w:p w:rsidR="00D15F02" w:rsidRPr="00D15F02" w:rsidRDefault="00D15F02" w:rsidP="00AD637E">
            <w:pPr>
              <w:spacing w:line="0" w:lineRule="atLeast"/>
              <w:ind w:left="20"/>
              <w:rPr>
                <w:rFonts w:ascii="Arial" w:eastAsia="Arial" w:hAnsi="Arial"/>
                <w:sz w:val="24"/>
                <w:lang w:val="en-US"/>
              </w:rPr>
            </w:pPr>
          </w:p>
          <w:p w:rsidR="00246D86" w:rsidRDefault="00246D86" w:rsidP="00D15F02">
            <w:pPr>
              <w:spacing w:line="0" w:lineRule="atLeast"/>
              <w:ind w:left="20"/>
              <w:rPr>
                <w:rFonts w:ascii="Arial" w:eastAsia="Arial" w:hAnsi="Arial"/>
                <w:sz w:val="24"/>
              </w:rPr>
            </w:pPr>
            <w:r>
              <w:rPr>
                <w:rFonts w:ascii="Arial" w:eastAsia="Arial" w:hAnsi="Arial"/>
                <w:sz w:val="24"/>
              </w:rPr>
              <w:t>No.007/TJK/pg/XI/17</w:t>
            </w:r>
          </w:p>
        </w:tc>
        <w:tc>
          <w:tcPr>
            <w:tcW w:w="3120" w:type="dxa"/>
            <w:gridSpan w:val="2"/>
            <w:shd w:val="clear" w:color="auto" w:fill="auto"/>
            <w:vAlign w:val="bottom"/>
          </w:tcPr>
          <w:p w:rsidR="00246D86" w:rsidRDefault="00246D86" w:rsidP="00AD637E">
            <w:pPr>
              <w:spacing w:line="0" w:lineRule="atLeast"/>
              <w:ind w:left="300"/>
              <w:rPr>
                <w:rFonts w:ascii="Arial" w:eastAsia="Arial" w:hAnsi="Arial"/>
                <w:sz w:val="24"/>
              </w:rPr>
            </w:pPr>
          </w:p>
        </w:tc>
      </w:tr>
    </w:tbl>
    <w:p w:rsidR="00246D86" w:rsidRDefault="00246D86" w:rsidP="00246D86">
      <w:pPr>
        <w:spacing w:line="200" w:lineRule="exact"/>
        <w:rPr>
          <w:rFonts w:ascii="Times New Roman" w:eastAsia="Times New Roman" w:hAnsi="Times New Roman"/>
        </w:rPr>
      </w:pPr>
    </w:p>
    <w:p w:rsidR="00246D86" w:rsidRDefault="00246D86" w:rsidP="00246D86">
      <w:pPr>
        <w:spacing w:line="347" w:lineRule="exact"/>
        <w:rPr>
          <w:rFonts w:ascii="Times New Roman" w:eastAsia="Times New Roman" w:hAnsi="Times New Roman"/>
        </w:rPr>
      </w:pPr>
    </w:p>
    <w:p w:rsidR="00246D86" w:rsidRDefault="00246D86" w:rsidP="00246D86">
      <w:pPr>
        <w:spacing w:line="0" w:lineRule="atLeast"/>
        <w:ind w:left="20"/>
        <w:rPr>
          <w:rFonts w:ascii="Arial" w:eastAsia="Arial" w:hAnsi="Arial"/>
          <w:sz w:val="24"/>
        </w:rPr>
      </w:pPr>
      <w:r>
        <w:rPr>
          <w:rFonts w:ascii="Arial" w:eastAsia="Arial" w:hAnsi="Arial"/>
          <w:sz w:val="24"/>
        </w:rPr>
        <w:t>Yth.</w:t>
      </w:r>
    </w:p>
    <w:p w:rsidR="00246D86" w:rsidRDefault="00246D86" w:rsidP="00246D86">
      <w:pPr>
        <w:spacing w:line="237" w:lineRule="auto"/>
        <w:ind w:left="20"/>
        <w:rPr>
          <w:rFonts w:ascii="Arial" w:eastAsia="Arial" w:hAnsi="Arial"/>
          <w:sz w:val="24"/>
        </w:rPr>
      </w:pPr>
      <w:r>
        <w:rPr>
          <w:rFonts w:ascii="Arial" w:eastAsia="Arial" w:hAnsi="Arial"/>
          <w:sz w:val="24"/>
        </w:rPr>
        <w:t>General Affair Manager</w:t>
      </w:r>
    </w:p>
    <w:p w:rsidR="00246D86" w:rsidRDefault="00246D86" w:rsidP="00246D86">
      <w:pPr>
        <w:spacing w:line="1" w:lineRule="exact"/>
        <w:rPr>
          <w:rFonts w:ascii="Times New Roman" w:eastAsia="Times New Roman" w:hAnsi="Times New Roman"/>
        </w:rPr>
      </w:pPr>
    </w:p>
    <w:p w:rsidR="00246D86" w:rsidRDefault="00246D86" w:rsidP="00246D86">
      <w:pPr>
        <w:spacing w:line="0" w:lineRule="atLeast"/>
        <w:ind w:left="20"/>
        <w:rPr>
          <w:rFonts w:ascii="Arial" w:eastAsia="Arial" w:hAnsi="Arial"/>
          <w:b/>
          <w:sz w:val="24"/>
        </w:rPr>
      </w:pPr>
      <w:r>
        <w:rPr>
          <w:rFonts w:ascii="Arial" w:eastAsia="Arial" w:hAnsi="Arial"/>
          <w:b/>
          <w:sz w:val="24"/>
        </w:rPr>
        <w:t>PT ABADI JAYA</w:t>
      </w:r>
    </w:p>
    <w:p w:rsidR="00246D86" w:rsidRDefault="00246D86" w:rsidP="00246D86">
      <w:pPr>
        <w:spacing w:line="3" w:lineRule="exact"/>
        <w:rPr>
          <w:rFonts w:ascii="Times New Roman" w:eastAsia="Times New Roman" w:hAnsi="Times New Roman"/>
        </w:rPr>
      </w:pPr>
    </w:p>
    <w:p w:rsidR="00246D86" w:rsidRDefault="00D15F02" w:rsidP="00246D86">
      <w:pPr>
        <w:spacing w:line="0" w:lineRule="atLeast"/>
        <w:ind w:left="20"/>
        <w:rPr>
          <w:rFonts w:ascii="Arial" w:eastAsia="Arial" w:hAnsi="Arial"/>
          <w:sz w:val="24"/>
        </w:rPr>
      </w:pPr>
      <w:r>
        <w:rPr>
          <w:rFonts w:ascii="Arial" w:eastAsia="Arial" w:hAnsi="Arial"/>
          <w:sz w:val="24"/>
        </w:rPr>
        <w:t>Jl. Kramat Raya No.</w:t>
      </w:r>
      <w:r w:rsidR="00246D86">
        <w:rPr>
          <w:rFonts w:ascii="Arial" w:eastAsia="Arial" w:hAnsi="Arial"/>
          <w:sz w:val="24"/>
        </w:rPr>
        <w:t>11</w:t>
      </w:r>
    </w:p>
    <w:p w:rsidR="00246D86" w:rsidRDefault="00246D86" w:rsidP="00246D86">
      <w:pPr>
        <w:spacing w:line="0" w:lineRule="atLeast"/>
        <w:ind w:left="20"/>
        <w:rPr>
          <w:rFonts w:ascii="Arial" w:eastAsia="Arial" w:hAnsi="Arial"/>
          <w:sz w:val="24"/>
        </w:rPr>
      </w:pPr>
      <w:r>
        <w:rPr>
          <w:rFonts w:ascii="Arial" w:eastAsia="Arial" w:hAnsi="Arial"/>
          <w:sz w:val="24"/>
        </w:rPr>
        <w:t>Jakarta Pusat</w:t>
      </w:r>
    </w:p>
    <w:p w:rsidR="00246D86" w:rsidRDefault="00246D86" w:rsidP="00246D86">
      <w:pPr>
        <w:spacing w:line="276" w:lineRule="exact"/>
        <w:rPr>
          <w:rFonts w:ascii="Times New Roman" w:eastAsia="Times New Roman" w:hAnsi="Times New Roman"/>
        </w:rPr>
      </w:pPr>
    </w:p>
    <w:p w:rsidR="00246D86" w:rsidRDefault="00D15F02" w:rsidP="00246D86">
      <w:pPr>
        <w:spacing w:line="0" w:lineRule="atLeast"/>
        <w:ind w:right="260"/>
        <w:jc w:val="center"/>
        <w:rPr>
          <w:rFonts w:ascii="Arial" w:eastAsia="Arial" w:hAnsi="Arial"/>
          <w:sz w:val="24"/>
        </w:rPr>
      </w:pPr>
      <w:r>
        <w:rPr>
          <w:rFonts w:ascii="Arial" w:eastAsia="Arial" w:hAnsi="Arial"/>
          <w:sz w:val="24"/>
        </w:rPr>
        <w:t>Hal</w:t>
      </w:r>
      <w:r w:rsidR="00246D86">
        <w:rPr>
          <w:rFonts w:ascii="Arial" w:eastAsia="Arial" w:hAnsi="Arial"/>
          <w:sz w:val="24"/>
        </w:rPr>
        <w:t>: Pengiriman Komputer</w:t>
      </w:r>
    </w:p>
    <w:p w:rsidR="00246D86" w:rsidRDefault="00246D86" w:rsidP="00246D86">
      <w:pPr>
        <w:spacing w:line="276" w:lineRule="exact"/>
        <w:rPr>
          <w:rFonts w:ascii="Times New Roman" w:eastAsia="Times New Roman" w:hAnsi="Times New Roman"/>
        </w:rPr>
      </w:pPr>
    </w:p>
    <w:p w:rsidR="00246D86" w:rsidRDefault="00246D86" w:rsidP="00246D86">
      <w:pPr>
        <w:spacing w:line="0" w:lineRule="atLeast"/>
        <w:ind w:left="20"/>
        <w:rPr>
          <w:rFonts w:ascii="Arial" w:eastAsia="Arial" w:hAnsi="Arial"/>
          <w:sz w:val="24"/>
        </w:rPr>
      </w:pPr>
      <w:r>
        <w:rPr>
          <w:rFonts w:ascii="Arial" w:eastAsia="Arial" w:hAnsi="Arial"/>
          <w:sz w:val="24"/>
        </w:rPr>
        <w:t>Dengan hormat,</w:t>
      </w:r>
    </w:p>
    <w:p w:rsidR="00246D86" w:rsidRDefault="00246D86" w:rsidP="00246D86">
      <w:pPr>
        <w:spacing w:line="276" w:lineRule="exact"/>
        <w:rPr>
          <w:rFonts w:ascii="Times New Roman" w:eastAsia="Times New Roman" w:hAnsi="Times New Roman"/>
        </w:rPr>
      </w:pPr>
    </w:p>
    <w:p w:rsidR="00246D86" w:rsidRDefault="00246D86" w:rsidP="00246D86">
      <w:pPr>
        <w:spacing w:line="257" w:lineRule="auto"/>
        <w:ind w:left="20" w:right="280" w:firstLine="720"/>
        <w:jc w:val="both"/>
        <w:rPr>
          <w:rFonts w:ascii="Arial" w:eastAsia="Arial" w:hAnsi="Arial"/>
          <w:sz w:val="24"/>
        </w:rPr>
      </w:pPr>
      <w:r>
        <w:rPr>
          <w:rFonts w:ascii="Arial" w:eastAsia="Arial" w:hAnsi="Arial"/>
          <w:sz w:val="24"/>
        </w:rPr>
        <w:t>Bersama ini ka</w:t>
      </w:r>
      <w:r w:rsidR="00D15F02">
        <w:rPr>
          <w:rFonts w:ascii="Arial" w:eastAsia="Arial" w:hAnsi="Arial"/>
          <w:sz w:val="24"/>
        </w:rPr>
        <w:t xml:space="preserve">mi kirimkan 10 (sepuluh) unit </w:t>
      </w:r>
      <w:r w:rsidR="00D15F02" w:rsidRPr="00D15F02">
        <w:rPr>
          <w:rFonts w:ascii="Arial" w:eastAsia="Arial" w:hAnsi="Arial"/>
          <w:i/>
          <w:sz w:val="24"/>
        </w:rPr>
        <w:t>n</w:t>
      </w:r>
      <w:r w:rsidR="00D15F02" w:rsidRPr="00D15F02">
        <w:rPr>
          <w:rFonts w:ascii="Arial" w:eastAsia="Arial" w:hAnsi="Arial"/>
          <w:i/>
          <w:sz w:val="24"/>
          <w:lang w:val="en-US"/>
        </w:rPr>
        <w:t>o</w:t>
      </w:r>
      <w:r w:rsidRPr="00D15F02">
        <w:rPr>
          <w:rFonts w:ascii="Arial" w:eastAsia="Arial" w:hAnsi="Arial"/>
          <w:i/>
          <w:sz w:val="24"/>
        </w:rPr>
        <w:t>t</w:t>
      </w:r>
      <w:r w:rsidR="00D15F02" w:rsidRPr="00D15F02">
        <w:rPr>
          <w:rFonts w:ascii="Arial" w:eastAsia="Arial" w:hAnsi="Arial"/>
          <w:i/>
          <w:sz w:val="24"/>
          <w:lang w:val="en-US"/>
        </w:rPr>
        <w:t>e</w:t>
      </w:r>
      <w:r w:rsidRPr="00D15F02">
        <w:rPr>
          <w:rFonts w:ascii="Arial" w:eastAsia="Arial" w:hAnsi="Arial"/>
          <w:i/>
          <w:sz w:val="24"/>
        </w:rPr>
        <w:t xml:space="preserve">book </w:t>
      </w:r>
      <w:r>
        <w:rPr>
          <w:rFonts w:ascii="Arial" w:eastAsia="Arial" w:hAnsi="Arial"/>
          <w:sz w:val="24"/>
        </w:rPr>
        <w:t>merk Acer sesuai pesanan Saudara yang telah kami terima minggu lalu (data terlampir pada faktur pengiriman barang).</w:t>
      </w:r>
    </w:p>
    <w:p w:rsidR="00246D86" w:rsidRDefault="00246D86" w:rsidP="00246D86">
      <w:pPr>
        <w:spacing w:line="217" w:lineRule="exact"/>
        <w:rPr>
          <w:rFonts w:ascii="Times New Roman" w:eastAsia="Times New Roman" w:hAnsi="Times New Roman"/>
        </w:rPr>
      </w:pPr>
    </w:p>
    <w:p w:rsidR="00246D86" w:rsidRDefault="00246D86" w:rsidP="00246D86">
      <w:pPr>
        <w:spacing w:line="275" w:lineRule="auto"/>
        <w:ind w:left="20" w:right="280" w:firstLine="720"/>
        <w:jc w:val="both"/>
        <w:rPr>
          <w:rFonts w:ascii="Arial" w:eastAsia="Arial" w:hAnsi="Arial"/>
          <w:sz w:val="24"/>
        </w:rPr>
      </w:pPr>
      <w:r>
        <w:rPr>
          <w:rFonts w:ascii="Arial" w:eastAsia="Arial" w:hAnsi="Arial"/>
          <w:sz w:val="24"/>
        </w:rPr>
        <w:t>Kami harap Saudara senang dengan pengiriman tersebut, serta dapat menggunakannya dengan baik.</w:t>
      </w:r>
    </w:p>
    <w:p w:rsidR="00246D86" w:rsidRDefault="00246D86" w:rsidP="00246D86">
      <w:pPr>
        <w:spacing w:line="196" w:lineRule="exact"/>
        <w:rPr>
          <w:rFonts w:ascii="Times New Roman" w:eastAsia="Times New Roman" w:hAnsi="Times New Roman"/>
        </w:rPr>
      </w:pPr>
    </w:p>
    <w:p w:rsidR="00246D86" w:rsidRDefault="00246D86" w:rsidP="00246D86">
      <w:pPr>
        <w:spacing w:line="0" w:lineRule="atLeast"/>
        <w:ind w:left="740"/>
        <w:rPr>
          <w:rFonts w:ascii="Arial" w:eastAsia="Arial" w:hAnsi="Arial"/>
          <w:sz w:val="24"/>
        </w:rPr>
      </w:pPr>
      <w:r>
        <w:rPr>
          <w:rFonts w:ascii="Arial" w:eastAsia="Arial" w:hAnsi="Arial"/>
          <w:sz w:val="24"/>
        </w:rPr>
        <w:t>Atas perhatian Saudara kami ucapkan terima kasih.</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28" w:lineRule="exact"/>
        <w:rPr>
          <w:rFonts w:ascii="Times New Roman" w:eastAsia="Times New Roman" w:hAnsi="Times New Roman"/>
        </w:rPr>
      </w:pPr>
    </w:p>
    <w:p w:rsidR="00246D86" w:rsidRDefault="00246D86" w:rsidP="00246D86">
      <w:pPr>
        <w:spacing w:line="0" w:lineRule="atLeast"/>
        <w:ind w:left="6500"/>
        <w:rPr>
          <w:rFonts w:ascii="Arial" w:eastAsia="Arial" w:hAnsi="Arial"/>
          <w:sz w:val="24"/>
        </w:rPr>
      </w:pPr>
      <w:r>
        <w:rPr>
          <w:rFonts w:ascii="Arial" w:eastAsia="Arial" w:hAnsi="Arial"/>
          <w:sz w:val="24"/>
        </w:rPr>
        <w:t>Hormat kami,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304" w:lineRule="exact"/>
        <w:rPr>
          <w:rFonts w:ascii="Times New Roman" w:eastAsia="Times New Roman" w:hAnsi="Times New Roman"/>
        </w:rPr>
      </w:pPr>
    </w:p>
    <w:p w:rsidR="00246D86" w:rsidRPr="00D15F02" w:rsidRDefault="00246D86" w:rsidP="00246D86">
      <w:pPr>
        <w:spacing w:line="0" w:lineRule="atLeast"/>
        <w:ind w:left="6500"/>
        <w:rPr>
          <w:rFonts w:ascii="Arial" w:eastAsia="Arial" w:hAnsi="Arial"/>
          <w:sz w:val="24"/>
          <w:u w:val="single"/>
        </w:rPr>
      </w:pPr>
      <w:r w:rsidRPr="00D15F02">
        <w:rPr>
          <w:rFonts w:ascii="Arial" w:eastAsia="Arial" w:hAnsi="Arial"/>
          <w:sz w:val="24"/>
          <w:u w:val="single"/>
        </w:rPr>
        <w:t>Abraham</w:t>
      </w:r>
    </w:p>
    <w:p w:rsidR="00246D86" w:rsidRDefault="00246D86" w:rsidP="00246D86">
      <w:pPr>
        <w:spacing w:line="0" w:lineRule="atLeast"/>
        <w:ind w:left="6500"/>
        <w:rPr>
          <w:rFonts w:ascii="Arial" w:eastAsia="Arial" w:hAnsi="Arial"/>
          <w:sz w:val="24"/>
        </w:rPr>
      </w:pPr>
      <w:r>
        <w:rPr>
          <w:rFonts w:ascii="Arial" w:eastAsia="Arial" w:hAnsi="Arial"/>
          <w:sz w:val="24"/>
        </w:rPr>
        <w:t>Manajer Penjualan</w:t>
      </w:r>
    </w:p>
    <w:p w:rsidR="00246D86" w:rsidRDefault="00246D86" w:rsidP="00246D86">
      <w:pPr>
        <w:spacing w:line="0" w:lineRule="atLeast"/>
        <w:ind w:left="6500"/>
        <w:rPr>
          <w:rFonts w:ascii="Arial" w:eastAsia="Arial" w:hAnsi="Arial"/>
          <w:sz w:val="24"/>
        </w:rPr>
        <w:sectPr w:rsidR="00246D86">
          <w:pgSz w:w="11900" w:h="16838"/>
          <w:pgMar w:top="1413" w:right="1166" w:bottom="1440" w:left="1420" w:header="0" w:footer="0" w:gutter="0"/>
          <w:cols w:space="0" w:equalWidth="0">
            <w:col w:w="9320"/>
          </w:cols>
          <w:docGrid w:linePitch="360"/>
        </w:sectPr>
      </w:pPr>
    </w:p>
    <w:tbl>
      <w:tblPr>
        <w:tblW w:w="7140" w:type="dxa"/>
        <w:tblInd w:w="2460" w:type="dxa"/>
        <w:tblLayout w:type="fixed"/>
        <w:tblCellMar>
          <w:left w:w="0" w:type="dxa"/>
          <w:right w:w="0" w:type="dxa"/>
        </w:tblCellMar>
        <w:tblLook w:val="0000" w:firstRow="0" w:lastRow="0" w:firstColumn="0" w:lastColumn="0" w:noHBand="0" w:noVBand="0"/>
      </w:tblPr>
      <w:tblGrid>
        <w:gridCol w:w="5200"/>
        <w:gridCol w:w="1940"/>
      </w:tblGrid>
      <w:tr w:rsidR="00246D86" w:rsidTr="00D15F02">
        <w:trPr>
          <w:trHeight w:val="442"/>
        </w:trPr>
        <w:tc>
          <w:tcPr>
            <w:tcW w:w="5200" w:type="dxa"/>
            <w:shd w:val="clear" w:color="auto" w:fill="auto"/>
            <w:vAlign w:val="bottom"/>
          </w:tcPr>
          <w:p w:rsidR="00246D86" w:rsidRDefault="00246D86" w:rsidP="00AD637E">
            <w:pPr>
              <w:spacing w:line="0" w:lineRule="atLeast"/>
              <w:ind w:right="965"/>
              <w:jc w:val="center"/>
              <w:rPr>
                <w:b/>
                <w:w w:val="99"/>
                <w:sz w:val="36"/>
              </w:rPr>
            </w:pPr>
            <w:bookmarkStart w:id="14" w:name="page16"/>
            <w:bookmarkEnd w:id="14"/>
            <w:r>
              <w:rPr>
                <w:b/>
                <w:w w:val="99"/>
                <w:sz w:val="36"/>
              </w:rPr>
              <w:lastRenderedPageBreak/>
              <w:t>PT ABADI JAYA</w:t>
            </w:r>
          </w:p>
        </w:tc>
        <w:tc>
          <w:tcPr>
            <w:tcW w:w="1940" w:type="dxa"/>
            <w:vMerge w:val="restart"/>
            <w:shd w:val="clear" w:color="auto" w:fill="auto"/>
            <w:vAlign w:val="bottom"/>
          </w:tcPr>
          <w:p w:rsidR="00246D86" w:rsidRDefault="00D15F02" w:rsidP="00AD637E">
            <w:pPr>
              <w:spacing w:line="0" w:lineRule="atLeast"/>
              <w:ind w:left="1080"/>
              <w:rPr>
                <w:rFonts w:ascii="Book Antiqua" w:eastAsia="Book Antiqua" w:hAnsi="Book Antiqua"/>
                <w:w w:val="97"/>
                <w:sz w:val="24"/>
              </w:rPr>
            </w:pPr>
            <w:r>
              <w:rPr>
                <w:rFonts w:ascii="Book Antiqua" w:eastAsia="Book Antiqua" w:hAnsi="Book Antiqua"/>
                <w:w w:val="97"/>
                <w:sz w:val="24"/>
                <w:lang w:val="en-US"/>
              </w:rPr>
              <w:t>S</w:t>
            </w:r>
            <w:r w:rsidR="00246D86">
              <w:rPr>
                <w:rFonts w:ascii="Book Antiqua" w:eastAsia="Book Antiqua" w:hAnsi="Book Antiqua"/>
                <w:w w:val="97"/>
                <w:sz w:val="24"/>
              </w:rPr>
              <w:t>urat 13</w:t>
            </w:r>
          </w:p>
        </w:tc>
      </w:tr>
      <w:tr w:rsidR="00246D86" w:rsidTr="00D15F02">
        <w:trPr>
          <w:trHeight w:val="293"/>
        </w:trPr>
        <w:tc>
          <w:tcPr>
            <w:tcW w:w="5200" w:type="dxa"/>
            <w:vMerge w:val="restart"/>
            <w:shd w:val="clear" w:color="auto" w:fill="auto"/>
            <w:vAlign w:val="bottom"/>
          </w:tcPr>
          <w:p w:rsidR="00246D86" w:rsidRDefault="00D15F02" w:rsidP="00D15F02">
            <w:pPr>
              <w:spacing w:line="0" w:lineRule="atLeast"/>
              <w:ind w:right="965"/>
              <w:jc w:val="center"/>
              <w:rPr>
                <w:w w:val="99"/>
                <w:sz w:val="24"/>
              </w:rPr>
            </w:pPr>
            <w:r>
              <w:rPr>
                <w:w w:val="99"/>
                <w:sz w:val="24"/>
              </w:rPr>
              <w:t>Jl. Kramat Raya No</w:t>
            </w:r>
            <w:r w:rsidR="00246D86">
              <w:rPr>
                <w:w w:val="99"/>
                <w:sz w:val="24"/>
              </w:rPr>
              <w:t>.11, Jakarta Pusat</w:t>
            </w:r>
          </w:p>
        </w:tc>
        <w:tc>
          <w:tcPr>
            <w:tcW w:w="1940" w:type="dxa"/>
            <w:vMerge/>
            <w:shd w:val="clear" w:color="auto" w:fill="auto"/>
            <w:vAlign w:val="bottom"/>
          </w:tcPr>
          <w:p w:rsidR="00246D86" w:rsidRDefault="00246D86" w:rsidP="00AD637E">
            <w:pPr>
              <w:spacing w:line="0" w:lineRule="atLeast"/>
              <w:rPr>
                <w:rFonts w:ascii="Times New Roman" w:eastAsia="Times New Roman" w:hAnsi="Times New Roman"/>
                <w:sz w:val="16"/>
              </w:rPr>
            </w:pPr>
          </w:p>
        </w:tc>
      </w:tr>
      <w:tr w:rsidR="00246D86" w:rsidTr="00D15F02">
        <w:trPr>
          <w:trHeight w:val="103"/>
        </w:trPr>
        <w:tc>
          <w:tcPr>
            <w:tcW w:w="5200" w:type="dxa"/>
            <w:vMerge/>
            <w:shd w:val="clear" w:color="auto" w:fill="auto"/>
            <w:vAlign w:val="bottom"/>
          </w:tcPr>
          <w:p w:rsidR="00246D86" w:rsidRDefault="00246D86" w:rsidP="00AD637E">
            <w:pPr>
              <w:spacing w:line="0" w:lineRule="atLeast"/>
              <w:rPr>
                <w:rFonts w:ascii="Times New Roman" w:eastAsia="Times New Roman" w:hAnsi="Times New Roman"/>
                <w:sz w:val="8"/>
              </w:rPr>
            </w:pPr>
          </w:p>
        </w:tc>
        <w:tc>
          <w:tcPr>
            <w:tcW w:w="1940" w:type="dxa"/>
            <w:shd w:val="clear" w:color="auto" w:fill="auto"/>
            <w:vAlign w:val="bottom"/>
          </w:tcPr>
          <w:p w:rsidR="00246D86" w:rsidRDefault="00246D86" w:rsidP="00AD637E">
            <w:pPr>
              <w:spacing w:line="0" w:lineRule="atLeast"/>
              <w:rPr>
                <w:rFonts w:ascii="Times New Roman" w:eastAsia="Times New Roman" w:hAnsi="Times New Roman"/>
                <w:sz w:val="8"/>
              </w:rPr>
            </w:pPr>
          </w:p>
        </w:tc>
      </w:tr>
      <w:tr w:rsidR="00246D86" w:rsidTr="00D15F02">
        <w:trPr>
          <w:trHeight w:val="293"/>
        </w:trPr>
        <w:tc>
          <w:tcPr>
            <w:tcW w:w="5200" w:type="dxa"/>
            <w:shd w:val="clear" w:color="auto" w:fill="auto"/>
            <w:vAlign w:val="bottom"/>
          </w:tcPr>
          <w:p w:rsidR="00246D86" w:rsidRDefault="00246D86" w:rsidP="00AD637E">
            <w:pPr>
              <w:spacing w:line="0" w:lineRule="atLeast"/>
              <w:ind w:right="965"/>
              <w:jc w:val="center"/>
              <w:rPr>
                <w:sz w:val="24"/>
                <w:lang w:val="en-US"/>
              </w:rPr>
            </w:pPr>
            <w:r>
              <w:rPr>
                <w:sz w:val="24"/>
              </w:rPr>
              <w:t>Telp. 021- 3190-4598 Fax. 021-3190-4599</w:t>
            </w:r>
          </w:p>
          <w:p w:rsidR="00D15F02" w:rsidRPr="00D15F02" w:rsidRDefault="00D15F02" w:rsidP="00AD637E">
            <w:pPr>
              <w:spacing w:line="0" w:lineRule="atLeast"/>
              <w:ind w:right="965"/>
              <w:jc w:val="center"/>
              <w:rPr>
                <w:sz w:val="24"/>
                <w:lang w:val="en-US"/>
              </w:rPr>
            </w:pPr>
          </w:p>
        </w:tc>
        <w:tc>
          <w:tcPr>
            <w:tcW w:w="19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bl>
    <w:p w:rsidR="00246D86" w:rsidRDefault="00246D86" w:rsidP="00246D86">
      <w:pPr>
        <w:spacing w:line="20" w:lineRule="exact"/>
        <w:rPr>
          <w:rFonts w:ascii="Times New Roman" w:eastAsia="Times New Roman" w:hAnsi="Times New Roman"/>
        </w:rPr>
      </w:pPr>
      <w:r>
        <w:rPr>
          <w:rFonts w:ascii="Times New Roman" w:eastAsia="Times New Roman" w:hAnsi="Times New Roman"/>
          <w:noProof/>
          <w:sz w:val="24"/>
          <w:lang w:val="en-US" w:eastAsia="en-US"/>
        </w:rPr>
        <w:drawing>
          <wp:anchor distT="0" distB="0" distL="114300" distR="114300" simplePos="0" relativeHeight="251768832" behindDoc="1" locked="0" layoutInCell="1" allowOverlap="1">
            <wp:simplePos x="0" y="0"/>
            <wp:positionH relativeFrom="column">
              <wp:posOffset>-33020</wp:posOffset>
            </wp:positionH>
            <wp:positionV relativeFrom="paragraph">
              <wp:posOffset>68580</wp:posOffset>
            </wp:positionV>
            <wp:extent cx="6563995" cy="42545"/>
            <wp:effectExtent l="19050" t="0" r="8255"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cstate="print"/>
                    <a:srcRect/>
                    <a:stretch>
                      <a:fillRect/>
                    </a:stretch>
                  </pic:blipFill>
                  <pic:spPr bwMode="auto">
                    <a:xfrm>
                      <a:off x="0" y="0"/>
                      <a:ext cx="6563995" cy="42545"/>
                    </a:xfrm>
                    <a:prstGeom prst="rect">
                      <a:avLst/>
                    </a:prstGeom>
                    <a:noFill/>
                  </pic:spPr>
                </pic:pic>
              </a:graphicData>
            </a:graphic>
          </wp:anchor>
        </w:drawing>
      </w:r>
      <w:r>
        <w:rPr>
          <w:rFonts w:ascii="Times New Roman" w:eastAsia="Times New Roman" w:hAnsi="Times New Roman"/>
          <w:noProof/>
          <w:sz w:val="24"/>
          <w:lang w:val="en-US" w:eastAsia="en-US"/>
        </w:rPr>
        <w:drawing>
          <wp:anchor distT="0" distB="0" distL="114300" distR="114300" simplePos="0" relativeHeight="251769856" behindDoc="1" locked="0" layoutInCell="1" allowOverlap="1">
            <wp:simplePos x="0" y="0"/>
            <wp:positionH relativeFrom="column">
              <wp:posOffset>5424170</wp:posOffset>
            </wp:positionH>
            <wp:positionV relativeFrom="paragraph">
              <wp:posOffset>-714375</wp:posOffset>
            </wp:positionV>
            <wp:extent cx="836930" cy="379730"/>
            <wp:effectExtent l="19050" t="0" r="127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cstate="print"/>
                    <a:srcRect/>
                    <a:stretch>
                      <a:fillRect/>
                    </a:stretch>
                  </pic:blipFill>
                  <pic:spPr bwMode="auto">
                    <a:xfrm>
                      <a:off x="0" y="0"/>
                      <a:ext cx="836930" cy="379730"/>
                    </a:xfrm>
                    <a:prstGeom prst="rect">
                      <a:avLst/>
                    </a:prstGeom>
                    <a:noFill/>
                  </pic:spPr>
                </pic:pic>
              </a:graphicData>
            </a:graphic>
          </wp:anchor>
        </w:drawing>
      </w:r>
    </w:p>
    <w:p w:rsidR="00246D86" w:rsidRDefault="00246D86" w:rsidP="00246D86">
      <w:pPr>
        <w:spacing w:line="262" w:lineRule="exact"/>
        <w:rPr>
          <w:rFonts w:ascii="Times New Roman" w:eastAsia="Times New Roman" w:hAnsi="Times New Roman"/>
        </w:rPr>
      </w:pPr>
    </w:p>
    <w:p w:rsidR="00246D86" w:rsidRDefault="00D15F02" w:rsidP="00246D86">
      <w:pPr>
        <w:spacing w:line="0" w:lineRule="atLeast"/>
        <w:rPr>
          <w:sz w:val="24"/>
          <w:lang w:val="en-US"/>
        </w:rPr>
      </w:pPr>
      <w:r>
        <w:rPr>
          <w:sz w:val="24"/>
          <w:lang w:val="en-US"/>
        </w:rPr>
        <w:t xml:space="preserve">Jakarta, </w:t>
      </w:r>
      <w:r w:rsidR="00246D86">
        <w:rPr>
          <w:sz w:val="24"/>
        </w:rPr>
        <w:t>9 Juli 2017</w:t>
      </w:r>
    </w:p>
    <w:p w:rsidR="00D15F02" w:rsidRPr="00D15F02" w:rsidRDefault="00D15F02" w:rsidP="00246D86">
      <w:pPr>
        <w:spacing w:line="0" w:lineRule="atLeast"/>
        <w:rPr>
          <w:sz w:val="24"/>
          <w:lang w:val="en-US"/>
        </w:rPr>
      </w:pPr>
    </w:p>
    <w:p w:rsidR="00246D86" w:rsidRDefault="00246D86" w:rsidP="00246D86">
      <w:pPr>
        <w:spacing w:line="0" w:lineRule="atLeast"/>
        <w:rPr>
          <w:sz w:val="24"/>
        </w:rPr>
      </w:pPr>
      <w:r>
        <w:rPr>
          <w:sz w:val="24"/>
        </w:rPr>
        <w:t>No. 52 /JB–pf/VII/17</w:t>
      </w:r>
    </w:p>
    <w:p w:rsidR="00246D86" w:rsidRDefault="00246D86" w:rsidP="00246D86">
      <w:pPr>
        <w:spacing w:line="200" w:lineRule="exact"/>
        <w:rPr>
          <w:rFonts w:ascii="Times New Roman" w:eastAsia="Times New Roman" w:hAnsi="Times New Roman"/>
        </w:rPr>
      </w:pPr>
    </w:p>
    <w:p w:rsidR="00246D86" w:rsidRDefault="00246D86" w:rsidP="00246D86">
      <w:pPr>
        <w:spacing w:line="388" w:lineRule="exact"/>
        <w:rPr>
          <w:rFonts w:ascii="Times New Roman" w:eastAsia="Times New Roman" w:hAnsi="Times New Roman"/>
        </w:rPr>
      </w:pPr>
    </w:p>
    <w:p w:rsidR="00246D86" w:rsidRPr="00BF29A7" w:rsidRDefault="00BF29A7" w:rsidP="00246D86">
      <w:pPr>
        <w:spacing w:line="0" w:lineRule="atLeast"/>
        <w:rPr>
          <w:sz w:val="24"/>
          <w:lang w:val="en-US"/>
        </w:rPr>
      </w:pPr>
      <w:r>
        <w:rPr>
          <w:sz w:val="24"/>
          <w:lang w:val="en-US"/>
        </w:rPr>
        <w:t xml:space="preserve">Kepada </w:t>
      </w:r>
      <w:r w:rsidR="00246D86">
        <w:rPr>
          <w:sz w:val="24"/>
        </w:rPr>
        <w:t>Yth</w:t>
      </w:r>
      <w:r>
        <w:rPr>
          <w:sz w:val="24"/>
          <w:lang w:val="en-US"/>
        </w:rPr>
        <w:t>.</w:t>
      </w:r>
    </w:p>
    <w:p w:rsidR="00246D86" w:rsidRDefault="00246D86" w:rsidP="00246D86">
      <w:pPr>
        <w:spacing w:line="238" w:lineRule="auto"/>
        <w:rPr>
          <w:sz w:val="24"/>
        </w:rPr>
      </w:pPr>
      <w:r>
        <w:rPr>
          <w:sz w:val="24"/>
        </w:rPr>
        <w:t>Finance Manager</w:t>
      </w:r>
    </w:p>
    <w:p w:rsidR="00246D86" w:rsidRDefault="00246D86" w:rsidP="00246D86">
      <w:pPr>
        <w:spacing w:line="0" w:lineRule="atLeast"/>
        <w:rPr>
          <w:b/>
          <w:sz w:val="24"/>
        </w:rPr>
      </w:pPr>
      <w:r>
        <w:rPr>
          <w:b/>
          <w:sz w:val="24"/>
        </w:rPr>
        <w:t>TOKO 123 KOMPUTER</w:t>
      </w:r>
    </w:p>
    <w:p w:rsidR="00246D86" w:rsidRDefault="00246D86" w:rsidP="00246D86">
      <w:pPr>
        <w:spacing w:line="2" w:lineRule="exact"/>
        <w:rPr>
          <w:rFonts w:ascii="Times New Roman" w:eastAsia="Times New Roman" w:hAnsi="Times New Roman"/>
        </w:rPr>
      </w:pPr>
    </w:p>
    <w:p w:rsidR="00246D86" w:rsidRDefault="00D15F02" w:rsidP="00246D86">
      <w:pPr>
        <w:spacing w:line="0" w:lineRule="atLeast"/>
        <w:rPr>
          <w:sz w:val="24"/>
        </w:rPr>
      </w:pPr>
      <w:r>
        <w:rPr>
          <w:sz w:val="24"/>
        </w:rPr>
        <w:t>Jl. Glodok Raya No.</w:t>
      </w:r>
      <w:r w:rsidR="00246D86">
        <w:rPr>
          <w:sz w:val="24"/>
        </w:rPr>
        <w:t>10</w:t>
      </w:r>
    </w:p>
    <w:p w:rsidR="00246D86" w:rsidRDefault="00246D86" w:rsidP="00246D86">
      <w:pPr>
        <w:spacing w:line="0" w:lineRule="atLeast"/>
        <w:rPr>
          <w:sz w:val="24"/>
        </w:rPr>
      </w:pPr>
      <w:r>
        <w:rPr>
          <w:sz w:val="24"/>
        </w:rPr>
        <w:t>Jakarta</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78" w:lineRule="exact"/>
        <w:rPr>
          <w:rFonts w:ascii="Times New Roman" w:eastAsia="Times New Roman" w:hAnsi="Times New Roman"/>
        </w:rPr>
      </w:pPr>
    </w:p>
    <w:p w:rsidR="00246D86" w:rsidRDefault="00246D86" w:rsidP="00246D86">
      <w:pPr>
        <w:spacing w:line="0" w:lineRule="atLeast"/>
        <w:ind w:left="3680"/>
        <w:rPr>
          <w:sz w:val="24"/>
        </w:rPr>
      </w:pPr>
      <w:r>
        <w:rPr>
          <w:sz w:val="24"/>
        </w:rPr>
        <w:t>Hal: Pembayaran</w:t>
      </w:r>
    </w:p>
    <w:p w:rsidR="00246D86" w:rsidRDefault="00246D86" w:rsidP="00246D86">
      <w:pPr>
        <w:spacing w:line="293" w:lineRule="exact"/>
        <w:rPr>
          <w:rFonts w:ascii="Times New Roman" w:eastAsia="Times New Roman" w:hAnsi="Times New Roman"/>
        </w:rPr>
      </w:pPr>
    </w:p>
    <w:p w:rsidR="00246D86" w:rsidRDefault="00246D86" w:rsidP="00246D86">
      <w:pPr>
        <w:spacing w:line="0" w:lineRule="atLeast"/>
        <w:rPr>
          <w:sz w:val="24"/>
        </w:rPr>
      </w:pPr>
      <w:r>
        <w:rPr>
          <w:sz w:val="24"/>
        </w:rPr>
        <w:t>Dengan hormat,</w:t>
      </w:r>
    </w:p>
    <w:p w:rsidR="00246D86" w:rsidRDefault="00246D86" w:rsidP="00246D86">
      <w:pPr>
        <w:spacing w:line="295" w:lineRule="exact"/>
        <w:rPr>
          <w:rFonts w:ascii="Times New Roman" w:eastAsia="Times New Roman" w:hAnsi="Times New Roman"/>
        </w:rPr>
      </w:pPr>
    </w:p>
    <w:p w:rsidR="00246D86" w:rsidRDefault="00246D86" w:rsidP="00246D86">
      <w:pPr>
        <w:spacing w:line="244" w:lineRule="auto"/>
        <w:ind w:right="580"/>
        <w:jc w:val="both"/>
        <w:rPr>
          <w:sz w:val="24"/>
        </w:rPr>
      </w:pPr>
      <w:r>
        <w:rPr>
          <w:sz w:val="24"/>
        </w:rPr>
        <w:t>Sesuai dengan catatan kami ternyata Saudara</w:t>
      </w:r>
      <w:r w:rsidR="00D15F02">
        <w:rPr>
          <w:sz w:val="24"/>
        </w:rPr>
        <w:t xml:space="preserve"> belum melunasi faktur kami No.</w:t>
      </w:r>
      <w:r>
        <w:rPr>
          <w:sz w:val="24"/>
        </w:rPr>
        <w:t>3/JB/f/V/17, tanggal 17 Mei 2017 sebesar Rp 5.000.000,- (lima juta rupiah), yang seharusnya sudah Saudara selesaikan pembayarannya tanggal 2 Juni 2017.</w:t>
      </w:r>
    </w:p>
    <w:p w:rsidR="00246D86" w:rsidRDefault="00246D86" w:rsidP="00246D86">
      <w:pPr>
        <w:spacing w:line="278" w:lineRule="exact"/>
        <w:rPr>
          <w:rFonts w:ascii="Times New Roman" w:eastAsia="Times New Roman" w:hAnsi="Times New Roman"/>
        </w:rPr>
      </w:pPr>
    </w:p>
    <w:p w:rsidR="00246D86" w:rsidRDefault="00246D86" w:rsidP="00246D86">
      <w:pPr>
        <w:spacing w:line="244" w:lineRule="auto"/>
        <w:ind w:right="580"/>
        <w:jc w:val="both"/>
        <w:rPr>
          <w:sz w:val="24"/>
        </w:rPr>
      </w:pPr>
      <w:r>
        <w:rPr>
          <w:sz w:val="24"/>
        </w:rPr>
        <w:t xml:space="preserve">Mengingat waktu pembayaran itu sudah lewat 1 (satu) bulan, besar harapan kami </w:t>
      </w:r>
      <w:r w:rsidR="00D15F02">
        <w:rPr>
          <w:sz w:val="24"/>
        </w:rPr>
        <w:t xml:space="preserve">agar Saudara membayar faktur </w:t>
      </w:r>
      <w:r w:rsidR="00D15F02">
        <w:rPr>
          <w:sz w:val="24"/>
          <w:lang w:val="en-US"/>
        </w:rPr>
        <w:t>tersebut</w:t>
      </w:r>
      <w:r>
        <w:rPr>
          <w:sz w:val="24"/>
        </w:rPr>
        <w:t xml:space="preserve"> melalui Bank Rakyat Indonesia cabang Kebayoran Baru Jakarta Selatan, seperti yang Saudara janjikan.</w:t>
      </w:r>
    </w:p>
    <w:p w:rsidR="00246D86" w:rsidRDefault="00246D86" w:rsidP="00246D86">
      <w:pPr>
        <w:spacing w:line="278" w:lineRule="exact"/>
        <w:rPr>
          <w:rFonts w:ascii="Times New Roman" w:eastAsia="Times New Roman" w:hAnsi="Times New Roman"/>
        </w:rPr>
      </w:pPr>
    </w:p>
    <w:p w:rsidR="00246D86" w:rsidRDefault="00246D86" w:rsidP="00246D86">
      <w:pPr>
        <w:spacing w:line="0" w:lineRule="atLeast"/>
        <w:rPr>
          <w:sz w:val="24"/>
        </w:rPr>
      </w:pPr>
      <w:r>
        <w:rPr>
          <w:sz w:val="24"/>
        </w:rPr>
        <w:t>Atas perhatian Saudara, kami ucapkan terima kasih.</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Default="00246D86" w:rsidP="00246D86">
      <w:pPr>
        <w:spacing w:line="0" w:lineRule="atLeast"/>
        <w:rPr>
          <w:sz w:val="24"/>
        </w:rPr>
      </w:pPr>
      <w:r>
        <w:rPr>
          <w:sz w:val="24"/>
        </w:rPr>
        <w:t>Hormat kami,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373" w:lineRule="exact"/>
        <w:rPr>
          <w:rFonts w:ascii="Times New Roman" w:eastAsia="Times New Roman" w:hAnsi="Times New Roman"/>
        </w:rPr>
      </w:pPr>
    </w:p>
    <w:p w:rsidR="00246D86" w:rsidRPr="00D15F02" w:rsidRDefault="00246D86" w:rsidP="00246D86">
      <w:pPr>
        <w:spacing w:line="0" w:lineRule="atLeast"/>
        <w:rPr>
          <w:sz w:val="24"/>
          <w:u w:val="single"/>
        </w:rPr>
      </w:pPr>
      <w:r w:rsidRPr="00D15F02">
        <w:rPr>
          <w:sz w:val="24"/>
          <w:u w:val="single"/>
        </w:rPr>
        <w:t>Irwan Hasyim</w:t>
      </w:r>
    </w:p>
    <w:p w:rsidR="00246D86" w:rsidRDefault="00246D86" w:rsidP="00246D86">
      <w:pPr>
        <w:spacing w:line="0" w:lineRule="atLeast"/>
        <w:rPr>
          <w:sz w:val="24"/>
        </w:rPr>
      </w:pPr>
      <w:r>
        <w:rPr>
          <w:sz w:val="24"/>
        </w:rPr>
        <w:t>Finance Manager</w:t>
      </w:r>
    </w:p>
    <w:p w:rsidR="00246D86" w:rsidRDefault="00246D86" w:rsidP="00246D86">
      <w:pPr>
        <w:spacing w:line="0" w:lineRule="atLeast"/>
        <w:rPr>
          <w:sz w:val="24"/>
        </w:rPr>
        <w:sectPr w:rsidR="00246D86">
          <w:pgSz w:w="11900" w:h="16838"/>
          <w:pgMar w:top="1433" w:right="866" w:bottom="1440" w:left="1440" w:header="0" w:footer="0" w:gutter="0"/>
          <w:cols w:space="0" w:equalWidth="0">
            <w:col w:w="9600"/>
          </w:cols>
          <w:docGrid w:linePitch="360"/>
        </w:sectPr>
      </w:pPr>
    </w:p>
    <w:tbl>
      <w:tblPr>
        <w:tblW w:w="0" w:type="auto"/>
        <w:tblLayout w:type="fixed"/>
        <w:tblCellMar>
          <w:left w:w="0" w:type="dxa"/>
          <w:right w:w="0" w:type="dxa"/>
        </w:tblCellMar>
        <w:tblLook w:val="0000" w:firstRow="0" w:lastRow="0" w:firstColumn="0" w:lastColumn="0" w:noHBand="0" w:noVBand="0"/>
      </w:tblPr>
      <w:tblGrid>
        <w:gridCol w:w="6220"/>
        <w:gridCol w:w="2860"/>
        <w:gridCol w:w="140"/>
      </w:tblGrid>
      <w:tr w:rsidR="00246D86" w:rsidTr="00AD637E">
        <w:trPr>
          <w:trHeight w:val="328"/>
        </w:trPr>
        <w:tc>
          <w:tcPr>
            <w:tcW w:w="6220" w:type="dxa"/>
            <w:shd w:val="clear" w:color="auto" w:fill="auto"/>
            <w:vAlign w:val="bottom"/>
          </w:tcPr>
          <w:p w:rsidR="00246D86" w:rsidRDefault="00246D86" w:rsidP="00AD637E">
            <w:pPr>
              <w:spacing w:line="0" w:lineRule="atLeast"/>
              <w:ind w:left="2738"/>
              <w:jc w:val="center"/>
              <w:rPr>
                <w:rFonts w:ascii="Arial" w:eastAsia="Arial" w:hAnsi="Arial"/>
                <w:b/>
                <w:sz w:val="28"/>
              </w:rPr>
            </w:pPr>
            <w:bookmarkStart w:id="15" w:name="page17"/>
            <w:bookmarkEnd w:id="15"/>
            <w:r>
              <w:rPr>
                <w:rFonts w:ascii="Arial" w:eastAsia="Arial" w:hAnsi="Arial"/>
                <w:b/>
                <w:sz w:val="28"/>
              </w:rPr>
              <w:lastRenderedPageBreak/>
              <w:t>TOKO ALIKA UTAMA</w:t>
            </w:r>
          </w:p>
        </w:tc>
        <w:tc>
          <w:tcPr>
            <w:tcW w:w="3000" w:type="dxa"/>
            <w:gridSpan w:val="2"/>
            <w:shd w:val="clear" w:color="auto" w:fill="auto"/>
            <w:vAlign w:val="bottom"/>
          </w:tcPr>
          <w:p w:rsidR="00246D86" w:rsidRDefault="00486FB7" w:rsidP="00AD637E">
            <w:pPr>
              <w:spacing w:line="0" w:lineRule="atLeast"/>
              <w:ind w:left="2140"/>
              <w:rPr>
                <w:rFonts w:ascii="Book Antiqua" w:eastAsia="Book Antiqua" w:hAnsi="Book Antiqua"/>
                <w:w w:val="97"/>
                <w:sz w:val="24"/>
              </w:rPr>
            </w:pPr>
            <w:r>
              <w:rPr>
                <w:rFonts w:ascii="Book Antiqua" w:eastAsia="Book Antiqua" w:hAnsi="Book Antiqua"/>
                <w:noProof/>
                <w:sz w:val="24"/>
                <w:lang w:val="en-US" w:eastAsia="en-US"/>
              </w:rPr>
              <w:drawing>
                <wp:anchor distT="0" distB="0" distL="114300" distR="114300" simplePos="0" relativeHeight="251770880" behindDoc="1" locked="0" layoutInCell="1" allowOverlap="1">
                  <wp:simplePos x="0" y="0"/>
                  <wp:positionH relativeFrom="page">
                    <wp:posOffset>1225550</wp:posOffset>
                  </wp:positionH>
                  <wp:positionV relativeFrom="page">
                    <wp:posOffset>-51435</wp:posOffset>
                  </wp:positionV>
                  <wp:extent cx="835025" cy="380365"/>
                  <wp:effectExtent l="19050" t="0" r="3175"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cstate="print"/>
                          <a:srcRect/>
                          <a:stretch>
                            <a:fillRect/>
                          </a:stretch>
                        </pic:blipFill>
                        <pic:spPr bwMode="auto">
                          <a:xfrm>
                            <a:off x="0" y="0"/>
                            <a:ext cx="835025" cy="380365"/>
                          </a:xfrm>
                          <a:prstGeom prst="rect">
                            <a:avLst/>
                          </a:prstGeom>
                          <a:noFill/>
                        </pic:spPr>
                      </pic:pic>
                    </a:graphicData>
                  </a:graphic>
                </wp:anchor>
              </w:drawing>
            </w:r>
            <w:r w:rsidR="00246D86">
              <w:rPr>
                <w:rFonts w:ascii="Book Antiqua" w:eastAsia="Book Antiqua" w:hAnsi="Book Antiqua"/>
                <w:w w:val="97"/>
                <w:sz w:val="24"/>
              </w:rPr>
              <w:t>Surat 14</w:t>
            </w:r>
          </w:p>
        </w:tc>
      </w:tr>
      <w:tr w:rsidR="00246D86" w:rsidTr="00AD637E">
        <w:trPr>
          <w:trHeight w:val="276"/>
        </w:trPr>
        <w:tc>
          <w:tcPr>
            <w:tcW w:w="6220" w:type="dxa"/>
            <w:shd w:val="clear" w:color="auto" w:fill="auto"/>
            <w:vAlign w:val="bottom"/>
          </w:tcPr>
          <w:p w:rsidR="00246D86" w:rsidRDefault="00486FB7" w:rsidP="00AD637E">
            <w:pPr>
              <w:spacing w:line="0" w:lineRule="atLeast"/>
              <w:ind w:left="2718"/>
              <w:jc w:val="center"/>
              <w:rPr>
                <w:rFonts w:ascii="Arial" w:eastAsia="Arial" w:hAnsi="Arial"/>
                <w:w w:val="99"/>
                <w:sz w:val="24"/>
              </w:rPr>
            </w:pPr>
            <w:r>
              <w:rPr>
                <w:rFonts w:ascii="Arial" w:eastAsia="Arial" w:hAnsi="Arial"/>
                <w:w w:val="99"/>
                <w:sz w:val="24"/>
              </w:rPr>
              <w:t>Jl. Glodok Raya No.</w:t>
            </w:r>
            <w:r w:rsidR="00246D86">
              <w:rPr>
                <w:rFonts w:ascii="Arial" w:eastAsia="Arial" w:hAnsi="Arial"/>
                <w:w w:val="99"/>
                <w:sz w:val="24"/>
              </w:rPr>
              <w:t>10</w:t>
            </w:r>
          </w:p>
        </w:tc>
        <w:tc>
          <w:tcPr>
            <w:tcW w:w="286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317"/>
        </w:trPr>
        <w:tc>
          <w:tcPr>
            <w:tcW w:w="6220" w:type="dxa"/>
            <w:shd w:val="clear" w:color="auto" w:fill="auto"/>
            <w:vAlign w:val="bottom"/>
          </w:tcPr>
          <w:p w:rsidR="00246D86" w:rsidRDefault="00246D86" w:rsidP="00AD637E">
            <w:pPr>
              <w:spacing w:line="0" w:lineRule="atLeast"/>
              <w:ind w:left="2718"/>
              <w:jc w:val="center"/>
              <w:rPr>
                <w:rFonts w:ascii="Arial" w:eastAsia="Arial" w:hAnsi="Arial"/>
                <w:w w:val="99"/>
                <w:sz w:val="24"/>
              </w:rPr>
            </w:pPr>
            <w:r>
              <w:rPr>
                <w:rFonts w:ascii="Arial" w:eastAsia="Arial" w:hAnsi="Arial"/>
                <w:w w:val="99"/>
                <w:sz w:val="24"/>
              </w:rPr>
              <w:t>Jakarta</w:t>
            </w:r>
          </w:p>
        </w:tc>
        <w:tc>
          <w:tcPr>
            <w:tcW w:w="286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277"/>
        </w:trPr>
        <w:tc>
          <w:tcPr>
            <w:tcW w:w="622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86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562"/>
        </w:trPr>
        <w:tc>
          <w:tcPr>
            <w:tcW w:w="6220" w:type="dxa"/>
            <w:shd w:val="clear" w:color="auto" w:fill="auto"/>
            <w:vAlign w:val="bottom"/>
          </w:tcPr>
          <w:p w:rsidR="00486FB7" w:rsidRDefault="00486FB7" w:rsidP="00AD637E">
            <w:pPr>
              <w:spacing w:line="0" w:lineRule="atLeast"/>
              <w:ind w:left="20"/>
              <w:rPr>
                <w:rFonts w:ascii="Arial" w:eastAsia="Arial" w:hAnsi="Arial"/>
                <w:sz w:val="24"/>
                <w:lang w:val="en-US"/>
              </w:rPr>
            </w:pPr>
          </w:p>
          <w:p w:rsidR="00486FB7" w:rsidRDefault="00486FB7" w:rsidP="00AD637E">
            <w:pPr>
              <w:spacing w:line="0" w:lineRule="atLeast"/>
              <w:ind w:left="20"/>
              <w:rPr>
                <w:rFonts w:ascii="Arial" w:eastAsia="Arial" w:hAnsi="Arial"/>
                <w:sz w:val="24"/>
                <w:lang w:val="en-US"/>
              </w:rPr>
            </w:pPr>
            <w:r>
              <w:rPr>
                <w:rFonts w:ascii="Arial" w:eastAsia="Arial" w:hAnsi="Arial"/>
                <w:sz w:val="24"/>
                <w:lang w:val="en-US"/>
              </w:rPr>
              <w:t xml:space="preserve">Jakarta, </w:t>
            </w:r>
            <w:r>
              <w:rPr>
                <w:rFonts w:ascii="Arial" w:eastAsia="Arial" w:hAnsi="Arial"/>
                <w:sz w:val="24"/>
              </w:rPr>
              <w:t>13 September 2017</w:t>
            </w:r>
          </w:p>
          <w:p w:rsidR="00486FB7" w:rsidRPr="00486FB7" w:rsidRDefault="00486FB7" w:rsidP="00AD637E">
            <w:pPr>
              <w:spacing w:line="0" w:lineRule="atLeast"/>
              <w:ind w:left="20"/>
              <w:rPr>
                <w:rFonts w:ascii="Arial" w:eastAsia="Arial" w:hAnsi="Arial"/>
                <w:sz w:val="24"/>
                <w:lang w:val="en-US"/>
              </w:rPr>
            </w:pPr>
          </w:p>
          <w:p w:rsidR="00246D86" w:rsidRDefault="00486FB7" w:rsidP="00AD637E">
            <w:pPr>
              <w:spacing w:line="0" w:lineRule="atLeast"/>
              <w:ind w:left="20"/>
              <w:rPr>
                <w:rFonts w:ascii="Arial" w:eastAsia="Arial" w:hAnsi="Arial"/>
                <w:sz w:val="24"/>
              </w:rPr>
            </w:pPr>
            <w:r>
              <w:rPr>
                <w:rFonts w:ascii="Arial" w:eastAsia="Arial" w:hAnsi="Arial"/>
                <w:sz w:val="24"/>
              </w:rPr>
              <w:t>No.</w:t>
            </w:r>
            <w:r w:rsidR="00246D86">
              <w:rPr>
                <w:rFonts w:ascii="Arial" w:eastAsia="Arial" w:hAnsi="Arial"/>
                <w:sz w:val="24"/>
              </w:rPr>
              <w:t>34/TJK–pc /IX/17</w:t>
            </w:r>
          </w:p>
        </w:tc>
        <w:tc>
          <w:tcPr>
            <w:tcW w:w="3000" w:type="dxa"/>
            <w:gridSpan w:val="2"/>
            <w:shd w:val="clear" w:color="auto" w:fill="auto"/>
            <w:vAlign w:val="bottom"/>
          </w:tcPr>
          <w:p w:rsidR="00246D86" w:rsidRDefault="00246D86" w:rsidP="00AD637E">
            <w:pPr>
              <w:spacing w:line="0" w:lineRule="atLeast"/>
              <w:ind w:left="280"/>
              <w:rPr>
                <w:rFonts w:ascii="Arial" w:eastAsia="Arial" w:hAnsi="Arial"/>
                <w:sz w:val="24"/>
              </w:rPr>
            </w:pPr>
          </w:p>
        </w:tc>
      </w:tr>
      <w:tr w:rsidR="00246D86" w:rsidTr="00AD637E">
        <w:trPr>
          <w:trHeight w:val="787"/>
        </w:trPr>
        <w:tc>
          <w:tcPr>
            <w:tcW w:w="6220" w:type="dxa"/>
            <w:shd w:val="clear" w:color="auto" w:fill="auto"/>
            <w:vAlign w:val="bottom"/>
          </w:tcPr>
          <w:p w:rsidR="00246D86" w:rsidRDefault="00BF29A7" w:rsidP="00AD637E">
            <w:pPr>
              <w:spacing w:line="0" w:lineRule="atLeast"/>
              <w:ind w:left="20"/>
              <w:rPr>
                <w:rFonts w:ascii="Arial" w:eastAsia="Arial" w:hAnsi="Arial"/>
                <w:sz w:val="24"/>
              </w:rPr>
            </w:pPr>
            <w:r>
              <w:rPr>
                <w:rFonts w:ascii="Arial" w:eastAsia="Arial" w:hAnsi="Arial"/>
                <w:sz w:val="24"/>
                <w:lang w:val="en-US"/>
              </w:rPr>
              <w:t xml:space="preserve">Kepada </w:t>
            </w:r>
            <w:r w:rsidR="00246D86">
              <w:rPr>
                <w:rFonts w:ascii="Arial" w:eastAsia="Arial" w:hAnsi="Arial"/>
                <w:sz w:val="24"/>
              </w:rPr>
              <w:t>Yth.</w:t>
            </w:r>
          </w:p>
        </w:tc>
        <w:tc>
          <w:tcPr>
            <w:tcW w:w="286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272"/>
        </w:trPr>
        <w:tc>
          <w:tcPr>
            <w:tcW w:w="6220" w:type="dxa"/>
            <w:shd w:val="clear" w:color="auto" w:fill="auto"/>
            <w:vAlign w:val="bottom"/>
          </w:tcPr>
          <w:p w:rsidR="00246D86" w:rsidRDefault="00246D86" w:rsidP="00AD637E">
            <w:pPr>
              <w:spacing w:line="272" w:lineRule="exact"/>
              <w:ind w:left="20"/>
              <w:rPr>
                <w:rFonts w:ascii="Arial" w:eastAsia="Arial" w:hAnsi="Arial"/>
                <w:sz w:val="24"/>
              </w:rPr>
            </w:pPr>
            <w:r>
              <w:rPr>
                <w:rFonts w:ascii="Arial" w:eastAsia="Arial" w:hAnsi="Arial"/>
                <w:sz w:val="24"/>
              </w:rPr>
              <w:t>Finance Manager</w:t>
            </w:r>
          </w:p>
        </w:tc>
        <w:tc>
          <w:tcPr>
            <w:tcW w:w="2860" w:type="dxa"/>
            <w:shd w:val="clear" w:color="auto" w:fill="auto"/>
            <w:vAlign w:val="bottom"/>
          </w:tcPr>
          <w:p w:rsidR="00246D86" w:rsidRDefault="00246D86" w:rsidP="00AD637E">
            <w:pPr>
              <w:spacing w:line="0" w:lineRule="atLeast"/>
              <w:rPr>
                <w:rFonts w:ascii="Times New Roman" w:eastAsia="Times New Roman" w:hAnsi="Times New Roman"/>
                <w:sz w:val="23"/>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3"/>
              </w:rPr>
            </w:pPr>
          </w:p>
        </w:tc>
      </w:tr>
      <w:tr w:rsidR="00246D86" w:rsidTr="00AD637E">
        <w:trPr>
          <w:trHeight w:val="297"/>
        </w:trPr>
        <w:tc>
          <w:tcPr>
            <w:tcW w:w="6220" w:type="dxa"/>
            <w:shd w:val="clear" w:color="auto" w:fill="auto"/>
            <w:vAlign w:val="bottom"/>
          </w:tcPr>
          <w:p w:rsidR="00246D86" w:rsidRDefault="00246D86" w:rsidP="00AD637E">
            <w:pPr>
              <w:spacing w:line="0" w:lineRule="atLeast"/>
              <w:ind w:left="20"/>
              <w:rPr>
                <w:rFonts w:ascii="Century Gothic" w:eastAsia="Century Gothic" w:hAnsi="Century Gothic"/>
                <w:b/>
                <w:sz w:val="24"/>
              </w:rPr>
            </w:pPr>
            <w:r>
              <w:rPr>
                <w:rFonts w:ascii="Century Gothic" w:eastAsia="Century Gothic" w:hAnsi="Century Gothic"/>
                <w:b/>
                <w:sz w:val="24"/>
              </w:rPr>
              <w:t>PT ABADI JAYA</w:t>
            </w:r>
          </w:p>
        </w:tc>
        <w:tc>
          <w:tcPr>
            <w:tcW w:w="286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276"/>
        </w:trPr>
        <w:tc>
          <w:tcPr>
            <w:tcW w:w="6220" w:type="dxa"/>
            <w:shd w:val="clear" w:color="auto" w:fill="auto"/>
            <w:vAlign w:val="bottom"/>
          </w:tcPr>
          <w:p w:rsidR="00246D86" w:rsidRDefault="00486FB7" w:rsidP="00AD637E">
            <w:pPr>
              <w:spacing w:line="0" w:lineRule="atLeast"/>
              <w:ind w:left="20"/>
              <w:rPr>
                <w:rFonts w:ascii="Arial" w:eastAsia="Arial" w:hAnsi="Arial"/>
                <w:sz w:val="24"/>
              </w:rPr>
            </w:pPr>
            <w:r>
              <w:rPr>
                <w:rFonts w:ascii="Arial" w:eastAsia="Arial" w:hAnsi="Arial"/>
                <w:sz w:val="24"/>
              </w:rPr>
              <w:t>Jl. Kramat Raya No.</w:t>
            </w:r>
            <w:r w:rsidR="00246D86">
              <w:rPr>
                <w:rFonts w:ascii="Arial" w:eastAsia="Arial" w:hAnsi="Arial"/>
                <w:sz w:val="24"/>
              </w:rPr>
              <w:t>17</w:t>
            </w:r>
          </w:p>
        </w:tc>
        <w:tc>
          <w:tcPr>
            <w:tcW w:w="286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317"/>
        </w:trPr>
        <w:tc>
          <w:tcPr>
            <w:tcW w:w="6220" w:type="dxa"/>
            <w:shd w:val="clear" w:color="auto" w:fill="auto"/>
            <w:vAlign w:val="bottom"/>
          </w:tcPr>
          <w:p w:rsidR="00246D86" w:rsidRDefault="00246D86" w:rsidP="00AD637E">
            <w:pPr>
              <w:spacing w:line="0" w:lineRule="atLeast"/>
              <w:ind w:left="20"/>
              <w:rPr>
                <w:rFonts w:ascii="Arial" w:eastAsia="Arial" w:hAnsi="Arial"/>
                <w:sz w:val="24"/>
              </w:rPr>
            </w:pPr>
            <w:r>
              <w:rPr>
                <w:rFonts w:ascii="Arial" w:eastAsia="Arial" w:hAnsi="Arial"/>
                <w:sz w:val="24"/>
              </w:rPr>
              <w:t>Jakarta Pusat</w:t>
            </w:r>
          </w:p>
        </w:tc>
        <w:tc>
          <w:tcPr>
            <w:tcW w:w="286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552"/>
        </w:trPr>
        <w:tc>
          <w:tcPr>
            <w:tcW w:w="6220" w:type="dxa"/>
            <w:shd w:val="clear" w:color="auto" w:fill="auto"/>
            <w:vAlign w:val="bottom"/>
          </w:tcPr>
          <w:p w:rsidR="00246D86" w:rsidRDefault="00486FB7" w:rsidP="00AD637E">
            <w:pPr>
              <w:spacing w:line="0" w:lineRule="atLeast"/>
              <w:ind w:left="2738"/>
              <w:jc w:val="center"/>
              <w:rPr>
                <w:rFonts w:ascii="Arial" w:eastAsia="Arial" w:hAnsi="Arial"/>
                <w:w w:val="99"/>
                <w:sz w:val="24"/>
              </w:rPr>
            </w:pPr>
            <w:r>
              <w:rPr>
                <w:rFonts w:ascii="Arial" w:eastAsia="Arial" w:hAnsi="Arial"/>
                <w:w w:val="99"/>
                <w:sz w:val="24"/>
              </w:rPr>
              <w:t>Hal</w:t>
            </w:r>
            <w:r w:rsidR="00246D86">
              <w:rPr>
                <w:rFonts w:ascii="Arial" w:eastAsia="Arial" w:hAnsi="Arial"/>
                <w:w w:val="99"/>
                <w:sz w:val="24"/>
              </w:rPr>
              <w:t>: Pembayaran</w:t>
            </w:r>
          </w:p>
        </w:tc>
        <w:tc>
          <w:tcPr>
            <w:tcW w:w="286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552"/>
        </w:trPr>
        <w:tc>
          <w:tcPr>
            <w:tcW w:w="6220" w:type="dxa"/>
            <w:shd w:val="clear" w:color="auto" w:fill="auto"/>
            <w:vAlign w:val="bottom"/>
          </w:tcPr>
          <w:p w:rsidR="00246D86" w:rsidRDefault="00246D86" w:rsidP="00AD637E">
            <w:pPr>
              <w:spacing w:line="0" w:lineRule="atLeast"/>
              <w:ind w:left="20"/>
              <w:rPr>
                <w:rFonts w:ascii="Arial" w:eastAsia="Arial" w:hAnsi="Arial"/>
                <w:sz w:val="24"/>
              </w:rPr>
            </w:pPr>
            <w:r>
              <w:rPr>
                <w:rFonts w:ascii="Arial" w:eastAsia="Arial" w:hAnsi="Arial"/>
                <w:sz w:val="24"/>
              </w:rPr>
              <w:t>Dengan hormat,</w:t>
            </w:r>
          </w:p>
        </w:tc>
        <w:tc>
          <w:tcPr>
            <w:tcW w:w="286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bl>
    <w:p w:rsidR="00246D86" w:rsidRDefault="00246D86" w:rsidP="00246D86">
      <w:pPr>
        <w:spacing w:line="235" w:lineRule="exact"/>
        <w:rPr>
          <w:rFonts w:ascii="Times New Roman" w:eastAsia="Times New Roman" w:hAnsi="Times New Roman"/>
        </w:rPr>
      </w:pPr>
    </w:p>
    <w:p w:rsidR="00246D86" w:rsidRDefault="00486FB7" w:rsidP="00246D86">
      <w:pPr>
        <w:spacing w:line="257" w:lineRule="auto"/>
        <w:ind w:left="20" w:right="180" w:firstLine="720"/>
        <w:jc w:val="both"/>
        <w:rPr>
          <w:rFonts w:ascii="Arial" w:eastAsia="Arial" w:hAnsi="Arial"/>
          <w:sz w:val="24"/>
        </w:rPr>
      </w:pPr>
      <w:r>
        <w:rPr>
          <w:rFonts w:ascii="Arial" w:eastAsia="Arial" w:hAnsi="Arial"/>
          <w:sz w:val="24"/>
        </w:rPr>
        <w:t>Terlampir kami kirimkan se</w:t>
      </w:r>
      <w:r>
        <w:rPr>
          <w:rFonts w:ascii="Arial" w:eastAsia="Arial" w:hAnsi="Arial"/>
          <w:sz w:val="24"/>
          <w:lang w:val="en-US"/>
        </w:rPr>
        <w:t>lembar</w:t>
      </w:r>
      <w:r w:rsidR="00246D86">
        <w:rPr>
          <w:rFonts w:ascii="Arial" w:eastAsia="Arial" w:hAnsi="Arial"/>
          <w:sz w:val="24"/>
        </w:rPr>
        <w:t xml:space="preserve"> cek senilai Rp. 20.000.000, - (dua puluh juta rupiah) sebagai pembayaran Faktur No. 5674X. Cek tersebut dapat Saudara cairkan pada seluruh Bank Mandiri mulai hari ini.</w:t>
      </w:r>
    </w:p>
    <w:p w:rsidR="00246D86" w:rsidRDefault="00246D86" w:rsidP="00246D86">
      <w:pPr>
        <w:spacing w:line="217" w:lineRule="exact"/>
        <w:rPr>
          <w:rFonts w:ascii="Times New Roman" w:eastAsia="Times New Roman" w:hAnsi="Times New Roman"/>
        </w:rPr>
      </w:pPr>
    </w:p>
    <w:p w:rsidR="00246D86" w:rsidRDefault="00246D86" w:rsidP="00246D86">
      <w:pPr>
        <w:spacing w:line="275" w:lineRule="auto"/>
        <w:ind w:left="20" w:right="180" w:firstLine="720"/>
        <w:jc w:val="both"/>
        <w:rPr>
          <w:rFonts w:ascii="Arial" w:eastAsia="Arial" w:hAnsi="Arial"/>
          <w:sz w:val="24"/>
        </w:rPr>
      </w:pPr>
      <w:r>
        <w:rPr>
          <w:rFonts w:ascii="Arial" w:eastAsia="Arial" w:hAnsi="Arial"/>
          <w:sz w:val="24"/>
        </w:rPr>
        <w:t>Apabila Saudara mengalami kesulitan dalam mencairkan cek tersebut, silahkan menghubungi kami.</w:t>
      </w:r>
    </w:p>
    <w:p w:rsidR="00246D86" w:rsidRDefault="00246D86" w:rsidP="00246D86">
      <w:pPr>
        <w:spacing w:line="196" w:lineRule="exact"/>
        <w:rPr>
          <w:rFonts w:ascii="Times New Roman" w:eastAsia="Times New Roman" w:hAnsi="Times New Roman"/>
        </w:rPr>
      </w:pPr>
    </w:p>
    <w:p w:rsidR="00246D86" w:rsidRDefault="00246D86" w:rsidP="00246D86">
      <w:pPr>
        <w:spacing w:line="0" w:lineRule="atLeast"/>
        <w:ind w:left="740"/>
        <w:rPr>
          <w:rFonts w:ascii="Arial" w:eastAsia="Arial" w:hAnsi="Arial"/>
          <w:sz w:val="24"/>
        </w:rPr>
      </w:pPr>
      <w:r>
        <w:rPr>
          <w:rFonts w:ascii="Arial" w:eastAsia="Arial" w:hAnsi="Arial"/>
          <w:sz w:val="24"/>
        </w:rPr>
        <w:t>Atas perhatian dan kerjasamanya, kami ucapkan terima kasih.</w:t>
      </w:r>
    </w:p>
    <w:p w:rsidR="00246D86" w:rsidRDefault="00246D86" w:rsidP="00246D86">
      <w:pPr>
        <w:spacing w:line="200" w:lineRule="exact"/>
        <w:rPr>
          <w:rFonts w:ascii="Times New Roman" w:eastAsia="Times New Roman" w:hAnsi="Times New Roman"/>
        </w:rPr>
      </w:pPr>
    </w:p>
    <w:p w:rsidR="00246D86" w:rsidRDefault="00246D86" w:rsidP="00246D86">
      <w:pPr>
        <w:spacing w:line="352" w:lineRule="exact"/>
        <w:rPr>
          <w:rFonts w:ascii="Times New Roman" w:eastAsia="Times New Roman" w:hAnsi="Times New Roman"/>
        </w:rPr>
      </w:pPr>
    </w:p>
    <w:p w:rsidR="00246D86" w:rsidRDefault="00246D86" w:rsidP="00246D86">
      <w:pPr>
        <w:spacing w:line="0" w:lineRule="atLeast"/>
        <w:ind w:left="6500"/>
        <w:rPr>
          <w:rFonts w:ascii="Arial" w:eastAsia="Arial" w:hAnsi="Arial"/>
          <w:sz w:val="24"/>
        </w:rPr>
      </w:pPr>
      <w:r>
        <w:rPr>
          <w:rFonts w:ascii="Arial" w:eastAsia="Arial" w:hAnsi="Arial"/>
          <w:sz w:val="24"/>
        </w:rPr>
        <w:t>Hormat kami,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380" w:lineRule="exact"/>
        <w:rPr>
          <w:rFonts w:ascii="Times New Roman" w:eastAsia="Times New Roman" w:hAnsi="Times New Roman"/>
        </w:rPr>
      </w:pPr>
    </w:p>
    <w:p w:rsidR="00246D86" w:rsidRPr="00486FB7" w:rsidRDefault="00486FB7" w:rsidP="00246D86">
      <w:pPr>
        <w:spacing w:line="0" w:lineRule="atLeast"/>
        <w:ind w:left="6500"/>
        <w:rPr>
          <w:rFonts w:ascii="Arial" w:eastAsia="Arial" w:hAnsi="Arial"/>
          <w:sz w:val="24"/>
          <w:u w:val="single"/>
          <w:lang w:val="en-US"/>
        </w:rPr>
      </w:pPr>
      <w:r w:rsidRPr="00486FB7">
        <w:rPr>
          <w:rFonts w:ascii="Arial" w:eastAsia="Arial" w:hAnsi="Arial"/>
          <w:sz w:val="24"/>
          <w:u w:val="single"/>
        </w:rPr>
        <w:t>Firmansyah, S.E</w:t>
      </w:r>
    </w:p>
    <w:p w:rsidR="00246D86" w:rsidRDefault="00246D86" w:rsidP="00246D86">
      <w:pPr>
        <w:spacing w:line="0" w:lineRule="atLeast"/>
        <w:ind w:left="6500"/>
        <w:rPr>
          <w:rFonts w:ascii="Arial" w:eastAsia="Arial" w:hAnsi="Arial"/>
          <w:sz w:val="24"/>
        </w:rPr>
      </w:pPr>
      <w:r>
        <w:rPr>
          <w:rFonts w:ascii="Arial" w:eastAsia="Arial" w:hAnsi="Arial"/>
          <w:sz w:val="24"/>
        </w:rPr>
        <w:t>Finance Manager</w:t>
      </w:r>
    </w:p>
    <w:p w:rsidR="00246D86" w:rsidRDefault="00246D86" w:rsidP="00246D86">
      <w:pPr>
        <w:spacing w:line="0" w:lineRule="atLeast"/>
        <w:ind w:left="6500"/>
        <w:rPr>
          <w:rFonts w:ascii="Arial" w:eastAsia="Arial" w:hAnsi="Arial"/>
          <w:sz w:val="24"/>
        </w:rPr>
        <w:sectPr w:rsidR="00246D86">
          <w:pgSz w:w="11900" w:h="16838"/>
          <w:pgMar w:top="1413" w:right="1266" w:bottom="1440" w:left="1420" w:header="0" w:footer="0" w:gutter="0"/>
          <w:cols w:space="0" w:equalWidth="0">
            <w:col w:w="9220"/>
          </w:cols>
          <w:docGrid w:linePitch="360"/>
        </w:sectPr>
      </w:pPr>
    </w:p>
    <w:p w:rsidR="00246D86" w:rsidRDefault="00246D86" w:rsidP="00246D86">
      <w:pPr>
        <w:spacing w:line="0" w:lineRule="atLeast"/>
        <w:ind w:left="3500"/>
        <w:rPr>
          <w:b/>
          <w:sz w:val="36"/>
        </w:rPr>
      </w:pPr>
      <w:bookmarkStart w:id="16" w:name="page18"/>
      <w:bookmarkEnd w:id="16"/>
      <w:r>
        <w:rPr>
          <w:b/>
          <w:sz w:val="36"/>
        </w:rPr>
        <w:lastRenderedPageBreak/>
        <w:t>PT ABADI JAYA</w:t>
      </w:r>
    </w:p>
    <w:p w:rsidR="00246D86" w:rsidRDefault="00246D86" w:rsidP="00246D86">
      <w:pPr>
        <w:spacing w:line="20" w:lineRule="exact"/>
        <w:rPr>
          <w:rFonts w:ascii="Times New Roman" w:eastAsia="Times New Roman" w:hAnsi="Times New Roman"/>
        </w:rPr>
      </w:pPr>
      <w:r>
        <w:rPr>
          <w:b/>
          <w:noProof/>
          <w:sz w:val="36"/>
          <w:lang w:val="en-US" w:eastAsia="en-US"/>
        </w:rPr>
        <w:drawing>
          <wp:anchor distT="0" distB="0" distL="114300" distR="114300" simplePos="0" relativeHeight="251771904" behindDoc="1" locked="0" layoutInCell="1" allowOverlap="1">
            <wp:simplePos x="0" y="0"/>
            <wp:positionH relativeFrom="column">
              <wp:posOffset>5398770</wp:posOffset>
            </wp:positionH>
            <wp:positionV relativeFrom="paragraph">
              <wp:posOffset>-81915</wp:posOffset>
            </wp:positionV>
            <wp:extent cx="836930" cy="379730"/>
            <wp:effectExtent l="19050" t="0" r="127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cstate="print"/>
                    <a:srcRect/>
                    <a:stretch>
                      <a:fillRect/>
                    </a:stretch>
                  </pic:blipFill>
                  <pic:spPr bwMode="auto">
                    <a:xfrm>
                      <a:off x="0" y="0"/>
                      <a:ext cx="836930" cy="379730"/>
                    </a:xfrm>
                    <a:prstGeom prst="rect">
                      <a:avLst/>
                    </a:prstGeom>
                    <a:noFill/>
                  </pic:spPr>
                </pic:pic>
              </a:graphicData>
            </a:graphic>
          </wp:anchor>
        </w:drawing>
      </w:r>
    </w:p>
    <w:tbl>
      <w:tblPr>
        <w:tblW w:w="0" w:type="auto"/>
        <w:tblLayout w:type="fixed"/>
        <w:tblCellMar>
          <w:left w:w="0" w:type="dxa"/>
          <w:right w:w="0" w:type="dxa"/>
        </w:tblCellMar>
        <w:tblLook w:val="0000" w:firstRow="0" w:lastRow="0" w:firstColumn="0" w:lastColumn="0" w:noHBand="0" w:noVBand="0"/>
      </w:tblPr>
      <w:tblGrid>
        <w:gridCol w:w="7680"/>
        <w:gridCol w:w="2040"/>
      </w:tblGrid>
      <w:tr w:rsidR="00246D86" w:rsidTr="00AD637E">
        <w:trPr>
          <w:trHeight w:val="302"/>
        </w:trPr>
        <w:tc>
          <w:tcPr>
            <w:tcW w:w="7680" w:type="dxa"/>
            <w:shd w:val="clear" w:color="auto" w:fill="auto"/>
            <w:vAlign w:val="bottom"/>
          </w:tcPr>
          <w:p w:rsidR="00246D86" w:rsidRDefault="003B4696" w:rsidP="00AD637E">
            <w:pPr>
              <w:spacing w:line="0" w:lineRule="atLeast"/>
              <w:ind w:left="1420"/>
              <w:jc w:val="center"/>
              <w:rPr>
                <w:w w:val="99"/>
                <w:sz w:val="24"/>
              </w:rPr>
            </w:pPr>
            <w:r>
              <w:rPr>
                <w:w w:val="99"/>
                <w:sz w:val="24"/>
              </w:rPr>
              <w:t xml:space="preserve">Jl. Kramat Raya </w:t>
            </w:r>
            <w:r>
              <w:rPr>
                <w:w w:val="99"/>
                <w:sz w:val="24"/>
                <w:lang w:val="en-US"/>
              </w:rPr>
              <w:t>N</w:t>
            </w:r>
            <w:r w:rsidR="00246D86">
              <w:rPr>
                <w:w w:val="99"/>
                <w:sz w:val="24"/>
              </w:rPr>
              <w:t>o. 11, Jakarta Pusat</w:t>
            </w:r>
          </w:p>
        </w:tc>
        <w:tc>
          <w:tcPr>
            <w:tcW w:w="2040" w:type="dxa"/>
            <w:shd w:val="clear" w:color="auto" w:fill="auto"/>
            <w:vAlign w:val="bottom"/>
          </w:tcPr>
          <w:p w:rsidR="00246D86" w:rsidRDefault="00246D86" w:rsidP="00AD637E">
            <w:pPr>
              <w:spacing w:line="0" w:lineRule="atLeast"/>
              <w:ind w:left="1020"/>
              <w:rPr>
                <w:rFonts w:ascii="Book Antiqua" w:eastAsia="Book Antiqua" w:hAnsi="Book Antiqua"/>
                <w:sz w:val="24"/>
              </w:rPr>
            </w:pPr>
            <w:r>
              <w:rPr>
                <w:rFonts w:ascii="Book Antiqua" w:eastAsia="Book Antiqua" w:hAnsi="Book Antiqua"/>
                <w:sz w:val="24"/>
              </w:rPr>
              <w:t>Surat 15</w:t>
            </w:r>
          </w:p>
        </w:tc>
      </w:tr>
      <w:tr w:rsidR="00246D86" w:rsidTr="00AD637E">
        <w:trPr>
          <w:trHeight w:val="293"/>
        </w:trPr>
        <w:tc>
          <w:tcPr>
            <w:tcW w:w="7680" w:type="dxa"/>
            <w:shd w:val="clear" w:color="auto" w:fill="auto"/>
            <w:vAlign w:val="bottom"/>
          </w:tcPr>
          <w:p w:rsidR="00246D86" w:rsidRDefault="00246D86" w:rsidP="00AD637E">
            <w:pPr>
              <w:spacing w:line="0" w:lineRule="atLeast"/>
              <w:ind w:left="1420"/>
              <w:jc w:val="center"/>
              <w:rPr>
                <w:sz w:val="24"/>
              </w:rPr>
            </w:pPr>
            <w:r>
              <w:rPr>
                <w:sz w:val="24"/>
              </w:rPr>
              <w:t>Telp. 021- 3190-4598 Fax. 021-3190-4599</w:t>
            </w:r>
          </w:p>
        </w:tc>
        <w:tc>
          <w:tcPr>
            <w:tcW w:w="20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303"/>
        </w:trPr>
        <w:tc>
          <w:tcPr>
            <w:tcW w:w="7680" w:type="dxa"/>
            <w:shd w:val="clear" w:color="auto" w:fill="auto"/>
            <w:vAlign w:val="bottom"/>
          </w:tcPr>
          <w:p w:rsidR="00246D86" w:rsidRPr="003B4696" w:rsidRDefault="00246D86" w:rsidP="00AD637E">
            <w:pPr>
              <w:spacing w:line="0" w:lineRule="atLeast"/>
              <w:ind w:left="1420"/>
              <w:jc w:val="center"/>
              <w:rPr>
                <w:sz w:val="24"/>
                <w:lang w:val="en-US"/>
              </w:rPr>
            </w:pPr>
          </w:p>
        </w:tc>
        <w:tc>
          <w:tcPr>
            <w:tcW w:w="20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185"/>
        </w:trPr>
        <w:tc>
          <w:tcPr>
            <w:tcW w:w="768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16"/>
              </w:rPr>
            </w:pPr>
          </w:p>
        </w:tc>
        <w:tc>
          <w:tcPr>
            <w:tcW w:w="204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16"/>
              </w:rPr>
            </w:pPr>
          </w:p>
        </w:tc>
      </w:tr>
      <w:tr w:rsidR="00246D86" w:rsidTr="00AD637E">
        <w:trPr>
          <w:trHeight w:val="674"/>
        </w:trPr>
        <w:tc>
          <w:tcPr>
            <w:tcW w:w="7680" w:type="dxa"/>
            <w:shd w:val="clear" w:color="auto" w:fill="auto"/>
            <w:vAlign w:val="bottom"/>
          </w:tcPr>
          <w:p w:rsidR="003B4696" w:rsidRDefault="003B4696" w:rsidP="00AD637E">
            <w:pPr>
              <w:spacing w:line="0" w:lineRule="atLeast"/>
              <w:ind w:left="100"/>
              <w:rPr>
                <w:sz w:val="24"/>
                <w:lang w:val="en-US"/>
              </w:rPr>
            </w:pPr>
          </w:p>
          <w:p w:rsidR="003B4696" w:rsidRDefault="003B4696" w:rsidP="00AD637E">
            <w:pPr>
              <w:spacing w:line="0" w:lineRule="atLeast"/>
              <w:ind w:left="100"/>
              <w:rPr>
                <w:sz w:val="24"/>
                <w:lang w:val="en-US"/>
              </w:rPr>
            </w:pPr>
            <w:r>
              <w:rPr>
                <w:sz w:val="24"/>
                <w:lang w:val="en-US"/>
              </w:rPr>
              <w:t xml:space="preserve">Jakarta, </w:t>
            </w:r>
            <w:r>
              <w:rPr>
                <w:sz w:val="24"/>
              </w:rPr>
              <w:t>3 Oktober 2017</w:t>
            </w:r>
          </w:p>
          <w:p w:rsidR="003B4696" w:rsidRDefault="003B4696" w:rsidP="00AD637E">
            <w:pPr>
              <w:spacing w:line="0" w:lineRule="atLeast"/>
              <w:ind w:left="100"/>
              <w:rPr>
                <w:sz w:val="24"/>
                <w:lang w:val="en-US"/>
              </w:rPr>
            </w:pPr>
          </w:p>
          <w:p w:rsidR="00246D86" w:rsidRDefault="00246D86" w:rsidP="00AD637E">
            <w:pPr>
              <w:spacing w:line="0" w:lineRule="atLeast"/>
              <w:ind w:left="100"/>
              <w:rPr>
                <w:sz w:val="24"/>
              </w:rPr>
            </w:pPr>
            <w:r>
              <w:rPr>
                <w:sz w:val="24"/>
              </w:rPr>
              <w:t>No. 017/JB/psn.Mark/X/17</w:t>
            </w:r>
          </w:p>
        </w:tc>
        <w:tc>
          <w:tcPr>
            <w:tcW w:w="20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588"/>
        </w:trPr>
        <w:tc>
          <w:tcPr>
            <w:tcW w:w="7680" w:type="dxa"/>
            <w:shd w:val="clear" w:color="auto" w:fill="auto"/>
            <w:vAlign w:val="bottom"/>
          </w:tcPr>
          <w:p w:rsidR="00246D86" w:rsidRDefault="00246D86" w:rsidP="00AD637E">
            <w:pPr>
              <w:spacing w:line="0" w:lineRule="atLeast"/>
              <w:ind w:left="100"/>
              <w:rPr>
                <w:sz w:val="24"/>
              </w:rPr>
            </w:pPr>
          </w:p>
        </w:tc>
        <w:tc>
          <w:tcPr>
            <w:tcW w:w="20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573"/>
        </w:trPr>
        <w:tc>
          <w:tcPr>
            <w:tcW w:w="7680" w:type="dxa"/>
            <w:shd w:val="clear" w:color="auto" w:fill="auto"/>
            <w:vAlign w:val="bottom"/>
          </w:tcPr>
          <w:p w:rsidR="003B4696" w:rsidRDefault="00246D86" w:rsidP="00AD637E">
            <w:pPr>
              <w:spacing w:line="0" w:lineRule="atLeast"/>
              <w:ind w:left="100"/>
              <w:rPr>
                <w:sz w:val="24"/>
                <w:lang w:val="en-US"/>
              </w:rPr>
            </w:pPr>
            <w:r>
              <w:rPr>
                <w:sz w:val="24"/>
              </w:rPr>
              <w:t xml:space="preserve">Yth. </w:t>
            </w:r>
          </w:p>
          <w:p w:rsidR="00246D86" w:rsidRDefault="00246D86" w:rsidP="00AD637E">
            <w:pPr>
              <w:spacing w:line="0" w:lineRule="atLeast"/>
              <w:ind w:left="100"/>
              <w:rPr>
                <w:sz w:val="24"/>
              </w:rPr>
            </w:pPr>
            <w:r>
              <w:rPr>
                <w:sz w:val="24"/>
              </w:rPr>
              <w:t>Marketing Manager</w:t>
            </w:r>
          </w:p>
        </w:tc>
        <w:tc>
          <w:tcPr>
            <w:tcW w:w="20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295"/>
        </w:trPr>
        <w:tc>
          <w:tcPr>
            <w:tcW w:w="7680" w:type="dxa"/>
            <w:shd w:val="clear" w:color="auto" w:fill="auto"/>
            <w:vAlign w:val="bottom"/>
          </w:tcPr>
          <w:p w:rsidR="00246D86" w:rsidRDefault="00246D86" w:rsidP="00AD637E">
            <w:pPr>
              <w:spacing w:line="0" w:lineRule="atLeast"/>
              <w:ind w:left="100"/>
              <w:rPr>
                <w:b/>
                <w:sz w:val="24"/>
              </w:rPr>
            </w:pPr>
            <w:r>
              <w:rPr>
                <w:b/>
                <w:sz w:val="24"/>
              </w:rPr>
              <w:t>PT AGUNG PERSADA</w:t>
            </w:r>
          </w:p>
        </w:tc>
        <w:tc>
          <w:tcPr>
            <w:tcW w:w="20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293"/>
        </w:trPr>
        <w:tc>
          <w:tcPr>
            <w:tcW w:w="7680" w:type="dxa"/>
            <w:shd w:val="clear" w:color="auto" w:fill="auto"/>
            <w:vAlign w:val="bottom"/>
          </w:tcPr>
          <w:p w:rsidR="00246D86" w:rsidRDefault="003B4696" w:rsidP="00AD637E">
            <w:pPr>
              <w:spacing w:line="0" w:lineRule="atLeast"/>
              <w:ind w:left="100"/>
              <w:rPr>
                <w:sz w:val="24"/>
              </w:rPr>
            </w:pPr>
            <w:r>
              <w:rPr>
                <w:sz w:val="24"/>
              </w:rPr>
              <w:t>Jl. Mahakam No.</w:t>
            </w:r>
            <w:r w:rsidR="00246D86">
              <w:rPr>
                <w:sz w:val="24"/>
              </w:rPr>
              <w:t>5</w:t>
            </w:r>
          </w:p>
        </w:tc>
        <w:tc>
          <w:tcPr>
            <w:tcW w:w="20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303"/>
        </w:trPr>
        <w:tc>
          <w:tcPr>
            <w:tcW w:w="7680" w:type="dxa"/>
            <w:shd w:val="clear" w:color="auto" w:fill="auto"/>
            <w:vAlign w:val="bottom"/>
          </w:tcPr>
          <w:p w:rsidR="00246D86" w:rsidRDefault="00246D86" w:rsidP="00AD637E">
            <w:pPr>
              <w:spacing w:line="0" w:lineRule="atLeast"/>
              <w:ind w:left="100"/>
              <w:rPr>
                <w:sz w:val="24"/>
              </w:rPr>
            </w:pPr>
            <w:r>
              <w:rPr>
                <w:sz w:val="24"/>
              </w:rPr>
              <w:t>Jakarta</w:t>
            </w:r>
          </w:p>
        </w:tc>
        <w:tc>
          <w:tcPr>
            <w:tcW w:w="20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732"/>
        </w:trPr>
        <w:tc>
          <w:tcPr>
            <w:tcW w:w="7680" w:type="dxa"/>
            <w:shd w:val="clear" w:color="auto" w:fill="auto"/>
            <w:vAlign w:val="bottom"/>
          </w:tcPr>
          <w:p w:rsidR="00246D86" w:rsidRDefault="003B4696" w:rsidP="00AD637E">
            <w:pPr>
              <w:spacing w:line="0" w:lineRule="atLeast"/>
              <w:ind w:left="100"/>
              <w:rPr>
                <w:sz w:val="24"/>
              </w:rPr>
            </w:pPr>
            <w:r>
              <w:rPr>
                <w:sz w:val="24"/>
              </w:rPr>
              <w:t>Hal</w:t>
            </w:r>
            <w:r w:rsidR="00246D86">
              <w:rPr>
                <w:sz w:val="24"/>
              </w:rPr>
              <w:t>: Pesanan</w:t>
            </w:r>
          </w:p>
        </w:tc>
        <w:tc>
          <w:tcPr>
            <w:tcW w:w="20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bl>
    <w:p w:rsidR="00246D86" w:rsidRDefault="00246D86" w:rsidP="00246D86">
      <w:pPr>
        <w:spacing w:line="200" w:lineRule="exact"/>
        <w:rPr>
          <w:rFonts w:ascii="Times New Roman" w:eastAsia="Times New Roman" w:hAnsi="Times New Roman"/>
        </w:rPr>
      </w:pPr>
    </w:p>
    <w:p w:rsidR="00246D86" w:rsidRDefault="00246D86" w:rsidP="00246D86">
      <w:pPr>
        <w:spacing w:line="375" w:lineRule="exact"/>
        <w:rPr>
          <w:rFonts w:ascii="Times New Roman" w:eastAsia="Times New Roman" w:hAnsi="Times New Roman"/>
        </w:rPr>
      </w:pPr>
    </w:p>
    <w:p w:rsidR="00246D86" w:rsidRDefault="00246D86" w:rsidP="003B4696">
      <w:pPr>
        <w:ind w:left="100"/>
        <w:rPr>
          <w:sz w:val="24"/>
        </w:rPr>
      </w:pPr>
      <w:r>
        <w:rPr>
          <w:sz w:val="24"/>
        </w:rPr>
        <w:t>Dengan hormat,</w:t>
      </w:r>
    </w:p>
    <w:p w:rsidR="00246D86" w:rsidRDefault="00246D86" w:rsidP="003B4696">
      <w:pPr>
        <w:rPr>
          <w:rFonts w:ascii="Times New Roman" w:eastAsia="Times New Roman" w:hAnsi="Times New Roman"/>
        </w:rPr>
      </w:pPr>
    </w:p>
    <w:p w:rsidR="00246D86" w:rsidRDefault="00246D86" w:rsidP="003B4696">
      <w:pPr>
        <w:ind w:left="100" w:right="600"/>
        <w:jc w:val="both"/>
        <w:rPr>
          <w:sz w:val="24"/>
        </w:rPr>
      </w:pPr>
      <w:r>
        <w:rPr>
          <w:sz w:val="24"/>
        </w:rPr>
        <w:t>Kami sangat tertarik dengan iklan Saudara pada harian Kompas hari ini, dan kami bermaksud untuk memesan seperangkat audio tersebut.</w:t>
      </w:r>
    </w:p>
    <w:p w:rsidR="00246D86" w:rsidRDefault="00246D86" w:rsidP="003B4696">
      <w:pPr>
        <w:rPr>
          <w:rFonts w:ascii="Times New Roman" w:eastAsia="Times New Roman" w:hAnsi="Times New Roman"/>
        </w:rPr>
      </w:pPr>
    </w:p>
    <w:p w:rsidR="00246D86" w:rsidRDefault="00246D86" w:rsidP="003B4696">
      <w:pPr>
        <w:rPr>
          <w:rFonts w:ascii="Times New Roman" w:eastAsia="Times New Roman" w:hAnsi="Times New Roman"/>
        </w:rPr>
      </w:pPr>
    </w:p>
    <w:p w:rsidR="00246D86" w:rsidRDefault="00246D86" w:rsidP="003B4696">
      <w:pPr>
        <w:ind w:left="100" w:right="600"/>
        <w:jc w:val="both"/>
        <w:rPr>
          <w:sz w:val="24"/>
        </w:rPr>
      </w:pPr>
      <w:r>
        <w:rPr>
          <w:sz w:val="24"/>
        </w:rPr>
        <w:t>Adapun perangkat yang kami pesan adalah 1 (satu) unit home theatre tipe Santana dengan harga Rp. 10.000.000 sebelum diskon. Kami harap pesanan tersebut tiba di tempat kami sebelum tanggal 20 Oktober 2017.</w:t>
      </w:r>
    </w:p>
    <w:p w:rsidR="00246D86" w:rsidRDefault="00246D86" w:rsidP="003B4696">
      <w:pPr>
        <w:rPr>
          <w:rFonts w:ascii="Times New Roman" w:eastAsia="Times New Roman" w:hAnsi="Times New Roman"/>
        </w:rPr>
      </w:pPr>
    </w:p>
    <w:p w:rsidR="00246D86" w:rsidRDefault="00246D86" w:rsidP="003B4696">
      <w:pPr>
        <w:rPr>
          <w:rFonts w:ascii="Times New Roman" w:eastAsia="Times New Roman" w:hAnsi="Times New Roman"/>
        </w:rPr>
      </w:pPr>
    </w:p>
    <w:p w:rsidR="00246D86" w:rsidRDefault="00246D86" w:rsidP="003B4696">
      <w:pPr>
        <w:ind w:left="100"/>
        <w:rPr>
          <w:sz w:val="24"/>
        </w:rPr>
      </w:pPr>
      <w:r>
        <w:rPr>
          <w:sz w:val="24"/>
        </w:rPr>
        <w:t>Mengenai pembayaran akan dilakukan secara tunai</w:t>
      </w:r>
      <w:r w:rsidR="003B4696">
        <w:rPr>
          <w:sz w:val="24"/>
          <w:lang w:val="en-US"/>
        </w:rPr>
        <w:t xml:space="preserve"> pada</w:t>
      </w:r>
      <w:r>
        <w:rPr>
          <w:sz w:val="24"/>
        </w:rPr>
        <w:t xml:space="preserve"> saat pesanan kami terima.</w:t>
      </w:r>
    </w:p>
    <w:p w:rsidR="00246D86" w:rsidRDefault="00246D86" w:rsidP="003B4696">
      <w:pPr>
        <w:rPr>
          <w:rFonts w:ascii="Times New Roman" w:eastAsia="Times New Roman" w:hAnsi="Times New Roman"/>
        </w:rPr>
      </w:pPr>
    </w:p>
    <w:p w:rsidR="00246D86" w:rsidRDefault="00246D86" w:rsidP="003B4696">
      <w:pPr>
        <w:rPr>
          <w:rFonts w:ascii="Times New Roman" w:eastAsia="Times New Roman" w:hAnsi="Times New Roman"/>
        </w:rPr>
      </w:pPr>
    </w:p>
    <w:p w:rsidR="00246D86" w:rsidRDefault="00246D86" w:rsidP="003B4696">
      <w:pPr>
        <w:ind w:left="100"/>
        <w:rPr>
          <w:sz w:val="24"/>
        </w:rPr>
      </w:pPr>
      <w:r>
        <w:rPr>
          <w:sz w:val="24"/>
        </w:rPr>
        <w:t>Sambil menunggu pesanan, kami ucapkan terima kasih.</w:t>
      </w:r>
    </w:p>
    <w:p w:rsidR="00246D86" w:rsidRDefault="00246D86" w:rsidP="003B4696">
      <w:pPr>
        <w:rPr>
          <w:rFonts w:ascii="Times New Roman" w:eastAsia="Times New Roman" w:hAnsi="Times New Roman"/>
        </w:rPr>
      </w:pPr>
    </w:p>
    <w:p w:rsidR="00246D86" w:rsidRDefault="00246D86" w:rsidP="003B4696">
      <w:pPr>
        <w:rPr>
          <w:rFonts w:ascii="Times New Roman" w:eastAsia="Times New Roman" w:hAnsi="Times New Roman"/>
        </w:rPr>
      </w:pPr>
    </w:p>
    <w:p w:rsidR="00246D86" w:rsidRDefault="00246D86" w:rsidP="003B4696">
      <w:pPr>
        <w:ind w:left="100"/>
        <w:rPr>
          <w:sz w:val="24"/>
        </w:rPr>
      </w:pPr>
      <w:r>
        <w:rPr>
          <w:sz w:val="24"/>
        </w:rPr>
        <w:t>Hormat kami,</w:t>
      </w:r>
    </w:p>
    <w:p w:rsidR="00246D86" w:rsidRDefault="00246D86" w:rsidP="003B4696">
      <w:pPr>
        <w:rPr>
          <w:rFonts w:ascii="Times New Roman" w:eastAsia="Times New Roman" w:hAnsi="Times New Roman"/>
        </w:rPr>
      </w:pPr>
    </w:p>
    <w:p w:rsidR="00246D86" w:rsidRDefault="00246D86" w:rsidP="003B4696">
      <w:pPr>
        <w:rPr>
          <w:rFonts w:ascii="Times New Roman" w:eastAsia="Times New Roman" w:hAnsi="Times New Roman"/>
        </w:rPr>
      </w:pPr>
    </w:p>
    <w:p w:rsidR="00246D86" w:rsidRDefault="00246D86" w:rsidP="003B4696">
      <w:pPr>
        <w:rPr>
          <w:rFonts w:ascii="Times New Roman" w:eastAsia="Times New Roman" w:hAnsi="Times New Roman"/>
        </w:rPr>
      </w:pPr>
    </w:p>
    <w:p w:rsidR="00246D86" w:rsidRDefault="00246D86" w:rsidP="003B4696">
      <w:pPr>
        <w:rPr>
          <w:rFonts w:ascii="Times New Roman" w:eastAsia="Times New Roman" w:hAnsi="Times New Roman"/>
        </w:rPr>
      </w:pPr>
    </w:p>
    <w:p w:rsidR="00246D86" w:rsidRDefault="00246D86" w:rsidP="003B4696">
      <w:pPr>
        <w:rPr>
          <w:rFonts w:ascii="Times New Roman" w:eastAsia="Times New Roman" w:hAnsi="Times New Roman"/>
        </w:rPr>
      </w:pPr>
    </w:p>
    <w:p w:rsidR="00246D86" w:rsidRPr="003B4696" w:rsidRDefault="00246D86" w:rsidP="003B4696">
      <w:pPr>
        <w:ind w:left="100"/>
        <w:rPr>
          <w:sz w:val="24"/>
          <w:u w:val="single"/>
          <w:lang w:val="en-US"/>
        </w:rPr>
      </w:pPr>
      <w:r w:rsidRPr="003B4696">
        <w:rPr>
          <w:sz w:val="24"/>
          <w:u w:val="single"/>
        </w:rPr>
        <w:t>Indra Al Hanif, M</w:t>
      </w:r>
      <w:r w:rsidR="003B4696" w:rsidRPr="003B4696">
        <w:rPr>
          <w:sz w:val="24"/>
          <w:u w:val="single"/>
          <w:lang w:val="en-US"/>
        </w:rPr>
        <w:t>.</w:t>
      </w:r>
      <w:r w:rsidR="003B4696" w:rsidRPr="003B4696">
        <w:rPr>
          <w:sz w:val="24"/>
          <w:u w:val="single"/>
        </w:rPr>
        <w:t>BA</w:t>
      </w:r>
    </w:p>
    <w:p w:rsidR="00246D86" w:rsidRDefault="00246D86" w:rsidP="003B4696">
      <w:pPr>
        <w:ind w:left="100"/>
        <w:rPr>
          <w:sz w:val="24"/>
        </w:rPr>
      </w:pPr>
      <w:r>
        <w:rPr>
          <w:sz w:val="24"/>
        </w:rPr>
        <w:t>Marketing Manager</w:t>
      </w:r>
    </w:p>
    <w:p w:rsidR="00246D86" w:rsidRDefault="00246D86" w:rsidP="00246D86">
      <w:pPr>
        <w:spacing w:line="0" w:lineRule="atLeast"/>
        <w:ind w:left="100"/>
        <w:rPr>
          <w:sz w:val="24"/>
        </w:rPr>
        <w:sectPr w:rsidR="00246D86">
          <w:pgSz w:w="11900" w:h="16838"/>
          <w:pgMar w:top="1427" w:right="846" w:bottom="1440" w:left="1340" w:header="0" w:footer="0" w:gutter="0"/>
          <w:cols w:space="0" w:equalWidth="0">
            <w:col w:w="9720"/>
          </w:cols>
          <w:docGrid w:linePitch="360"/>
        </w:sectPr>
      </w:pPr>
    </w:p>
    <w:tbl>
      <w:tblPr>
        <w:tblW w:w="9720" w:type="dxa"/>
        <w:tblLayout w:type="fixed"/>
        <w:tblCellMar>
          <w:left w:w="0" w:type="dxa"/>
          <w:right w:w="0" w:type="dxa"/>
        </w:tblCellMar>
        <w:tblLook w:val="0000" w:firstRow="0" w:lastRow="0" w:firstColumn="0" w:lastColumn="0" w:noHBand="0" w:noVBand="0"/>
      </w:tblPr>
      <w:tblGrid>
        <w:gridCol w:w="7620"/>
        <w:gridCol w:w="2019"/>
        <w:gridCol w:w="81"/>
      </w:tblGrid>
      <w:tr w:rsidR="00246D86" w:rsidTr="003B4696">
        <w:trPr>
          <w:gridAfter w:val="1"/>
          <w:wAfter w:w="81" w:type="dxa"/>
          <w:trHeight w:val="442"/>
        </w:trPr>
        <w:tc>
          <w:tcPr>
            <w:tcW w:w="7620" w:type="dxa"/>
            <w:shd w:val="clear" w:color="auto" w:fill="auto"/>
            <w:vAlign w:val="bottom"/>
          </w:tcPr>
          <w:p w:rsidR="00246D86" w:rsidRDefault="00246D86" w:rsidP="003B4696">
            <w:pPr>
              <w:ind w:left="1465"/>
              <w:jc w:val="center"/>
              <w:rPr>
                <w:b/>
                <w:w w:val="99"/>
                <w:sz w:val="36"/>
              </w:rPr>
            </w:pPr>
            <w:bookmarkStart w:id="17" w:name="page19"/>
            <w:bookmarkEnd w:id="17"/>
            <w:r>
              <w:rPr>
                <w:b/>
                <w:w w:val="99"/>
                <w:sz w:val="36"/>
              </w:rPr>
              <w:lastRenderedPageBreak/>
              <w:t>PT ABADI JAYA</w:t>
            </w:r>
          </w:p>
        </w:tc>
        <w:tc>
          <w:tcPr>
            <w:tcW w:w="2019" w:type="dxa"/>
            <w:vMerge w:val="restart"/>
            <w:shd w:val="clear" w:color="auto" w:fill="auto"/>
            <w:vAlign w:val="bottom"/>
          </w:tcPr>
          <w:p w:rsidR="00246D86" w:rsidRDefault="00246D86" w:rsidP="00AD637E">
            <w:pPr>
              <w:spacing w:line="0" w:lineRule="atLeast"/>
              <w:ind w:left="940"/>
              <w:rPr>
                <w:rFonts w:ascii="Book Antiqua" w:eastAsia="Book Antiqua" w:hAnsi="Book Antiqua"/>
                <w:sz w:val="24"/>
              </w:rPr>
            </w:pPr>
            <w:r>
              <w:rPr>
                <w:rFonts w:ascii="Book Antiqua" w:eastAsia="Book Antiqua" w:hAnsi="Book Antiqua"/>
                <w:sz w:val="24"/>
              </w:rPr>
              <w:t>Surat 16</w:t>
            </w:r>
          </w:p>
        </w:tc>
      </w:tr>
      <w:tr w:rsidR="00246D86" w:rsidTr="003B4696">
        <w:trPr>
          <w:gridAfter w:val="1"/>
          <w:wAfter w:w="81" w:type="dxa"/>
          <w:trHeight w:val="293"/>
        </w:trPr>
        <w:tc>
          <w:tcPr>
            <w:tcW w:w="7620" w:type="dxa"/>
            <w:vMerge w:val="restart"/>
            <w:shd w:val="clear" w:color="auto" w:fill="auto"/>
            <w:vAlign w:val="bottom"/>
          </w:tcPr>
          <w:p w:rsidR="00246D86" w:rsidRDefault="003B4696" w:rsidP="003B4696">
            <w:pPr>
              <w:ind w:left="1465"/>
              <w:jc w:val="center"/>
              <w:rPr>
                <w:w w:val="99"/>
                <w:sz w:val="24"/>
              </w:rPr>
            </w:pPr>
            <w:r>
              <w:rPr>
                <w:w w:val="99"/>
                <w:sz w:val="24"/>
              </w:rPr>
              <w:t xml:space="preserve">Jl. Kramat Raya </w:t>
            </w:r>
            <w:r>
              <w:rPr>
                <w:w w:val="99"/>
                <w:sz w:val="24"/>
                <w:lang w:val="en-US"/>
              </w:rPr>
              <w:t>N</w:t>
            </w:r>
            <w:r>
              <w:rPr>
                <w:w w:val="99"/>
                <w:sz w:val="24"/>
              </w:rPr>
              <w:t>o.</w:t>
            </w:r>
            <w:r w:rsidR="00246D86">
              <w:rPr>
                <w:w w:val="99"/>
                <w:sz w:val="24"/>
              </w:rPr>
              <w:t>11, Jakarta Pusat</w:t>
            </w:r>
          </w:p>
        </w:tc>
        <w:tc>
          <w:tcPr>
            <w:tcW w:w="2019" w:type="dxa"/>
            <w:vMerge/>
            <w:shd w:val="clear" w:color="auto" w:fill="auto"/>
            <w:vAlign w:val="bottom"/>
          </w:tcPr>
          <w:p w:rsidR="00246D86" w:rsidRDefault="00246D86" w:rsidP="00AD637E">
            <w:pPr>
              <w:spacing w:line="0" w:lineRule="atLeast"/>
              <w:rPr>
                <w:rFonts w:ascii="Times New Roman" w:eastAsia="Times New Roman" w:hAnsi="Times New Roman"/>
                <w:sz w:val="10"/>
              </w:rPr>
            </w:pPr>
          </w:p>
        </w:tc>
      </w:tr>
      <w:tr w:rsidR="00246D86" w:rsidTr="003B4696">
        <w:trPr>
          <w:gridAfter w:val="1"/>
          <w:wAfter w:w="81" w:type="dxa"/>
          <w:trHeight w:val="172"/>
        </w:trPr>
        <w:tc>
          <w:tcPr>
            <w:tcW w:w="7620" w:type="dxa"/>
            <w:vMerge/>
            <w:shd w:val="clear" w:color="auto" w:fill="auto"/>
            <w:vAlign w:val="bottom"/>
          </w:tcPr>
          <w:p w:rsidR="00246D86" w:rsidRDefault="00246D86" w:rsidP="00AD637E">
            <w:pPr>
              <w:spacing w:line="0" w:lineRule="atLeast"/>
              <w:rPr>
                <w:rFonts w:ascii="Times New Roman" w:eastAsia="Times New Roman" w:hAnsi="Times New Roman"/>
                <w:sz w:val="14"/>
              </w:rPr>
            </w:pPr>
          </w:p>
        </w:tc>
        <w:tc>
          <w:tcPr>
            <w:tcW w:w="2019" w:type="dxa"/>
            <w:shd w:val="clear" w:color="auto" w:fill="auto"/>
            <w:vAlign w:val="bottom"/>
          </w:tcPr>
          <w:p w:rsidR="00246D86" w:rsidRDefault="00246D86" w:rsidP="00AD637E">
            <w:pPr>
              <w:spacing w:line="0" w:lineRule="atLeast"/>
              <w:rPr>
                <w:rFonts w:ascii="Times New Roman" w:eastAsia="Times New Roman" w:hAnsi="Times New Roman"/>
                <w:sz w:val="14"/>
              </w:rPr>
            </w:pPr>
          </w:p>
        </w:tc>
      </w:tr>
      <w:tr w:rsidR="00246D86" w:rsidTr="003B4696">
        <w:trPr>
          <w:trHeight w:val="293"/>
        </w:trPr>
        <w:tc>
          <w:tcPr>
            <w:tcW w:w="7620" w:type="dxa"/>
            <w:shd w:val="clear" w:color="auto" w:fill="auto"/>
            <w:vAlign w:val="bottom"/>
          </w:tcPr>
          <w:p w:rsidR="00246D86" w:rsidRDefault="003B4696" w:rsidP="00AD637E">
            <w:pPr>
              <w:spacing w:line="0" w:lineRule="atLeast"/>
              <w:ind w:left="1465"/>
              <w:jc w:val="center"/>
              <w:rPr>
                <w:sz w:val="24"/>
              </w:rPr>
            </w:pPr>
            <w:r>
              <w:rPr>
                <w:sz w:val="24"/>
              </w:rPr>
              <w:t>Telp. 021- 3190-4598 Fax.</w:t>
            </w:r>
            <w:r w:rsidR="00246D86">
              <w:rPr>
                <w:sz w:val="24"/>
              </w:rPr>
              <w:t>021-3190-4599</w:t>
            </w:r>
          </w:p>
        </w:tc>
        <w:tc>
          <w:tcPr>
            <w:tcW w:w="2100" w:type="dxa"/>
            <w:gridSpan w:val="2"/>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3B4696">
        <w:trPr>
          <w:trHeight w:val="303"/>
        </w:trPr>
        <w:tc>
          <w:tcPr>
            <w:tcW w:w="7620" w:type="dxa"/>
            <w:shd w:val="clear" w:color="auto" w:fill="auto"/>
            <w:vAlign w:val="bottom"/>
          </w:tcPr>
          <w:p w:rsidR="00246D86" w:rsidRPr="003B4696" w:rsidRDefault="00246D86" w:rsidP="00AD637E">
            <w:pPr>
              <w:spacing w:line="0" w:lineRule="atLeast"/>
              <w:ind w:left="1465"/>
              <w:jc w:val="center"/>
              <w:rPr>
                <w:sz w:val="24"/>
                <w:lang w:val="en-US"/>
              </w:rPr>
            </w:pPr>
          </w:p>
        </w:tc>
        <w:tc>
          <w:tcPr>
            <w:tcW w:w="2100" w:type="dxa"/>
            <w:gridSpan w:val="2"/>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3B4696">
        <w:trPr>
          <w:trHeight w:val="185"/>
        </w:trPr>
        <w:tc>
          <w:tcPr>
            <w:tcW w:w="762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16"/>
              </w:rPr>
            </w:pPr>
          </w:p>
        </w:tc>
        <w:tc>
          <w:tcPr>
            <w:tcW w:w="2100" w:type="dxa"/>
            <w:gridSpan w:val="2"/>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16"/>
              </w:rPr>
            </w:pPr>
          </w:p>
        </w:tc>
      </w:tr>
    </w:tbl>
    <w:p w:rsidR="00246D86" w:rsidRDefault="00246D86" w:rsidP="00246D86">
      <w:pPr>
        <w:spacing w:line="20" w:lineRule="exact"/>
        <w:rPr>
          <w:rFonts w:ascii="Times New Roman" w:eastAsia="Times New Roman" w:hAnsi="Times New Roman"/>
        </w:rPr>
      </w:pPr>
      <w:r>
        <w:rPr>
          <w:rFonts w:ascii="Times New Roman" w:eastAsia="Times New Roman" w:hAnsi="Times New Roman"/>
          <w:noProof/>
          <w:sz w:val="16"/>
          <w:lang w:val="en-US" w:eastAsia="en-US"/>
        </w:rPr>
        <w:drawing>
          <wp:anchor distT="0" distB="0" distL="114300" distR="114300" simplePos="0" relativeHeight="251772928" behindDoc="1" locked="0" layoutInCell="1" allowOverlap="1">
            <wp:simplePos x="0" y="0"/>
            <wp:positionH relativeFrom="column">
              <wp:posOffset>5306060</wp:posOffset>
            </wp:positionH>
            <wp:positionV relativeFrom="paragraph">
              <wp:posOffset>-886460</wp:posOffset>
            </wp:positionV>
            <wp:extent cx="836930" cy="379730"/>
            <wp:effectExtent l="19050" t="0" r="127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cstate="print"/>
                    <a:srcRect/>
                    <a:stretch>
                      <a:fillRect/>
                    </a:stretch>
                  </pic:blipFill>
                  <pic:spPr bwMode="auto">
                    <a:xfrm>
                      <a:off x="0" y="0"/>
                      <a:ext cx="836930" cy="379730"/>
                    </a:xfrm>
                    <a:prstGeom prst="rect">
                      <a:avLst/>
                    </a:prstGeom>
                    <a:noFill/>
                  </pic:spPr>
                </pic:pic>
              </a:graphicData>
            </a:graphic>
          </wp:anchor>
        </w:drawing>
      </w:r>
    </w:p>
    <w:p w:rsidR="00246D86" w:rsidRDefault="00246D86" w:rsidP="00246D86">
      <w:pPr>
        <w:spacing w:line="339" w:lineRule="exact"/>
        <w:rPr>
          <w:rFonts w:ascii="Times New Roman" w:eastAsia="Times New Roman" w:hAnsi="Times New Roman"/>
        </w:rPr>
      </w:pPr>
    </w:p>
    <w:p w:rsidR="00246D86" w:rsidRDefault="003B4696" w:rsidP="00246D86">
      <w:pPr>
        <w:spacing w:line="0" w:lineRule="atLeast"/>
        <w:ind w:left="100"/>
        <w:rPr>
          <w:sz w:val="24"/>
        </w:rPr>
      </w:pPr>
      <w:r>
        <w:rPr>
          <w:sz w:val="24"/>
          <w:lang w:val="en-US"/>
        </w:rPr>
        <w:t xml:space="preserve">Jakarta, </w:t>
      </w:r>
      <w:r w:rsidR="00246D86">
        <w:rPr>
          <w:sz w:val="24"/>
        </w:rPr>
        <w:t>3 November 2017</w:t>
      </w:r>
    </w:p>
    <w:p w:rsidR="003B4696" w:rsidRDefault="003B4696" w:rsidP="00246D86">
      <w:pPr>
        <w:spacing w:line="0" w:lineRule="atLeast"/>
        <w:ind w:left="100"/>
        <w:rPr>
          <w:sz w:val="24"/>
          <w:lang w:val="en-US"/>
        </w:rPr>
      </w:pPr>
    </w:p>
    <w:p w:rsidR="00246D86" w:rsidRDefault="00246D86" w:rsidP="00246D86">
      <w:pPr>
        <w:spacing w:line="0" w:lineRule="atLeast"/>
        <w:ind w:left="100"/>
        <w:rPr>
          <w:sz w:val="24"/>
        </w:rPr>
      </w:pPr>
      <w:r>
        <w:rPr>
          <w:sz w:val="24"/>
        </w:rPr>
        <w:t>No. 71/JB–k/XI/17</w:t>
      </w:r>
    </w:p>
    <w:p w:rsidR="00246D86" w:rsidRDefault="00246D86" w:rsidP="00246D86">
      <w:pPr>
        <w:spacing w:line="200" w:lineRule="exact"/>
        <w:rPr>
          <w:rFonts w:ascii="Times New Roman" w:eastAsia="Times New Roman" w:hAnsi="Times New Roman"/>
        </w:rPr>
      </w:pPr>
    </w:p>
    <w:p w:rsidR="00246D86" w:rsidRDefault="00246D86" w:rsidP="00246D86">
      <w:pPr>
        <w:spacing w:line="241" w:lineRule="exact"/>
        <w:rPr>
          <w:rFonts w:ascii="Times New Roman" w:eastAsia="Times New Roman" w:hAnsi="Times New Roman"/>
        </w:rPr>
      </w:pPr>
    </w:p>
    <w:p w:rsidR="00246D86" w:rsidRDefault="00246D86" w:rsidP="00246D86">
      <w:pPr>
        <w:spacing w:line="0" w:lineRule="atLeast"/>
        <w:ind w:left="100"/>
        <w:rPr>
          <w:sz w:val="24"/>
        </w:rPr>
      </w:pPr>
      <w:r>
        <w:rPr>
          <w:sz w:val="24"/>
        </w:rPr>
        <w:t>Yth.</w:t>
      </w:r>
    </w:p>
    <w:p w:rsidR="00246D86" w:rsidRDefault="00246D86" w:rsidP="00246D86">
      <w:pPr>
        <w:spacing w:line="238" w:lineRule="auto"/>
        <w:ind w:left="100"/>
        <w:rPr>
          <w:sz w:val="24"/>
        </w:rPr>
      </w:pPr>
      <w:r>
        <w:rPr>
          <w:sz w:val="24"/>
        </w:rPr>
        <w:t>Marketing Manager</w:t>
      </w:r>
    </w:p>
    <w:p w:rsidR="00246D86" w:rsidRDefault="00246D86" w:rsidP="00246D86">
      <w:pPr>
        <w:spacing w:line="0" w:lineRule="atLeast"/>
        <w:ind w:left="100"/>
        <w:rPr>
          <w:b/>
          <w:sz w:val="24"/>
        </w:rPr>
      </w:pPr>
      <w:r>
        <w:rPr>
          <w:b/>
          <w:sz w:val="24"/>
        </w:rPr>
        <w:t>TOKO 123 KOMPUTER</w:t>
      </w:r>
    </w:p>
    <w:p w:rsidR="00246D86" w:rsidRDefault="00246D86" w:rsidP="00246D86">
      <w:pPr>
        <w:spacing w:line="2" w:lineRule="exact"/>
        <w:rPr>
          <w:rFonts w:ascii="Times New Roman" w:eastAsia="Times New Roman" w:hAnsi="Times New Roman"/>
        </w:rPr>
      </w:pPr>
    </w:p>
    <w:p w:rsidR="00246D86" w:rsidRDefault="003B4696" w:rsidP="00246D86">
      <w:pPr>
        <w:spacing w:line="0" w:lineRule="atLeast"/>
        <w:ind w:left="100"/>
        <w:rPr>
          <w:sz w:val="24"/>
        </w:rPr>
      </w:pPr>
      <w:r>
        <w:rPr>
          <w:sz w:val="24"/>
        </w:rPr>
        <w:t>Jl. Glodok Raya No.</w:t>
      </w:r>
      <w:r w:rsidR="00246D86">
        <w:rPr>
          <w:sz w:val="24"/>
        </w:rPr>
        <w:t>10</w:t>
      </w:r>
    </w:p>
    <w:p w:rsidR="00246D86" w:rsidRDefault="00246D86" w:rsidP="00246D86">
      <w:pPr>
        <w:spacing w:line="0" w:lineRule="atLeast"/>
        <w:ind w:left="100"/>
        <w:rPr>
          <w:sz w:val="24"/>
        </w:rPr>
      </w:pPr>
      <w:r>
        <w:rPr>
          <w:sz w:val="24"/>
        </w:rPr>
        <w:t>Jakarta</w:t>
      </w:r>
    </w:p>
    <w:p w:rsidR="00246D86" w:rsidRDefault="00246D86" w:rsidP="00246D86">
      <w:pPr>
        <w:spacing w:line="293" w:lineRule="exact"/>
        <w:rPr>
          <w:rFonts w:ascii="Times New Roman" w:eastAsia="Times New Roman" w:hAnsi="Times New Roman"/>
        </w:rPr>
      </w:pPr>
    </w:p>
    <w:p w:rsidR="00246D86" w:rsidRDefault="00246D86" w:rsidP="00246D86">
      <w:pPr>
        <w:spacing w:line="0" w:lineRule="atLeast"/>
        <w:ind w:left="3940"/>
        <w:rPr>
          <w:sz w:val="24"/>
        </w:rPr>
      </w:pPr>
      <w:r>
        <w:rPr>
          <w:sz w:val="24"/>
        </w:rPr>
        <w:t>Hal: Komplain</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Default="00246D86" w:rsidP="00246D86">
      <w:pPr>
        <w:spacing w:line="0" w:lineRule="atLeast"/>
        <w:ind w:left="100"/>
        <w:rPr>
          <w:sz w:val="24"/>
        </w:rPr>
      </w:pPr>
      <w:r>
        <w:rPr>
          <w:sz w:val="24"/>
        </w:rPr>
        <w:t>Dengan hormat,</w:t>
      </w:r>
    </w:p>
    <w:p w:rsidR="00246D86" w:rsidRDefault="00246D86" w:rsidP="00246D86">
      <w:pPr>
        <w:spacing w:line="146" w:lineRule="exact"/>
        <w:rPr>
          <w:rFonts w:ascii="Times New Roman" w:eastAsia="Times New Roman" w:hAnsi="Times New Roman"/>
        </w:rPr>
      </w:pPr>
    </w:p>
    <w:p w:rsidR="00246D86" w:rsidRDefault="00246D86" w:rsidP="00246D86">
      <w:pPr>
        <w:spacing w:line="363" w:lineRule="auto"/>
        <w:ind w:left="100" w:right="600"/>
        <w:jc w:val="both"/>
        <w:rPr>
          <w:sz w:val="24"/>
        </w:rPr>
      </w:pPr>
      <w:r>
        <w:rPr>
          <w:sz w:val="24"/>
        </w:rPr>
        <w:t>Berdasarkan surat pesanan yang kami kirimkan tertanggal 15 Oktober 2017, kami meminta pesanan kami segera dikirimkan. Pesanan tersebut sangat kami butuhkan, namun hingga saat ini pesanan tersebut belum kami terima. Kami sangat kecewa dengan keterlambatan pengirimannya.</w:t>
      </w:r>
    </w:p>
    <w:p w:rsidR="00246D86" w:rsidRDefault="00246D86" w:rsidP="00246D86">
      <w:pPr>
        <w:spacing w:line="200" w:lineRule="exact"/>
        <w:rPr>
          <w:rFonts w:ascii="Times New Roman" w:eastAsia="Times New Roman" w:hAnsi="Times New Roman"/>
        </w:rPr>
      </w:pPr>
    </w:p>
    <w:p w:rsidR="00246D86" w:rsidRDefault="00246D86" w:rsidP="00246D86">
      <w:pPr>
        <w:spacing w:line="226" w:lineRule="exact"/>
        <w:rPr>
          <w:rFonts w:ascii="Times New Roman" w:eastAsia="Times New Roman" w:hAnsi="Times New Roman"/>
        </w:rPr>
      </w:pPr>
    </w:p>
    <w:p w:rsidR="00246D86" w:rsidRDefault="00246D86" w:rsidP="00246D86">
      <w:pPr>
        <w:spacing w:line="368" w:lineRule="auto"/>
        <w:ind w:left="100" w:right="600"/>
        <w:jc w:val="both"/>
        <w:rPr>
          <w:sz w:val="24"/>
        </w:rPr>
      </w:pPr>
      <w:r>
        <w:rPr>
          <w:sz w:val="24"/>
        </w:rPr>
        <w:t>Kami mohon Saudara segera mengirimkan pesanan tersebut, jika sampai akhir bulan ini pesanan tersebut belum dikirim kami akan membatalkan pesanannya.</w:t>
      </w:r>
    </w:p>
    <w:p w:rsidR="00246D86" w:rsidRDefault="00246D86" w:rsidP="00246D86">
      <w:pPr>
        <w:spacing w:line="200" w:lineRule="exact"/>
        <w:rPr>
          <w:rFonts w:ascii="Times New Roman" w:eastAsia="Times New Roman" w:hAnsi="Times New Roman"/>
        </w:rPr>
      </w:pPr>
    </w:p>
    <w:p w:rsidR="00246D86" w:rsidRDefault="00246D86" w:rsidP="00246D86">
      <w:pPr>
        <w:spacing w:line="219" w:lineRule="exact"/>
        <w:rPr>
          <w:rFonts w:ascii="Times New Roman" w:eastAsia="Times New Roman" w:hAnsi="Times New Roman"/>
        </w:rPr>
      </w:pPr>
    </w:p>
    <w:p w:rsidR="00246D86" w:rsidRDefault="00246D86" w:rsidP="00246D86">
      <w:pPr>
        <w:spacing w:line="0" w:lineRule="atLeast"/>
        <w:ind w:left="100"/>
        <w:rPr>
          <w:sz w:val="24"/>
        </w:rPr>
      </w:pPr>
      <w:r>
        <w:rPr>
          <w:sz w:val="24"/>
        </w:rPr>
        <w:t>Terima kasih atas perhatiannya.</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Default="00246D86" w:rsidP="00246D86">
      <w:pPr>
        <w:spacing w:line="0" w:lineRule="atLeast"/>
        <w:ind w:left="100"/>
        <w:rPr>
          <w:sz w:val="24"/>
        </w:rPr>
      </w:pPr>
      <w:r>
        <w:rPr>
          <w:sz w:val="24"/>
        </w:rPr>
        <w:t>Hormat kami,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27" w:lineRule="exact"/>
        <w:rPr>
          <w:rFonts w:ascii="Times New Roman" w:eastAsia="Times New Roman" w:hAnsi="Times New Roman"/>
        </w:rPr>
      </w:pPr>
    </w:p>
    <w:p w:rsidR="00246D86" w:rsidRPr="003B4696" w:rsidRDefault="00246D86" w:rsidP="00246D86">
      <w:pPr>
        <w:spacing w:line="0" w:lineRule="atLeast"/>
        <w:ind w:left="100"/>
        <w:rPr>
          <w:sz w:val="24"/>
          <w:u w:val="single"/>
          <w:lang w:val="en-US"/>
        </w:rPr>
      </w:pPr>
      <w:r w:rsidRPr="003B4696">
        <w:rPr>
          <w:sz w:val="24"/>
          <w:u w:val="single"/>
        </w:rPr>
        <w:t>Indra Al Hanif, M</w:t>
      </w:r>
      <w:r w:rsidR="003B4696" w:rsidRPr="003B4696">
        <w:rPr>
          <w:sz w:val="24"/>
          <w:u w:val="single"/>
          <w:lang w:val="en-US"/>
        </w:rPr>
        <w:t>.</w:t>
      </w:r>
      <w:r w:rsidR="003B4696" w:rsidRPr="003B4696">
        <w:rPr>
          <w:sz w:val="24"/>
          <w:u w:val="single"/>
        </w:rPr>
        <w:t>BA</w:t>
      </w:r>
    </w:p>
    <w:p w:rsidR="00246D86" w:rsidRDefault="00246D86" w:rsidP="00246D86">
      <w:pPr>
        <w:spacing w:line="0" w:lineRule="atLeast"/>
        <w:ind w:left="100"/>
        <w:rPr>
          <w:sz w:val="24"/>
        </w:rPr>
      </w:pPr>
      <w:r>
        <w:rPr>
          <w:sz w:val="24"/>
        </w:rPr>
        <w:t>Marketing Manager</w:t>
      </w:r>
    </w:p>
    <w:p w:rsidR="00246D86" w:rsidRDefault="00246D86" w:rsidP="00246D86">
      <w:pPr>
        <w:spacing w:line="0" w:lineRule="atLeast"/>
        <w:ind w:left="100"/>
        <w:rPr>
          <w:sz w:val="24"/>
        </w:rPr>
        <w:sectPr w:rsidR="00246D86">
          <w:pgSz w:w="11900" w:h="16838"/>
          <w:pgMar w:top="1433" w:right="846" w:bottom="1440" w:left="1340" w:header="0" w:footer="0" w:gutter="0"/>
          <w:cols w:space="0" w:equalWidth="0">
            <w:col w:w="9720"/>
          </w:cols>
          <w:docGrid w:linePitch="360"/>
        </w:sectPr>
      </w:pPr>
    </w:p>
    <w:tbl>
      <w:tblPr>
        <w:tblW w:w="0" w:type="auto"/>
        <w:tblLayout w:type="fixed"/>
        <w:tblCellMar>
          <w:left w:w="0" w:type="dxa"/>
          <w:right w:w="0" w:type="dxa"/>
        </w:tblCellMar>
        <w:tblLook w:val="0000" w:firstRow="0" w:lastRow="0" w:firstColumn="0" w:lastColumn="0" w:noHBand="0" w:noVBand="0"/>
      </w:tblPr>
      <w:tblGrid>
        <w:gridCol w:w="6000"/>
        <w:gridCol w:w="3260"/>
      </w:tblGrid>
      <w:tr w:rsidR="00246D86" w:rsidTr="00AD637E">
        <w:trPr>
          <w:trHeight w:val="298"/>
        </w:trPr>
        <w:tc>
          <w:tcPr>
            <w:tcW w:w="6000" w:type="dxa"/>
            <w:shd w:val="clear" w:color="auto" w:fill="auto"/>
            <w:vAlign w:val="bottom"/>
          </w:tcPr>
          <w:p w:rsidR="00246D86" w:rsidRDefault="00246D86" w:rsidP="00AD637E">
            <w:pPr>
              <w:spacing w:line="0" w:lineRule="atLeast"/>
              <w:ind w:left="2900"/>
              <w:jc w:val="center"/>
              <w:rPr>
                <w:rFonts w:ascii="Arial" w:eastAsia="Arial" w:hAnsi="Arial"/>
                <w:b/>
                <w:w w:val="98"/>
                <w:sz w:val="24"/>
              </w:rPr>
            </w:pPr>
            <w:bookmarkStart w:id="18" w:name="page20"/>
            <w:bookmarkEnd w:id="18"/>
            <w:r>
              <w:rPr>
                <w:rFonts w:ascii="Arial" w:eastAsia="Arial" w:hAnsi="Arial"/>
                <w:b/>
                <w:w w:val="98"/>
                <w:sz w:val="24"/>
              </w:rPr>
              <w:lastRenderedPageBreak/>
              <w:t>HONDA SERVICE</w:t>
            </w:r>
          </w:p>
        </w:tc>
        <w:tc>
          <w:tcPr>
            <w:tcW w:w="3260" w:type="dxa"/>
            <w:shd w:val="clear" w:color="auto" w:fill="auto"/>
            <w:vAlign w:val="bottom"/>
          </w:tcPr>
          <w:p w:rsidR="00246D86" w:rsidRDefault="007514B3" w:rsidP="00AD637E">
            <w:pPr>
              <w:spacing w:line="0" w:lineRule="atLeast"/>
              <w:ind w:left="2400"/>
              <w:rPr>
                <w:rFonts w:ascii="Book Antiqua" w:eastAsia="Book Antiqua" w:hAnsi="Book Antiqua"/>
                <w:w w:val="97"/>
                <w:sz w:val="24"/>
              </w:rPr>
            </w:pPr>
            <w:r>
              <w:rPr>
                <w:rFonts w:ascii="Book Antiqua" w:eastAsia="Book Antiqua" w:hAnsi="Book Antiqua"/>
                <w:noProof/>
                <w:sz w:val="24"/>
                <w:lang w:val="en-US" w:eastAsia="en-US"/>
              </w:rPr>
              <w:drawing>
                <wp:anchor distT="0" distB="0" distL="114300" distR="114300" simplePos="0" relativeHeight="251773952" behindDoc="1" locked="0" layoutInCell="1" allowOverlap="1">
                  <wp:simplePos x="0" y="0"/>
                  <wp:positionH relativeFrom="page">
                    <wp:posOffset>1386840</wp:posOffset>
                  </wp:positionH>
                  <wp:positionV relativeFrom="page">
                    <wp:posOffset>-109855</wp:posOffset>
                  </wp:positionV>
                  <wp:extent cx="835025" cy="380365"/>
                  <wp:effectExtent l="19050" t="0" r="3175"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 cstate="print"/>
                          <a:srcRect/>
                          <a:stretch>
                            <a:fillRect/>
                          </a:stretch>
                        </pic:blipFill>
                        <pic:spPr bwMode="auto">
                          <a:xfrm>
                            <a:off x="0" y="0"/>
                            <a:ext cx="835025" cy="380365"/>
                          </a:xfrm>
                          <a:prstGeom prst="rect">
                            <a:avLst/>
                          </a:prstGeom>
                          <a:noFill/>
                        </pic:spPr>
                      </pic:pic>
                    </a:graphicData>
                  </a:graphic>
                </wp:anchor>
              </w:drawing>
            </w:r>
            <w:r w:rsidR="00246D86">
              <w:rPr>
                <w:rFonts w:ascii="Book Antiqua" w:eastAsia="Book Antiqua" w:hAnsi="Book Antiqua"/>
                <w:w w:val="97"/>
                <w:sz w:val="24"/>
              </w:rPr>
              <w:t>Surat 17</w:t>
            </w:r>
          </w:p>
        </w:tc>
      </w:tr>
      <w:tr w:rsidR="00246D86" w:rsidTr="00AD637E">
        <w:trPr>
          <w:trHeight w:val="276"/>
        </w:trPr>
        <w:tc>
          <w:tcPr>
            <w:tcW w:w="6000" w:type="dxa"/>
            <w:shd w:val="clear" w:color="auto" w:fill="auto"/>
            <w:vAlign w:val="bottom"/>
          </w:tcPr>
          <w:p w:rsidR="00246D86" w:rsidRDefault="007514B3" w:rsidP="00AD637E">
            <w:pPr>
              <w:spacing w:line="0" w:lineRule="atLeast"/>
              <w:ind w:left="2900"/>
              <w:jc w:val="center"/>
              <w:rPr>
                <w:rFonts w:ascii="Arial" w:eastAsia="Arial" w:hAnsi="Arial"/>
                <w:b/>
                <w:w w:val="99"/>
                <w:sz w:val="24"/>
              </w:rPr>
            </w:pPr>
            <w:r>
              <w:rPr>
                <w:rFonts w:ascii="Arial" w:eastAsia="Arial" w:hAnsi="Arial"/>
                <w:b/>
                <w:w w:val="99"/>
                <w:sz w:val="24"/>
              </w:rPr>
              <w:t>Jl. Citarum No.</w:t>
            </w:r>
            <w:r w:rsidR="00246D86">
              <w:rPr>
                <w:rFonts w:ascii="Arial" w:eastAsia="Arial" w:hAnsi="Arial"/>
                <w:b/>
                <w:w w:val="99"/>
                <w:sz w:val="24"/>
              </w:rPr>
              <w:t>50</w:t>
            </w:r>
          </w:p>
        </w:tc>
        <w:tc>
          <w:tcPr>
            <w:tcW w:w="326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334"/>
        </w:trPr>
        <w:tc>
          <w:tcPr>
            <w:tcW w:w="6000" w:type="dxa"/>
            <w:shd w:val="clear" w:color="auto" w:fill="auto"/>
            <w:vAlign w:val="bottom"/>
          </w:tcPr>
          <w:p w:rsidR="00246D86" w:rsidRDefault="00246D86" w:rsidP="00AD637E">
            <w:pPr>
              <w:spacing w:line="0" w:lineRule="atLeast"/>
              <w:ind w:left="2920"/>
              <w:jc w:val="center"/>
              <w:rPr>
                <w:rFonts w:ascii="Arial" w:eastAsia="Arial" w:hAnsi="Arial"/>
                <w:b/>
                <w:w w:val="99"/>
                <w:sz w:val="24"/>
              </w:rPr>
            </w:pPr>
            <w:r>
              <w:rPr>
                <w:rFonts w:ascii="Arial" w:eastAsia="Arial" w:hAnsi="Arial"/>
                <w:b/>
                <w:w w:val="99"/>
                <w:sz w:val="24"/>
              </w:rPr>
              <w:t>Jakarta Selatan</w:t>
            </w:r>
          </w:p>
        </w:tc>
        <w:tc>
          <w:tcPr>
            <w:tcW w:w="326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814"/>
        </w:trPr>
        <w:tc>
          <w:tcPr>
            <w:tcW w:w="6000" w:type="dxa"/>
            <w:shd w:val="clear" w:color="auto" w:fill="auto"/>
            <w:vAlign w:val="bottom"/>
          </w:tcPr>
          <w:p w:rsidR="00246D86" w:rsidRDefault="007514B3" w:rsidP="00AD637E">
            <w:pPr>
              <w:spacing w:line="0" w:lineRule="atLeast"/>
              <w:rPr>
                <w:rFonts w:ascii="Arial" w:eastAsia="Arial" w:hAnsi="Arial"/>
                <w:sz w:val="24"/>
              </w:rPr>
            </w:pPr>
            <w:r>
              <w:rPr>
                <w:rFonts w:ascii="Arial" w:eastAsia="Arial" w:hAnsi="Arial"/>
                <w:sz w:val="24"/>
              </w:rPr>
              <w:t>Nomor</w:t>
            </w:r>
            <w:r w:rsidR="00246D86">
              <w:rPr>
                <w:rFonts w:ascii="Arial" w:eastAsia="Arial" w:hAnsi="Arial"/>
                <w:sz w:val="24"/>
              </w:rPr>
              <w:t>: 160/SS/XI/2017</w:t>
            </w:r>
          </w:p>
        </w:tc>
        <w:tc>
          <w:tcPr>
            <w:tcW w:w="3260" w:type="dxa"/>
            <w:shd w:val="clear" w:color="auto" w:fill="auto"/>
            <w:vAlign w:val="bottom"/>
          </w:tcPr>
          <w:p w:rsidR="00246D86" w:rsidRDefault="007514B3" w:rsidP="007514B3">
            <w:pPr>
              <w:spacing w:line="0" w:lineRule="atLeast"/>
              <w:ind w:hanging="46"/>
              <w:rPr>
                <w:rFonts w:ascii="Arial" w:eastAsia="Arial" w:hAnsi="Arial"/>
                <w:sz w:val="24"/>
              </w:rPr>
            </w:pPr>
            <w:r>
              <w:rPr>
                <w:rFonts w:ascii="Arial" w:eastAsia="Arial" w:hAnsi="Arial"/>
                <w:sz w:val="24"/>
                <w:lang w:val="en-US"/>
              </w:rPr>
              <w:t xml:space="preserve">Jakarta, </w:t>
            </w:r>
            <w:r>
              <w:rPr>
                <w:rFonts w:ascii="Arial" w:eastAsia="Arial" w:hAnsi="Arial"/>
                <w:sz w:val="24"/>
              </w:rPr>
              <w:t>5 No</w:t>
            </w:r>
            <w:r>
              <w:rPr>
                <w:rFonts w:ascii="Arial" w:eastAsia="Arial" w:hAnsi="Arial"/>
                <w:sz w:val="24"/>
                <w:lang w:val="en-US"/>
              </w:rPr>
              <w:t>v</w:t>
            </w:r>
            <w:r w:rsidR="00246D86">
              <w:rPr>
                <w:rFonts w:ascii="Arial" w:eastAsia="Arial" w:hAnsi="Arial"/>
                <w:sz w:val="24"/>
              </w:rPr>
              <w:t>ember 2017</w:t>
            </w:r>
          </w:p>
        </w:tc>
      </w:tr>
    </w:tbl>
    <w:p w:rsidR="00246D86" w:rsidRDefault="00246D86" w:rsidP="00246D86">
      <w:pPr>
        <w:spacing w:line="20" w:lineRule="exact"/>
        <w:rPr>
          <w:rFonts w:ascii="Times New Roman" w:eastAsia="Times New Roman" w:hAnsi="Times New Roman"/>
        </w:rPr>
      </w:pPr>
      <w:r>
        <w:rPr>
          <w:rFonts w:ascii="Arial" w:eastAsia="Arial" w:hAnsi="Arial"/>
          <w:noProof/>
          <w:sz w:val="24"/>
          <w:lang w:val="en-US" w:eastAsia="en-US"/>
        </w:rPr>
        <w:drawing>
          <wp:anchor distT="0" distB="0" distL="114300" distR="114300" simplePos="0" relativeHeight="251774976" behindDoc="1" locked="0" layoutInCell="1" allowOverlap="1">
            <wp:simplePos x="0" y="0"/>
            <wp:positionH relativeFrom="column">
              <wp:posOffset>-12065</wp:posOffset>
            </wp:positionH>
            <wp:positionV relativeFrom="paragraph">
              <wp:posOffset>-480695</wp:posOffset>
            </wp:positionV>
            <wp:extent cx="5854700" cy="83185"/>
            <wp:effectExtent l="1905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cstate="print"/>
                    <a:srcRect/>
                    <a:stretch>
                      <a:fillRect/>
                    </a:stretch>
                  </pic:blipFill>
                  <pic:spPr bwMode="auto">
                    <a:xfrm>
                      <a:off x="0" y="0"/>
                      <a:ext cx="5854700" cy="83185"/>
                    </a:xfrm>
                    <a:prstGeom prst="rect">
                      <a:avLst/>
                    </a:prstGeom>
                    <a:noFill/>
                  </pic:spPr>
                </pic:pic>
              </a:graphicData>
            </a:graphic>
          </wp:anchor>
        </w:drawing>
      </w:r>
    </w:p>
    <w:p w:rsidR="00246D86" w:rsidRDefault="00246D86" w:rsidP="00246D86">
      <w:pPr>
        <w:spacing w:line="200" w:lineRule="exact"/>
        <w:rPr>
          <w:rFonts w:ascii="Times New Roman" w:eastAsia="Times New Roman" w:hAnsi="Times New Roman"/>
        </w:rPr>
      </w:pPr>
    </w:p>
    <w:p w:rsidR="00246D86" w:rsidRDefault="00246D86" w:rsidP="00246D86">
      <w:pPr>
        <w:spacing w:line="291" w:lineRule="exact"/>
        <w:rPr>
          <w:rFonts w:ascii="Times New Roman" w:eastAsia="Times New Roman" w:hAnsi="Times New Roman"/>
        </w:rPr>
      </w:pPr>
    </w:p>
    <w:p w:rsidR="00246D86" w:rsidRPr="007514B3" w:rsidRDefault="00246D86" w:rsidP="00246D86">
      <w:pPr>
        <w:spacing w:line="0" w:lineRule="atLeast"/>
        <w:rPr>
          <w:rFonts w:ascii="Arial" w:eastAsia="Arial" w:hAnsi="Arial"/>
          <w:sz w:val="24"/>
          <w:lang w:val="en-US"/>
        </w:rPr>
      </w:pPr>
      <w:r>
        <w:rPr>
          <w:rFonts w:ascii="Arial" w:eastAsia="Arial" w:hAnsi="Arial"/>
          <w:sz w:val="24"/>
        </w:rPr>
        <w:t>Kepada</w:t>
      </w:r>
      <w:r w:rsidR="00692329">
        <w:rPr>
          <w:rFonts w:ascii="Arial" w:eastAsia="Arial" w:hAnsi="Arial"/>
          <w:sz w:val="24"/>
          <w:lang w:val="en-US"/>
        </w:rPr>
        <w:t xml:space="preserve"> Yth.</w:t>
      </w:r>
    </w:p>
    <w:p w:rsidR="00246D86" w:rsidRDefault="00246D86" w:rsidP="00246D86">
      <w:pPr>
        <w:spacing w:line="0" w:lineRule="atLeast"/>
        <w:rPr>
          <w:rFonts w:ascii="Arial" w:eastAsia="Arial" w:hAnsi="Arial"/>
          <w:sz w:val="24"/>
        </w:rPr>
      </w:pPr>
      <w:r>
        <w:rPr>
          <w:rFonts w:ascii="Arial" w:eastAsia="Arial" w:hAnsi="Arial"/>
          <w:sz w:val="24"/>
        </w:rPr>
        <w:t>General Affair Manager</w:t>
      </w:r>
    </w:p>
    <w:p w:rsidR="00246D86" w:rsidRDefault="00246D86" w:rsidP="00246D86">
      <w:pPr>
        <w:spacing w:line="0" w:lineRule="atLeast"/>
        <w:rPr>
          <w:rFonts w:ascii="Arial" w:eastAsia="Arial" w:hAnsi="Arial"/>
          <w:sz w:val="24"/>
        </w:rPr>
      </w:pPr>
      <w:r>
        <w:rPr>
          <w:rFonts w:ascii="Arial" w:eastAsia="Arial" w:hAnsi="Arial"/>
          <w:sz w:val="24"/>
        </w:rPr>
        <w:t>PT ABADI JAYA</w:t>
      </w:r>
    </w:p>
    <w:p w:rsidR="00246D86" w:rsidRDefault="007514B3" w:rsidP="00246D86">
      <w:pPr>
        <w:spacing w:line="0" w:lineRule="atLeast"/>
        <w:rPr>
          <w:rFonts w:ascii="Arial" w:eastAsia="Arial" w:hAnsi="Arial"/>
          <w:sz w:val="24"/>
        </w:rPr>
      </w:pPr>
      <w:r>
        <w:rPr>
          <w:rFonts w:ascii="Arial" w:eastAsia="Arial" w:hAnsi="Arial"/>
          <w:sz w:val="24"/>
        </w:rPr>
        <w:t>Jl. Kramat Raya No.</w:t>
      </w:r>
      <w:r w:rsidR="00246D86">
        <w:rPr>
          <w:rFonts w:ascii="Arial" w:eastAsia="Arial" w:hAnsi="Arial"/>
          <w:sz w:val="24"/>
        </w:rPr>
        <w:t>11</w:t>
      </w:r>
    </w:p>
    <w:p w:rsidR="00246D86" w:rsidRDefault="00246D86" w:rsidP="00246D86">
      <w:pPr>
        <w:spacing w:line="0" w:lineRule="atLeast"/>
        <w:rPr>
          <w:rFonts w:ascii="Arial" w:eastAsia="Arial" w:hAnsi="Arial"/>
          <w:sz w:val="24"/>
        </w:rPr>
      </w:pPr>
      <w:r>
        <w:rPr>
          <w:rFonts w:ascii="Arial" w:eastAsia="Arial" w:hAnsi="Arial"/>
          <w:sz w:val="24"/>
        </w:rPr>
        <w:t>Jakarta Pusat</w:t>
      </w:r>
    </w:p>
    <w:p w:rsidR="00246D86" w:rsidRDefault="00246D86" w:rsidP="00246D86">
      <w:pPr>
        <w:spacing w:line="200" w:lineRule="exact"/>
        <w:rPr>
          <w:rFonts w:ascii="Times New Roman" w:eastAsia="Times New Roman" w:hAnsi="Times New Roman"/>
        </w:rPr>
      </w:pPr>
    </w:p>
    <w:p w:rsidR="00246D86" w:rsidRDefault="00246D86" w:rsidP="00246D86">
      <w:pPr>
        <w:spacing w:line="349" w:lineRule="exact"/>
        <w:rPr>
          <w:rFonts w:ascii="Times New Roman" w:eastAsia="Times New Roman" w:hAnsi="Times New Roman"/>
        </w:rPr>
      </w:pPr>
    </w:p>
    <w:p w:rsidR="00246D86" w:rsidRDefault="007514B3" w:rsidP="00246D86">
      <w:pPr>
        <w:spacing w:line="0" w:lineRule="atLeast"/>
        <w:ind w:right="240"/>
        <w:jc w:val="center"/>
        <w:rPr>
          <w:rFonts w:ascii="Arial" w:eastAsia="Arial" w:hAnsi="Arial"/>
          <w:b/>
          <w:sz w:val="24"/>
        </w:rPr>
      </w:pPr>
      <w:r>
        <w:rPr>
          <w:rFonts w:ascii="Arial" w:eastAsia="Arial" w:hAnsi="Arial"/>
          <w:sz w:val="24"/>
        </w:rPr>
        <w:t>Hal</w:t>
      </w:r>
      <w:r w:rsidR="00246D86">
        <w:rPr>
          <w:rFonts w:ascii="Arial" w:eastAsia="Arial" w:hAnsi="Arial"/>
          <w:sz w:val="24"/>
        </w:rPr>
        <w:t xml:space="preserve">: </w:t>
      </w:r>
      <w:r w:rsidR="00246D86">
        <w:rPr>
          <w:rFonts w:ascii="Arial" w:eastAsia="Arial" w:hAnsi="Arial"/>
          <w:b/>
          <w:sz w:val="24"/>
        </w:rPr>
        <w:t>Service</w:t>
      </w:r>
    </w:p>
    <w:p w:rsidR="00246D86" w:rsidRDefault="00246D86" w:rsidP="00246D86">
      <w:pPr>
        <w:spacing w:line="200" w:lineRule="exact"/>
        <w:rPr>
          <w:rFonts w:ascii="Times New Roman" w:eastAsia="Times New Roman" w:hAnsi="Times New Roman"/>
        </w:rPr>
      </w:pPr>
    </w:p>
    <w:p w:rsidR="00246D86" w:rsidRDefault="00246D86" w:rsidP="00246D86">
      <w:pPr>
        <w:spacing w:line="355" w:lineRule="exact"/>
        <w:rPr>
          <w:rFonts w:ascii="Times New Roman" w:eastAsia="Times New Roman" w:hAnsi="Times New Roman"/>
        </w:rPr>
      </w:pPr>
    </w:p>
    <w:p w:rsidR="00246D86" w:rsidRDefault="00246D86" w:rsidP="00246D86">
      <w:pPr>
        <w:spacing w:line="0" w:lineRule="atLeast"/>
        <w:rPr>
          <w:rFonts w:ascii="Arial" w:eastAsia="Arial" w:hAnsi="Arial"/>
          <w:sz w:val="24"/>
        </w:rPr>
      </w:pPr>
      <w:r>
        <w:rPr>
          <w:rFonts w:ascii="Arial" w:eastAsia="Arial" w:hAnsi="Arial"/>
          <w:sz w:val="24"/>
        </w:rPr>
        <w:t>Dengan hormat,</w:t>
      </w:r>
    </w:p>
    <w:p w:rsidR="00246D86" w:rsidRDefault="00246D86" w:rsidP="00246D86">
      <w:pPr>
        <w:spacing w:line="200" w:lineRule="exact"/>
        <w:rPr>
          <w:rFonts w:ascii="Times New Roman" w:eastAsia="Times New Roman" w:hAnsi="Times New Roman"/>
        </w:rPr>
      </w:pPr>
    </w:p>
    <w:p w:rsidR="00246D86" w:rsidRDefault="00246D86" w:rsidP="00246D86">
      <w:pPr>
        <w:spacing w:line="352" w:lineRule="exact"/>
        <w:rPr>
          <w:rFonts w:ascii="Times New Roman" w:eastAsia="Times New Roman" w:hAnsi="Times New Roman"/>
        </w:rPr>
      </w:pPr>
    </w:p>
    <w:p w:rsidR="00246D86" w:rsidRDefault="00246D86" w:rsidP="007514B3">
      <w:pPr>
        <w:spacing w:line="275" w:lineRule="auto"/>
        <w:ind w:right="760" w:firstLine="720"/>
        <w:rPr>
          <w:rFonts w:ascii="Arial" w:eastAsia="Arial" w:hAnsi="Arial"/>
          <w:sz w:val="24"/>
        </w:rPr>
      </w:pPr>
      <w:r>
        <w:rPr>
          <w:rFonts w:ascii="Arial" w:eastAsia="Arial" w:hAnsi="Arial"/>
          <w:sz w:val="24"/>
        </w:rPr>
        <w:t>Kami beritahukan bahwa perbaikan mobil</w:t>
      </w:r>
      <w:r w:rsidR="007514B3">
        <w:rPr>
          <w:rFonts w:ascii="Arial" w:eastAsia="Arial" w:hAnsi="Arial"/>
          <w:sz w:val="24"/>
          <w:lang w:val="en-US"/>
        </w:rPr>
        <w:t xml:space="preserve"> </w:t>
      </w:r>
      <w:r>
        <w:rPr>
          <w:rFonts w:ascii="Arial" w:eastAsia="Arial" w:hAnsi="Arial"/>
          <w:sz w:val="24"/>
        </w:rPr>
        <w:t xml:space="preserve"> “Honda Jazz” milik perusahaan saudara telah selesai.</w:t>
      </w:r>
    </w:p>
    <w:p w:rsidR="00246D86" w:rsidRDefault="00246D86" w:rsidP="007514B3">
      <w:pPr>
        <w:spacing w:line="196" w:lineRule="exact"/>
        <w:rPr>
          <w:rFonts w:ascii="Times New Roman" w:eastAsia="Times New Roman" w:hAnsi="Times New Roman"/>
        </w:rPr>
      </w:pPr>
    </w:p>
    <w:p w:rsidR="00246D86" w:rsidRDefault="00246D86" w:rsidP="007514B3">
      <w:pPr>
        <w:spacing w:line="257" w:lineRule="auto"/>
        <w:ind w:right="760" w:firstLine="720"/>
        <w:rPr>
          <w:rFonts w:ascii="Arial" w:eastAsia="Arial" w:hAnsi="Arial"/>
          <w:sz w:val="24"/>
        </w:rPr>
      </w:pPr>
      <w:r>
        <w:rPr>
          <w:rFonts w:ascii="Arial" w:eastAsia="Arial" w:hAnsi="Arial"/>
          <w:sz w:val="24"/>
        </w:rPr>
        <w:t xml:space="preserve">Total biaya perbaikan seluruhnya </w:t>
      </w:r>
      <w:r w:rsidR="007514B3">
        <w:rPr>
          <w:rFonts w:ascii="Arial" w:eastAsia="Arial" w:hAnsi="Arial"/>
          <w:sz w:val="24"/>
          <w:lang w:val="en-US"/>
        </w:rPr>
        <w:t xml:space="preserve">sebesar </w:t>
      </w:r>
      <w:r>
        <w:rPr>
          <w:rFonts w:ascii="Arial" w:eastAsia="Arial" w:hAnsi="Arial"/>
          <w:sz w:val="24"/>
        </w:rPr>
        <w:t>Rp. 8.000.000,00 (delapan juta rupiah). Untuk itu kami harap Saudara dapat mengirimkan pembayaran tersebut melalui Bank Mandiri.</w:t>
      </w:r>
    </w:p>
    <w:p w:rsidR="00246D86" w:rsidRDefault="00246D86" w:rsidP="007514B3">
      <w:pPr>
        <w:spacing w:line="217" w:lineRule="exact"/>
        <w:rPr>
          <w:rFonts w:ascii="Times New Roman" w:eastAsia="Times New Roman" w:hAnsi="Times New Roman"/>
        </w:rPr>
      </w:pPr>
    </w:p>
    <w:p w:rsidR="00246D86" w:rsidRDefault="00246D86" w:rsidP="007514B3">
      <w:pPr>
        <w:spacing w:line="0" w:lineRule="atLeast"/>
        <w:ind w:left="720"/>
        <w:rPr>
          <w:rFonts w:ascii="Arial" w:eastAsia="Arial" w:hAnsi="Arial"/>
          <w:sz w:val="24"/>
        </w:rPr>
      </w:pPr>
      <w:r>
        <w:rPr>
          <w:rFonts w:ascii="Arial" w:eastAsia="Arial" w:hAnsi="Arial"/>
          <w:sz w:val="24"/>
        </w:rPr>
        <w:t>Atas perhatian Saudara kami ucapkan terima kasih.</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28" w:lineRule="exact"/>
        <w:rPr>
          <w:rFonts w:ascii="Times New Roman" w:eastAsia="Times New Roman" w:hAnsi="Times New Roman"/>
        </w:rPr>
      </w:pPr>
    </w:p>
    <w:p w:rsidR="00246D86" w:rsidRDefault="00246D86" w:rsidP="00246D86">
      <w:pPr>
        <w:spacing w:line="0" w:lineRule="atLeast"/>
        <w:ind w:left="6480"/>
        <w:rPr>
          <w:rFonts w:ascii="Arial" w:eastAsia="Arial" w:hAnsi="Arial"/>
          <w:sz w:val="24"/>
        </w:rPr>
      </w:pPr>
      <w:r>
        <w:rPr>
          <w:rFonts w:ascii="Arial" w:eastAsia="Arial" w:hAnsi="Arial"/>
          <w:sz w:val="24"/>
        </w:rPr>
        <w:t>Hormat kami,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379" w:lineRule="exact"/>
        <w:rPr>
          <w:rFonts w:ascii="Times New Roman" w:eastAsia="Times New Roman" w:hAnsi="Times New Roman"/>
        </w:rPr>
      </w:pPr>
    </w:p>
    <w:p w:rsidR="00246D86" w:rsidRPr="007514B3" w:rsidRDefault="00246D86" w:rsidP="00246D86">
      <w:pPr>
        <w:spacing w:line="0" w:lineRule="atLeast"/>
        <w:ind w:left="6480"/>
        <w:rPr>
          <w:rFonts w:ascii="Arial" w:eastAsia="Arial" w:hAnsi="Arial"/>
          <w:sz w:val="24"/>
          <w:u w:val="single"/>
        </w:rPr>
      </w:pPr>
      <w:r w:rsidRPr="007514B3">
        <w:rPr>
          <w:rFonts w:ascii="Arial" w:eastAsia="Arial" w:hAnsi="Arial"/>
          <w:sz w:val="24"/>
          <w:u w:val="single"/>
        </w:rPr>
        <w:t>Johan Sinaga</w:t>
      </w:r>
    </w:p>
    <w:p w:rsidR="00246D86" w:rsidRDefault="00246D86" w:rsidP="00246D86">
      <w:pPr>
        <w:spacing w:line="0" w:lineRule="atLeast"/>
        <w:ind w:left="6480"/>
        <w:rPr>
          <w:rFonts w:ascii="Arial" w:eastAsia="Arial" w:hAnsi="Arial"/>
          <w:sz w:val="24"/>
        </w:rPr>
      </w:pPr>
      <w:r>
        <w:rPr>
          <w:rFonts w:ascii="Arial" w:eastAsia="Arial" w:hAnsi="Arial"/>
          <w:sz w:val="24"/>
        </w:rPr>
        <w:t>Manager</w:t>
      </w:r>
    </w:p>
    <w:p w:rsidR="00246D86" w:rsidRDefault="00246D86" w:rsidP="00246D86">
      <w:pPr>
        <w:spacing w:line="0" w:lineRule="atLeast"/>
        <w:ind w:left="6480"/>
        <w:rPr>
          <w:rFonts w:ascii="Arial" w:eastAsia="Arial" w:hAnsi="Arial"/>
          <w:sz w:val="24"/>
        </w:rPr>
        <w:sectPr w:rsidR="00246D86">
          <w:pgSz w:w="11900" w:h="16838"/>
          <w:pgMar w:top="1394" w:right="1206" w:bottom="1440" w:left="1440" w:header="0" w:footer="0" w:gutter="0"/>
          <w:cols w:space="0" w:equalWidth="0">
            <w:col w:w="9260"/>
          </w:cols>
          <w:docGrid w:linePitch="360"/>
        </w:sectPr>
      </w:pPr>
    </w:p>
    <w:tbl>
      <w:tblPr>
        <w:tblW w:w="0" w:type="auto"/>
        <w:tblLayout w:type="fixed"/>
        <w:tblCellMar>
          <w:left w:w="0" w:type="dxa"/>
          <w:right w:w="0" w:type="dxa"/>
        </w:tblCellMar>
        <w:tblLook w:val="0000" w:firstRow="0" w:lastRow="0" w:firstColumn="0" w:lastColumn="0" w:noHBand="0" w:noVBand="0"/>
      </w:tblPr>
      <w:tblGrid>
        <w:gridCol w:w="1780"/>
        <w:gridCol w:w="5680"/>
        <w:gridCol w:w="1620"/>
        <w:gridCol w:w="120"/>
      </w:tblGrid>
      <w:tr w:rsidR="00246D86" w:rsidTr="00AD637E">
        <w:trPr>
          <w:trHeight w:val="442"/>
        </w:trPr>
        <w:tc>
          <w:tcPr>
            <w:tcW w:w="1780" w:type="dxa"/>
            <w:shd w:val="clear" w:color="auto" w:fill="auto"/>
            <w:vAlign w:val="bottom"/>
          </w:tcPr>
          <w:p w:rsidR="00246D86" w:rsidRDefault="00246D86" w:rsidP="00AD637E">
            <w:pPr>
              <w:spacing w:line="0" w:lineRule="atLeast"/>
              <w:rPr>
                <w:rFonts w:ascii="Times New Roman" w:eastAsia="Times New Roman" w:hAnsi="Times New Roman"/>
                <w:sz w:val="24"/>
              </w:rPr>
            </w:pPr>
            <w:bookmarkStart w:id="19" w:name="page21"/>
            <w:bookmarkEnd w:id="19"/>
          </w:p>
        </w:tc>
        <w:tc>
          <w:tcPr>
            <w:tcW w:w="5680" w:type="dxa"/>
            <w:shd w:val="clear" w:color="auto" w:fill="auto"/>
            <w:vAlign w:val="bottom"/>
          </w:tcPr>
          <w:p w:rsidR="00246D86" w:rsidRDefault="00246D86" w:rsidP="00AD637E">
            <w:pPr>
              <w:spacing w:line="0" w:lineRule="atLeast"/>
              <w:ind w:right="54"/>
              <w:jc w:val="center"/>
              <w:rPr>
                <w:b/>
                <w:w w:val="99"/>
                <w:sz w:val="36"/>
              </w:rPr>
            </w:pPr>
            <w:r>
              <w:rPr>
                <w:b/>
                <w:w w:val="99"/>
                <w:sz w:val="36"/>
              </w:rPr>
              <w:t>PT ABADI JAYA</w:t>
            </w:r>
          </w:p>
        </w:tc>
        <w:tc>
          <w:tcPr>
            <w:tcW w:w="1740" w:type="dxa"/>
            <w:gridSpan w:val="2"/>
            <w:vMerge w:val="restart"/>
            <w:shd w:val="clear" w:color="auto" w:fill="auto"/>
            <w:vAlign w:val="bottom"/>
          </w:tcPr>
          <w:p w:rsidR="00246D86" w:rsidRDefault="00246D86" w:rsidP="00AD637E">
            <w:pPr>
              <w:spacing w:line="0" w:lineRule="atLeast"/>
              <w:ind w:left="880"/>
              <w:rPr>
                <w:rFonts w:ascii="Book Antiqua" w:eastAsia="Book Antiqua" w:hAnsi="Book Antiqua"/>
                <w:w w:val="97"/>
                <w:sz w:val="24"/>
              </w:rPr>
            </w:pPr>
            <w:r>
              <w:rPr>
                <w:rFonts w:ascii="Book Antiqua" w:eastAsia="Book Antiqua" w:hAnsi="Book Antiqua"/>
                <w:w w:val="97"/>
                <w:sz w:val="24"/>
              </w:rPr>
              <w:t>Surat 18</w:t>
            </w:r>
          </w:p>
        </w:tc>
      </w:tr>
      <w:tr w:rsidR="00246D86" w:rsidTr="00AD637E">
        <w:trPr>
          <w:trHeight w:val="106"/>
        </w:trPr>
        <w:tc>
          <w:tcPr>
            <w:tcW w:w="1780" w:type="dxa"/>
            <w:shd w:val="clear" w:color="auto" w:fill="auto"/>
            <w:vAlign w:val="bottom"/>
          </w:tcPr>
          <w:p w:rsidR="00246D86" w:rsidRDefault="00246D86" w:rsidP="00AD637E">
            <w:pPr>
              <w:spacing w:line="0" w:lineRule="atLeast"/>
              <w:rPr>
                <w:rFonts w:ascii="Times New Roman" w:eastAsia="Times New Roman" w:hAnsi="Times New Roman"/>
                <w:sz w:val="9"/>
              </w:rPr>
            </w:pPr>
          </w:p>
        </w:tc>
        <w:tc>
          <w:tcPr>
            <w:tcW w:w="5680" w:type="dxa"/>
            <w:vMerge w:val="restart"/>
            <w:shd w:val="clear" w:color="auto" w:fill="auto"/>
            <w:vAlign w:val="bottom"/>
          </w:tcPr>
          <w:p w:rsidR="00246D86" w:rsidRDefault="00246D86" w:rsidP="00565CCA">
            <w:pPr>
              <w:spacing w:line="0" w:lineRule="atLeast"/>
              <w:ind w:right="54"/>
              <w:jc w:val="center"/>
              <w:rPr>
                <w:w w:val="99"/>
                <w:sz w:val="24"/>
              </w:rPr>
            </w:pPr>
            <w:r>
              <w:rPr>
                <w:w w:val="99"/>
                <w:sz w:val="24"/>
              </w:rPr>
              <w:t xml:space="preserve">Jl. Kramat Raya </w:t>
            </w:r>
            <w:r w:rsidR="00565CCA">
              <w:rPr>
                <w:w w:val="99"/>
                <w:sz w:val="24"/>
                <w:lang w:val="en-US"/>
              </w:rPr>
              <w:t>N</w:t>
            </w:r>
            <w:r w:rsidR="00565CCA">
              <w:rPr>
                <w:w w:val="99"/>
                <w:sz w:val="24"/>
              </w:rPr>
              <w:t>o.</w:t>
            </w:r>
            <w:r>
              <w:rPr>
                <w:w w:val="99"/>
                <w:sz w:val="24"/>
              </w:rPr>
              <w:t>11, Jakarta Pusat</w:t>
            </w:r>
          </w:p>
        </w:tc>
        <w:tc>
          <w:tcPr>
            <w:tcW w:w="1740" w:type="dxa"/>
            <w:gridSpan w:val="2"/>
            <w:vMerge/>
            <w:shd w:val="clear" w:color="auto" w:fill="auto"/>
            <w:vAlign w:val="bottom"/>
          </w:tcPr>
          <w:p w:rsidR="00246D86" w:rsidRDefault="00246D86" w:rsidP="00AD637E">
            <w:pPr>
              <w:spacing w:line="0" w:lineRule="atLeast"/>
              <w:rPr>
                <w:rFonts w:ascii="Times New Roman" w:eastAsia="Times New Roman" w:hAnsi="Times New Roman"/>
                <w:sz w:val="9"/>
              </w:rPr>
            </w:pPr>
          </w:p>
        </w:tc>
      </w:tr>
      <w:tr w:rsidR="00246D86" w:rsidTr="00AD637E">
        <w:trPr>
          <w:trHeight w:val="187"/>
        </w:trPr>
        <w:tc>
          <w:tcPr>
            <w:tcW w:w="1780" w:type="dxa"/>
            <w:shd w:val="clear" w:color="auto" w:fill="auto"/>
            <w:vAlign w:val="bottom"/>
          </w:tcPr>
          <w:p w:rsidR="00246D86" w:rsidRDefault="00246D86" w:rsidP="00AD637E">
            <w:pPr>
              <w:spacing w:line="0" w:lineRule="atLeast"/>
              <w:rPr>
                <w:rFonts w:ascii="Times New Roman" w:eastAsia="Times New Roman" w:hAnsi="Times New Roman"/>
                <w:sz w:val="16"/>
              </w:rPr>
            </w:pPr>
          </w:p>
        </w:tc>
        <w:tc>
          <w:tcPr>
            <w:tcW w:w="5680" w:type="dxa"/>
            <w:vMerge/>
            <w:shd w:val="clear" w:color="auto" w:fill="auto"/>
            <w:vAlign w:val="bottom"/>
          </w:tcPr>
          <w:p w:rsidR="00246D86" w:rsidRDefault="00246D86" w:rsidP="00AD637E">
            <w:pPr>
              <w:spacing w:line="0" w:lineRule="atLeast"/>
              <w:rPr>
                <w:rFonts w:ascii="Times New Roman" w:eastAsia="Times New Roman" w:hAnsi="Times New Roman"/>
                <w:sz w:val="16"/>
              </w:rPr>
            </w:pPr>
          </w:p>
        </w:tc>
        <w:tc>
          <w:tcPr>
            <w:tcW w:w="1620" w:type="dxa"/>
            <w:shd w:val="clear" w:color="auto" w:fill="auto"/>
            <w:vAlign w:val="bottom"/>
          </w:tcPr>
          <w:p w:rsidR="00246D86" w:rsidRDefault="00246D86" w:rsidP="00AD637E">
            <w:pPr>
              <w:spacing w:line="0" w:lineRule="atLeast"/>
              <w:rPr>
                <w:rFonts w:ascii="Times New Roman" w:eastAsia="Times New Roman" w:hAnsi="Times New Roman"/>
                <w:sz w:val="16"/>
              </w:rPr>
            </w:pPr>
          </w:p>
        </w:tc>
        <w:tc>
          <w:tcPr>
            <w:tcW w:w="120" w:type="dxa"/>
            <w:shd w:val="clear" w:color="auto" w:fill="auto"/>
            <w:vAlign w:val="bottom"/>
          </w:tcPr>
          <w:p w:rsidR="00246D86" w:rsidRDefault="00246D86" w:rsidP="00AD637E">
            <w:pPr>
              <w:spacing w:line="0" w:lineRule="atLeast"/>
              <w:rPr>
                <w:rFonts w:ascii="Times New Roman" w:eastAsia="Times New Roman" w:hAnsi="Times New Roman"/>
                <w:sz w:val="16"/>
              </w:rPr>
            </w:pPr>
          </w:p>
        </w:tc>
      </w:tr>
      <w:tr w:rsidR="00246D86" w:rsidTr="00AD637E">
        <w:trPr>
          <w:trHeight w:val="295"/>
        </w:trPr>
        <w:tc>
          <w:tcPr>
            <w:tcW w:w="178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5680" w:type="dxa"/>
            <w:shd w:val="clear" w:color="auto" w:fill="auto"/>
            <w:vAlign w:val="bottom"/>
          </w:tcPr>
          <w:p w:rsidR="00246D86" w:rsidRDefault="00246D86" w:rsidP="00AD637E">
            <w:pPr>
              <w:spacing w:line="0" w:lineRule="atLeast"/>
              <w:ind w:right="54"/>
              <w:jc w:val="center"/>
              <w:rPr>
                <w:sz w:val="24"/>
              </w:rPr>
            </w:pPr>
            <w:r>
              <w:rPr>
                <w:sz w:val="24"/>
              </w:rPr>
              <w:t>Telp. 021- 3190-4598 Fax. 021-3190-4599</w:t>
            </w:r>
          </w:p>
        </w:tc>
        <w:tc>
          <w:tcPr>
            <w:tcW w:w="162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2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309"/>
        </w:trPr>
        <w:tc>
          <w:tcPr>
            <w:tcW w:w="178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5680" w:type="dxa"/>
            <w:tcBorders>
              <w:bottom w:val="single" w:sz="8" w:space="0" w:color="auto"/>
            </w:tcBorders>
            <w:shd w:val="clear" w:color="auto" w:fill="auto"/>
            <w:vAlign w:val="bottom"/>
          </w:tcPr>
          <w:p w:rsidR="00246D86" w:rsidRDefault="00246D86" w:rsidP="00AD637E">
            <w:pPr>
              <w:spacing w:line="0" w:lineRule="atLeast"/>
              <w:ind w:right="54"/>
              <w:jc w:val="center"/>
              <w:rPr>
                <w:sz w:val="24"/>
              </w:rPr>
            </w:pPr>
          </w:p>
        </w:tc>
        <w:tc>
          <w:tcPr>
            <w:tcW w:w="162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2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20"/>
        </w:trPr>
        <w:tc>
          <w:tcPr>
            <w:tcW w:w="1780" w:type="dxa"/>
            <w:tcBorders>
              <w:bottom w:val="single" w:sz="8" w:space="0" w:color="auto"/>
            </w:tcBorders>
            <w:shd w:val="clear" w:color="auto" w:fill="auto"/>
            <w:vAlign w:val="bottom"/>
          </w:tcPr>
          <w:p w:rsidR="00246D86" w:rsidRDefault="00246D86" w:rsidP="00AD637E">
            <w:pPr>
              <w:spacing w:line="20" w:lineRule="exact"/>
              <w:rPr>
                <w:rFonts w:ascii="Times New Roman" w:eastAsia="Times New Roman" w:hAnsi="Times New Roman"/>
                <w:sz w:val="1"/>
              </w:rPr>
            </w:pPr>
          </w:p>
        </w:tc>
        <w:tc>
          <w:tcPr>
            <w:tcW w:w="5680" w:type="dxa"/>
            <w:tcBorders>
              <w:bottom w:val="single" w:sz="8" w:space="0" w:color="auto"/>
            </w:tcBorders>
            <w:shd w:val="clear" w:color="auto" w:fill="auto"/>
            <w:vAlign w:val="bottom"/>
          </w:tcPr>
          <w:p w:rsidR="00246D86" w:rsidRDefault="00246D86" w:rsidP="00AD637E">
            <w:pPr>
              <w:spacing w:line="20" w:lineRule="exact"/>
              <w:rPr>
                <w:rFonts w:ascii="Times New Roman" w:eastAsia="Times New Roman" w:hAnsi="Times New Roman"/>
                <w:sz w:val="1"/>
              </w:rPr>
            </w:pPr>
          </w:p>
        </w:tc>
        <w:tc>
          <w:tcPr>
            <w:tcW w:w="1620" w:type="dxa"/>
            <w:tcBorders>
              <w:bottom w:val="single" w:sz="8" w:space="0" w:color="auto"/>
            </w:tcBorders>
            <w:shd w:val="clear" w:color="auto" w:fill="auto"/>
            <w:vAlign w:val="bottom"/>
          </w:tcPr>
          <w:p w:rsidR="00246D86" w:rsidRDefault="00246D86" w:rsidP="00AD637E">
            <w:pPr>
              <w:spacing w:line="20" w:lineRule="exact"/>
              <w:rPr>
                <w:rFonts w:ascii="Times New Roman" w:eastAsia="Times New Roman" w:hAnsi="Times New Roman"/>
                <w:sz w:val="1"/>
              </w:rPr>
            </w:pPr>
          </w:p>
        </w:tc>
        <w:tc>
          <w:tcPr>
            <w:tcW w:w="120" w:type="dxa"/>
            <w:shd w:val="clear" w:color="auto" w:fill="auto"/>
            <w:vAlign w:val="bottom"/>
          </w:tcPr>
          <w:p w:rsidR="00246D86" w:rsidRDefault="00246D86" w:rsidP="00AD637E">
            <w:pPr>
              <w:spacing w:line="20" w:lineRule="exact"/>
              <w:rPr>
                <w:rFonts w:ascii="Times New Roman" w:eastAsia="Times New Roman" w:hAnsi="Times New Roman"/>
                <w:sz w:val="1"/>
              </w:rPr>
            </w:pPr>
          </w:p>
        </w:tc>
      </w:tr>
      <w:tr w:rsidR="00246D86" w:rsidTr="00AD637E">
        <w:trPr>
          <w:trHeight w:val="867"/>
        </w:trPr>
        <w:tc>
          <w:tcPr>
            <w:tcW w:w="178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5680" w:type="dxa"/>
            <w:shd w:val="clear" w:color="auto" w:fill="auto"/>
            <w:vAlign w:val="bottom"/>
          </w:tcPr>
          <w:p w:rsidR="00246D86" w:rsidRPr="00565CCA" w:rsidRDefault="00246D86" w:rsidP="00AD637E">
            <w:pPr>
              <w:spacing w:line="0" w:lineRule="atLeast"/>
              <w:ind w:right="54"/>
              <w:jc w:val="center"/>
              <w:rPr>
                <w:b/>
                <w:w w:val="99"/>
                <w:sz w:val="24"/>
                <w:u w:val="single"/>
              </w:rPr>
            </w:pPr>
            <w:r w:rsidRPr="00565CCA">
              <w:rPr>
                <w:b/>
                <w:w w:val="99"/>
                <w:sz w:val="24"/>
                <w:u w:val="single"/>
              </w:rPr>
              <w:t>SURAT PERJANJIAN KERJA</w:t>
            </w:r>
          </w:p>
        </w:tc>
        <w:tc>
          <w:tcPr>
            <w:tcW w:w="162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2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303"/>
        </w:trPr>
        <w:tc>
          <w:tcPr>
            <w:tcW w:w="178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5680" w:type="dxa"/>
            <w:shd w:val="clear" w:color="auto" w:fill="auto"/>
            <w:vAlign w:val="bottom"/>
          </w:tcPr>
          <w:p w:rsidR="00246D86" w:rsidRDefault="00246D86" w:rsidP="00AD637E">
            <w:pPr>
              <w:spacing w:line="0" w:lineRule="atLeast"/>
              <w:ind w:right="34"/>
              <w:jc w:val="center"/>
              <w:rPr>
                <w:sz w:val="24"/>
              </w:rPr>
            </w:pPr>
            <w:r>
              <w:rPr>
                <w:sz w:val="24"/>
              </w:rPr>
              <w:t>Nomor Surat: 87/SPK/Mgr-HRD/III/2017</w:t>
            </w:r>
          </w:p>
        </w:tc>
        <w:tc>
          <w:tcPr>
            <w:tcW w:w="162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2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586"/>
        </w:trPr>
        <w:tc>
          <w:tcPr>
            <w:tcW w:w="7460" w:type="dxa"/>
            <w:gridSpan w:val="2"/>
            <w:shd w:val="clear" w:color="auto" w:fill="auto"/>
            <w:vAlign w:val="bottom"/>
          </w:tcPr>
          <w:p w:rsidR="00246D86" w:rsidRDefault="00246D86" w:rsidP="00AD637E">
            <w:pPr>
              <w:spacing w:line="0" w:lineRule="atLeast"/>
              <w:ind w:left="20"/>
              <w:rPr>
                <w:sz w:val="24"/>
              </w:rPr>
            </w:pPr>
            <w:r>
              <w:rPr>
                <w:sz w:val="24"/>
              </w:rPr>
              <w:t>Yang bertanda tangan di bawah ini:</w:t>
            </w:r>
          </w:p>
        </w:tc>
        <w:tc>
          <w:tcPr>
            <w:tcW w:w="162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2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575"/>
        </w:trPr>
        <w:tc>
          <w:tcPr>
            <w:tcW w:w="1780" w:type="dxa"/>
            <w:shd w:val="clear" w:color="auto" w:fill="auto"/>
            <w:vAlign w:val="bottom"/>
          </w:tcPr>
          <w:p w:rsidR="00246D86" w:rsidRDefault="00246D86" w:rsidP="00AD637E">
            <w:pPr>
              <w:spacing w:line="0" w:lineRule="atLeast"/>
              <w:ind w:left="20"/>
              <w:rPr>
                <w:sz w:val="24"/>
              </w:rPr>
            </w:pPr>
            <w:r>
              <w:rPr>
                <w:sz w:val="24"/>
              </w:rPr>
              <w:t>1. Nama</w:t>
            </w:r>
          </w:p>
        </w:tc>
        <w:tc>
          <w:tcPr>
            <w:tcW w:w="5680" w:type="dxa"/>
            <w:shd w:val="clear" w:color="auto" w:fill="auto"/>
            <w:vAlign w:val="bottom"/>
          </w:tcPr>
          <w:p w:rsidR="00246D86" w:rsidRDefault="00246D86" w:rsidP="00AD637E">
            <w:pPr>
              <w:spacing w:line="0" w:lineRule="atLeast"/>
              <w:ind w:left="400"/>
              <w:rPr>
                <w:sz w:val="24"/>
              </w:rPr>
            </w:pPr>
            <w:r>
              <w:rPr>
                <w:sz w:val="24"/>
              </w:rPr>
              <w:t>: Salsabila Zahira, S.H.</w:t>
            </w:r>
          </w:p>
        </w:tc>
        <w:tc>
          <w:tcPr>
            <w:tcW w:w="162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2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293"/>
        </w:trPr>
        <w:tc>
          <w:tcPr>
            <w:tcW w:w="1780" w:type="dxa"/>
            <w:shd w:val="clear" w:color="auto" w:fill="auto"/>
            <w:vAlign w:val="bottom"/>
          </w:tcPr>
          <w:p w:rsidR="00246D86" w:rsidRDefault="00246D86" w:rsidP="00AD637E">
            <w:pPr>
              <w:spacing w:line="0" w:lineRule="atLeast"/>
              <w:ind w:left="300"/>
              <w:rPr>
                <w:sz w:val="24"/>
              </w:rPr>
            </w:pPr>
            <w:r>
              <w:rPr>
                <w:sz w:val="24"/>
              </w:rPr>
              <w:t>Jabatan</w:t>
            </w:r>
          </w:p>
        </w:tc>
        <w:tc>
          <w:tcPr>
            <w:tcW w:w="5680" w:type="dxa"/>
            <w:shd w:val="clear" w:color="auto" w:fill="auto"/>
            <w:vAlign w:val="bottom"/>
          </w:tcPr>
          <w:p w:rsidR="00246D86" w:rsidRDefault="00246D86" w:rsidP="00AD637E">
            <w:pPr>
              <w:spacing w:line="0" w:lineRule="atLeast"/>
              <w:ind w:left="400"/>
              <w:rPr>
                <w:sz w:val="24"/>
              </w:rPr>
            </w:pPr>
            <w:r>
              <w:rPr>
                <w:sz w:val="24"/>
              </w:rPr>
              <w:t>: Manajer HRD</w:t>
            </w:r>
          </w:p>
        </w:tc>
        <w:tc>
          <w:tcPr>
            <w:tcW w:w="162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2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293"/>
        </w:trPr>
        <w:tc>
          <w:tcPr>
            <w:tcW w:w="1780" w:type="dxa"/>
            <w:shd w:val="clear" w:color="auto" w:fill="auto"/>
            <w:vAlign w:val="bottom"/>
          </w:tcPr>
          <w:p w:rsidR="00246D86" w:rsidRDefault="00246D86" w:rsidP="00AD637E">
            <w:pPr>
              <w:spacing w:line="0" w:lineRule="atLeast"/>
              <w:ind w:left="300"/>
              <w:rPr>
                <w:sz w:val="24"/>
              </w:rPr>
            </w:pPr>
            <w:r>
              <w:rPr>
                <w:sz w:val="24"/>
              </w:rPr>
              <w:t>Alamat</w:t>
            </w:r>
          </w:p>
        </w:tc>
        <w:tc>
          <w:tcPr>
            <w:tcW w:w="5680" w:type="dxa"/>
            <w:shd w:val="clear" w:color="auto" w:fill="auto"/>
            <w:vAlign w:val="bottom"/>
          </w:tcPr>
          <w:p w:rsidR="00246D86" w:rsidRDefault="00246D86" w:rsidP="00AD637E">
            <w:pPr>
              <w:spacing w:line="0" w:lineRule="atLeast"/>
              <w:ind w:left="400"/>
              <w:rPr>
                <w:sz w:val="24"/>
              </w:rPr>
            </w:pPr>
            <w:r>
              <w:rPr>
                <w:sz w:val="24"/>
              </w:rPr>
              <w:t>: Jl. Kramat Raya no. 11, Jakarta Pusat</w:t>
            </w:r>
          </w:p>
        </w:tc>
        <w:tc>
          <w:tcPr>
            <w:tcW w:w="162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2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303"/>
        </w:trPr>
        <w:tc>
          <w:tcPr>
            <w:tcW w:w="1780" w:type="dxa"/>
            <w:shd w:val="clear" w:color="auto" w:fill="auto"/>
            <w:vAlign w:val="bottom"/>
          </w:tcPr>
          <w:p w:rsidR="00246D86" w:rsidRDefault="00246D86" w:rsidP="00AD637E">
            <w:pPr>
              <w:spacing w:line="0" w:lineRule="atLeast"/>
              <w:ind w:left="300"/>
              <w:rPr>
                <w:sz w:val="24"/>
              </w:rPr>
            </w:pPr>
            <w:r>
              <w:rPr>
                <w:sz w:val="24"/>
              </w:rPr>
              <w:t>Telpon/Fax</w:t>
            </w:r>
          </w:p>
        </w:tc>
        <w:tc>
          <w:tcPr>
            <w:tcW w:w="5680" w:type="dxa"/>
            <w:shd w:val="clear" w:color="auto" w:fill="auto"/>
            <w:vAlign w:val="bottom"/>
          </w:tcPr>
          <w:p w:rsidR="00246D86" w:rsidRDefault="00246D86" w:rsidP="00AD637E">
            <w:pPr>
              <w:spacing w:line="0" w:lineRule="atLeast"/>
              <w:ind w:left="400"/>
              <w:rPr>
                <w:sz w:val="24"/>
              </w:rPr>
            </w:pPr>
            <w:r>
              <w:rPr>
                <w:sz w:val="24"/>
              </w:rPr>
              <w:t>: 021- 3190-4598 /021-3190-4599</w:t>
            </w:r>
          </w:p>
        </w:tc>
        <w:tc>
          <w:tcPr>
            <w:tcW w:w="162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2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bl>
    <w:p w:rsidR="00246D86" w:rsidRDefault="00246D86" w:rsidP="00246D86">
      <w:pPr>
        <w:spacing w:line="20" w:lineRule="exact"/>
        <w:rPr>
          <w:rFonts w:ascii="Times New Roman" w:eastAsia="Times New Roman" w:hAnsi="Times New Roman"/>
        </w:rPr>
      </w:pPr>
      <w:r>
        <w:rPr>
          <w:rFonts w:ascii="Times New Roman" w:eastAsia="Times New Roman" w:hAnsi="Times New Roman"/>
          <w:noProof/>
          <w:sz w:val="24"/>
          <w:lang w:val="en-US" w:eastAsia="en-US"/>
        </w:rPr>
        <w:drawing>
          <wp:anchor distT="0" distB="0" distL="114300" distR="114300" simplePos="0" relativeHeight="251776000" behindDoc="1" locked="0" layoutInCell="1" allowOverlap="1">
            <wp:simplePos x="0" y="0"/>
            <wp:positionH relativeFrom="column">
              <wp:posOffset>5172710</wp:posOffset>
            </wp:positionH>
            <wp:positionV relativeFrom="paragraph">
              <wp:posOffset>-2855595</wp:posOffset>
            </wp:positionV>
            <wp:extent cx="836930" cy="379730"/>
            <wp:effectExtent l="19050" t="0" r="127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cstate="print"/>
                    <a:srcRect/>
                    <a:stretch>
                      <a:fillRect/>
                    </a:stretch>
                  </pic:blipFill>
                  <pic:spPr bwMode="auto">
                    <a:xfrm>
                      <a:off x="0" y="0"/>
                      <a:ext cx="836930" cy="379730"/>
                    </a:xfrm>
                    <a:prstGeom prst="rect">
                      <a:avLst/>
                    </a:prstGeom>
                    <a:noFill/>
                  </pic:spPr>
                </pic:pic>
              </a:graphicData>
            </a:graphic>
          </wp:anchor>
        </w:drawing>
      </w:r>
    </w:p>
    <w:p w:rsidR="00246D86" w:rsidRDefault="00246D86" w:rsidP="00246D86">
      <w:pPr>
        <w:spacing w:line="262" w:lineRule="exact"/>
        <w:rPr>
          <w:rFonts w:ascii="Times New Roman" w:eastAsia="Times New Roman" w:hAnsi="Times New Roman"/>
        </w:rPr>
      </w:pPr>
    </w:p>
    <w:p w:rsidR="00246D86" w:rsidRDefault="00246D86" w:rsidP="00246D86">
      <w:pPr>
        <w:spacing w:line="248" w:lineRule="auto"/>
        <w:ind w:left="300" w:right="160"/>
        <w:rPr>
          <w:sz w:val="24"/>
        </w:rPr>
      </w:pPr>
      <w:r>
        <w:rPr>
          <w:sz w:val="24"/>
        </w:rPr>
        <w:t xml:space="preserve">Dalam hal ini bertindak atas nama Manajer HRD PT Harapan Maju dan selanjutnya disebut </w:t>
      </w:r>
      <w:r>
        <w:rPr>
          <w:b/>
          <w:sz w:val="24"/>
        </w:rPr>
        <w:t>PIHAK PERTAMA</w:t>
      </w:r>
      <w:r>
        <w:rPr>
          <w:sz w:val="24"/>
        </w:rPr>
        <w:t>.</w:t>
      </w:r>
    </w:p>
    <w:p w:rsidR="00246D86" w:rsidRDefault="00246D86" w:rsidP="00246D86">
      <w:pPr>
        <w:spacing w:line="273" w:lineRule="exact"/>
        <w:rPr>
          <w:rFonts w:ascii="Times New Roman" w:eastAsia="Times New Roman" w:hAnsi="Times New Roman"/>
        </w:rPr>
      </w:pPr>
    </w:p>
    <w:p w:rsidR="00246D86" w:rsidRDefault="00246D86" w:rsidP="00246D86">
      <w:pPr>
        <w:tabs>
          <w:tab w:val="left" w:pos="2160"/>
        </w:tabs>
        <w:spacing w:line="0" w:lineRule="atLeast"/>
        <w:ind w:left="20"/>
        <w:rPr>
          <w:sz w:val="23"/>
        </w:rPr>
      </w:pPr>
      <w:r>
        <w:rPr>
          <w:sz w:val="24"/>
        </w:rPr>
        <w:t>2. Nama</w:t>
      </w:r>
      <w:r>
        <w:rPr>
          <w:rFonts w:ascii="Times New Roman" w:eastAsia="Times New Roman" w:hAnsi="Times New Roman"/>
        </w:rPr>
        <w:tab/>
      </w:r>
      <w:r>
        <w:rPr>
          <w:sz w:val="23"/>
        </w:rPr>
        <w:t>: Yanti Damayanti</w:t>
      </w:r>
    </w:p>
    <w:p w:rsidR="00246D86" w:rsidRDefault="00246D86" w:rsidP="00246D86">
      <w:pPr>
        <w:spacing w:line="2" w:lineRule="exact"/>
        <w:rPr>
          <w:rFonts w:ascii="Times New Roman" w:eastAsia="Times New Roman" w:hAnsi="Times New Roman"/>
        </w:rPr>
      </w:pPr>
    </w:p>
    <w:p w:rsidR="00246D86" w:rsidRDefault="00246D86" w:rsidP="00246D86">
      <w:pPr>
        <w:tabs>
          <w:tab w:val="left" w:pos="2160"/>
        </w:tabs>
        <w:spacing w:line="0" w:lineRule="atLeast"/>
        <w:ind w:left="300"/>
        <w:rPr>
          <w:sz w:val="24"/>
        </w:rPr>
      </w:pPr>
      <w:r>
        <w:rPr>
          <w:sz w:val="24"/>
        </w:rPr>
        <w:t>Tempat/Tgl lahir</w:t>
      </w:r>
      <w:r>
        <w:rPr>
          <w:sz w:val="24"/>
        </w:rPr>
        <w:tab/>
        <w:t>: Bogor, 9 Oktober 1993</w:t>
      </w:r>
    </w:p>
    <w:p w:rsidR="00246D86" w:rsidRDefault="00246D86" w:rsidP="00246D86">
      <w:pPr>
        <w:tabs>
          <w:tab w:val="left" w:pos="2160"/>
        </w:tabs>
        <w:spacing w:line="0" w:lineRule="atLeast"/>
        <w:ind w:left="300"/>
        <w:rPr>
          <w:sz w:val="24"/>
        </w:rPr>
      </w:pPr>
      <w:r>
        <w:rPr>
          <w:sz w:val="24"/>
        </w:rPr>
        <w:t>Agama</w:t>
      </w:r>
      <w:r>
        <w:rPr>
          <w:rFonts w:ascii="Times New Roman" w:eastAsia="Times New Roman" w:hAnsi="Times New Roman"/>
        </w:rPr>
        <w:tab/>
      </w:r>
      <w:r>
        <w:rPr>
          <w:sz w:val="24"/>
        </w:rPr>
        <w:t>: Islam</w:t>
      </w:r>
    </w:p>
    <w:p w:rsidR="00246D86" w:rsidRDefault="00246D86" w:rsidP="00246D86">
      <w:pPr>
        <w:tabs>
          <w:tab w:val="left" w:pos="2160"/>
        </w:tabs>
        <w:spacing w:line="0" w:lineRule="atLeast"/>
        <w:ind w:left="300"/>
        <w:rPr>
          <w:sz w:val="24"/>
        </w:rPr>
      </w:pPr>
      <w:r>
        <w:rPr>
          <w:sz w:val="24"/>
        </w:rPr>
        <w:t>Alamat</w:t>
      </w:r>
      <w:r>
        <w:rPr>
          <w:rFonts w:ascii="Times New Roman" w:eastAsia="Times New Roman" w:hAnsi="Times New Roman"/>
        </w:rPr>
        <w:tab/>
      </w:r>
      <w:r>
        <w:rPr>
          <w:sz w:val="24"/>
        </w:rPr>
        <w:t>: Jl. Taman Bougenville II Blok j1/9 Bogor</w:t>
      </w:r>
    </w:p>
    <w:p w:rsidR="00246D86" w:rsidRDefault="00246D86" w:rsidP="00246D86">
      <w:pPr>
        <w:tabs>
          <w:tab w:val="left" w:pos="2160"/>
        </w:tabs>
        <w:spacing w:line="0" w:lineRule="atLeast"/>
        <w:ind w:left="300"/>
        <w:rPr>
          <w:sz w:val="24"/>
        </w:rPr>
      </w:pPr>
      <w:r>
        <w:rPr>
          <w:sz w:val="24"/>
        </w:rPr>
        <w:t>Telepon</w:t>
      </w:r>
      <w:r>
        <w:rPr>
          <w:rFonts w:ascii="Times New Roman" w:eastAsia="Times New Roman" w:hAnsi="Times New Roman"/>
        </w:rPr>
        <w:tab/>
      </w:r>
      <w:r>
        <w:rPr>
          <w:sz w:val="24"/>
        </w:rPr>
        <w:t>: 0852-1010-1040</w:t>
      </w:r>
    </w:p>
    <w:p w:rsidR="00246D86" w:rsidRDefault="00246D86" w:rsidP="00246D86">
      <w:pPr>
        <w:spacing w:line="291" w:lineRule="exact"/>
        <w:rPr>
          <w:rFonts w:ascii="Times New Roman" w:eastAsia="Times New Roman" w:hAnsi="Times New Roman"/>
        </w:rPr>
      </w:pPr>
    </w:p>
    <w:p w:rsidR="00246D86" w:rsidRDefault="00246D86" w:rsidP="00246D86">
      <w:pPr>
        <w:spacing w:line="249" w:lineRule="auto"/>
        <w:ind w:left="300" w:right="380"/>
        <w:rPr>
          <w:sz w:val="24"/>
        </w:rPr>
      </w:pPr>
      <w:r>
        <w:rPr>
          <w:sz w:val="24"/>
        </w:rPr>
        <w:t xml:space="preserve">Dalam hal ini bertindak untuk dan atas nama diri pribadi dan selanjutnya disebut </w:t>
      </w:r>
      <w:r>
        <w:rPr>
          <w:b/>
          <w:sz w:val="24"/>
        </w:rPr>
        <w:t>PIHAK</w:t>
      </w:r>
      <w:r>
        <w:rPr>
          <w:sz w:val="24"/>
        </w:rPr>
        <w:t xml:space="preserve"> </w:t>
      </w:r>
      <w:r>
        <w:rPr>
          <w:b/>
          <w:sz w:val="24"/>
        </w:rPr>
        <w:t>KEDUA</w:t>
      </w:r>
      <w:r>
        <w:rPr>
          <w:sz w:val="24"/>
        </w:rPr>
        <w:t>.</w:t>
      </w:r>
    </w:p>
    <w:p w:rsidR="00246D86" w:rsidRDefault="00246D86" w:rsidP="00246D86">
      <w:pPr>
        <w:spacing w:line="272" w:lineRule="exact"/>
        <w:rPr>
          <w:rFonts w:ascii="Times New Roman" w:eastAsia="Times New Roman" w:hAnsi="Times New Roman"/>
        </w:rPr>
      </w:pPr>
    </w:p>
    <w:p w:rsidR="00246D86" w:rsidRDefault="00246D86" w:rsidP="00246D86">
      <w:pPr>
        <w:spacing w:line="244" w:lineRule="auto"/>
        <w:ind w:left="300" w:right="160"/>
        <w:jc w:val="both"/>
        <w:rPr>
          <w:sz w:val="24"/>
        </w:rPr>
      </w:pPr>
      <w:r>
        <w:rPr>
          <w:sz w:val="24"/>
        </w:rPr>
        <w:t>Pada hari ini Sabtu, tanggal 5 (Lima) bulan Maret tahun 2017 (Dua Ribu Tujuh Belas), kedua belah telah bersepakat untuk mengikat diri dalam perjanjian kerja dengan syarat dan ketentuan yang diatur seperti berikut:</w:t>
      </w:r>
    </w:p>
    <w:p w:rsidR="00246D86" w:rsidRDefault="00246D86" w:rsidP="00246D86">
      <w:pPr>
        <w:spacing w:line="278" w:lineRule="exact"/>
        <w:rPr>
          <w:rFonts w:ascii="Times New Roman" w:eastAsia="Times New Roman" w:hAnsi="Times New Roman"/>
        </w:rPr>
      </w:pPr>
    </w:p>
    <w:p w:rsidR="00246D86" w:rsidRDefault="00246D86" w:rsidP="00246D86">
      <w:pPr>
        <w:spacing w:line="0" w:lineRule="atLeast"/>
        <w:ind w:right="140"/>
        <w:jc w:val="center"/>
        <w:rPr>
          <w:sz w:val="24"/>
        </w:rPr>
      </w:pPr>
      <w:r>
        <w:rPr>
          <w:sz w:val="24"/>
        </w:rPr>
        <w:t>Pasal 1</w:t>
      </w:r>
    </w:p>
    <w:p w:rsidR="00246D86" w:rsidRDefault="00246D86" w:rsidP="00246D86">
      <w:pPr>
        <w:spacing w:line="2" w:lineRule="exact"/>
        <w:rPr>
          <w:rFonts w:ascii="Times New Roman" w:eastAsia="Times New Roman" w:hAnsi="Times New Roman"/>
        </w:rPr>
      </w:pPr>
    </w:p>
    <w:p w:rsidR="00246D86" w:rsidRDefault="00246D86" w:rsidP="00246D86">
      <w:pPr>
        <w:spacing w:line="0" w:lineRule="atLeast"/>
        <w:ind w:right="140"/>
        <w:jc w:val="center"/>
        <w:rPr>
          <w:sz w:val="24"/>
        </w:rPr>
      </w:pPr>
      <w:r>
        <w:rPr>
          <w:sz w:val="24"/>
        </w:rPr>
        <w:t>PENEMPATAN &amp; TUGAS</w:t>
      </w:r>
    </w:p>
    <w:p w:rsidR="00246D86" w:rsidRDefault="00246D86" w:rsidP="00246D86">
      <w:pPr>
        <w:spacing w:line="293" w:lineRule="exact"/>
        <w:rPr>
          <w:rFonts w:ascii="Times New Roman" w:eastAsia="Times New Roman" w:hAnsi="Times New Roman"/>
        </w:rPr>
      </w:pPr>
    </w:p>
    <w:p w:rsidR="00246D86" w:rsidRDefault="00246D86" w:rsidP="00F669AB">
      <w:pPr>
        <w:numPr>
          <w:ilvl w:val="0"/>
          <w:numId w:val="9"/>
        </w:numPr>
        <w:tabs>
          <w:tab w:val="left" w:pos="740"/>
        </w:tabs>
        <w:spacing w:line="239" w:lineRule="auto"/>
        <w:ind w:left="740" w:right="420" w:hanging="360"/>
        <w:rPr>
          <w:sz w:val="24"/>
        </w:rPr>
      </w:pPr>
      <w:r>
        <w:rPr>
          <w:sz w:val="24"/>
        </w:rPr>
        <w:t>Karyawan menyetujui untuk bekerja sebagai Staf Bagian Umum PT ABADI JAYA, Jl</w:t>
      </w:r>
      <w:r w:rsidR="00565CCA">
        <w:rPr>
          <w:sz w:val="24"/>
        </w:rPr>
        <w:t xml:space="preserve">. Kramat Raya </w:t>
      </w:r>
      <w:r w:rsidR="00565CCA">
        <w:rPr>
          <w:sz w:val="24"/>
          <w:lang w:val="en-US"/>
        </w:rPr>
        <w:t>N</w:t>
      </w:r>
      <w:r w:rsidR="00565CCA">
        <w:rPr>
          <w:sz w:val="24"/>
        </w:rPr>
        <w:t>o.</w:t>
      </w:r>
      <w:r>
        <w:rPr>
          <w:sz w:val="24"/>
        </w:rPr>
        <w:t>11, Jakarta Pusat, terhitung mulai tanggal .....................</w:t>
      </w:r>
    </w:p>
    <w:p w:rsidR="00246D86" w:rsidRDefault="00246D86" w:rsidP="00246D86">
      <w:pPr>
        <w:spacing w:line="2" w:lineRule="exact"/>
        <w:rPr>
          <w:sz w:val="24"/>
        </w:rPr>
      </w:pPr>
    </w:p>
    <w:p w:rsidR="00246D86" w:rsidRDefault="00246D86" w:rsidP="00F669AB">
      <w:pPr>
        <w:numPr>
          <w:ilvl w:val="0"/>
          <w:numId w:val="9"/>
        </w:numPr>
        <w:tabs>
          <w:tab w:val="left" w:pos="740"/>
        </w:tabs>
        <w:spacing w:line="248" w:lineRule="auto"/>
        <w:ind w:left="740" w:right="460" w:hanging="360"/>
        <w:rPr>
          <w:sz w:val="24"/>
        </w:rPr>
      </w:pPr>
      <w:r>
        <w:rPr>
          <w:sz w:val="24"/>
        </w:rPr>
        <w:t>Bila di</w:t>
      </w:r>
      <w:r w:rsidR="00565CCA">
        <w:rPr>
          <w:sz w:val="24"/>
          <w:lang w:val="en-US"/>
        </w:rPr>
        <w:t>p</w:t>
      </w:r>
      <w:r>
        <w:rPr>
          <w:sz w:val="24"/>
        </w:rPr>
        <w:t xml:space="preserve">erlukan dan dianggap oleh perusahaan, karyawan dapat dipindahkan </w:t>
      </w:r>
      <w:r w:rsidR="00565CCA">
        <w:rPr>
          <w:sz w:val="24"/>
          <w:lang w:val="en-US"/>
        </w:rPr>
        <w:t xml:space="preserve">ke </w:t>
      </w:r>
      <w:r>
        <w:rPr>
          <w:sz w:val="24"/>
        </w:rPr>
        <w:t>bagian lain seperti yang dikehendaki oleh</w:t>
      </w:r>
      <w:r w:rsidR="00565CCA">
        <w:rPr>
          <w:sz w:val="24"/>
          <w:lang w:val="en-US"/>
        </w:rPr>
        <w:t xml:space="preserve"> </w:t>
      </w:r>
      <w:r>
        <w:rPr>
          <w:sz w:val="24"/>
        </w:rPr>
        <w:t>perusahaan.</w:t>
      </w:r>
    </w:p>
    <w:p w:rsidR="00246D86" w:rsidRDefault="00246D86" w:rsidP="00246D86">
      <w:pPr>
        <w:spacing w:line="273" w:lineRule="exact"/>
        <w:rPr>
          <w:rFonts w:ascii="Times New Roman" w:eastAsia="Times New Roman" w:hAnsi="Times New Roman"/>
        </w:rPr>
      </w:pPr>
    </w:p>
    <w:p w:rsidR="00246D86" w:rsidRDefault="00246D86" w:rsidP="00246D86">
      <w:pPr>
        <w:spacing w:line="0" w:lineRule="atLeast"/>
        <w:ind w:right="-219"/>
        <w:jc w:val="center"/>
        <w:rPr>
          <w:sz w:val="24"/>
        </w:rPr>
      </w:pPr>
      <w:r>
        <w:rPr>
          <w:sz w:val="24"/>
        </w:rPr>
        <w:t>Pasal 2</w:t>
      </w:r>
    </w:p>
    <w:p w:rsidR="00246D86" w:rsidRDefault="00246D86" w:rsidP="00246D86">
      <w:pPr>
        <w:spacing w:line="0" w:lineRule="atLeast"/>
        <w:ind w:right="-219"/>
        <w:jc w:val="center"/>
        <w:rPr>
          <w:sz w:val="24"/>
        </w:rPr>
      </w:pPr>
      <w:r>
        <w:rPr>
          <w:sz w:val="24"/>
        </w:rPr>
        <w:t>JAM KERJA DAN HARI KERJA</w:t>
      </w:r>
    </w:p>
    <w:p w:rsidR="00246D86" w:rsidRDefault="00246D86" w:rsidP="00246D86">
      <w:pPr>
        <w:spacing w:line="292" w:lineRule="exact"/>
        <w:rPr>
          <w:rFonts w:ascii="Times New Roman" w:eastAsia="Times New Roman" w:hAnsi="Times New Roman"/>
        </w:rPr>
      </w:pPr>
    </w:p>
    <w:p w:rsidR="00246D86" w:rsidRDefault="00246D86" w:rsidP="00F669AB">
      <w:pPr>
        <w:numPr>
          <w:ilvl w:val="0"/>
          <w:numId w:val="10"/>
        </w:numPr>
        <w:tabs>
          <w:tab w:val="left" w:pos="740"/>
        </w:tabs>
        <w:spacing w:line="0" w:lineRule="atLeast"/>
        <w:ind w:left="740" w:hanging="360"/>
        <w:rPr>
          <w:sz w:val="24"/>
        </w:rPr>
      </w:pPr>
      <w:r>
        <w:rPr>
          <w:sz w:val="24"/>
        </w:rPr>
        <w:t>Jam</w:t>
      </w:r>
      <w:r w:rsidR="00565CCA">
        <w:rPr>
          <w:sz w:val="24"/>
          <w:lang w:val="en-US"/>
        </w:rPr>
        <w:t xml:space="preserve"> </w:t>
      </w:r>
      <w:r>
        <w:rPr>
          <w:sz w:val="24"/>
        </w:rPr>
        <w:t>kerja...................., waktu istirahat ................</w:t>
      </w:r>
    </w:p>
    <w:p w:rsidR="00246D86" w:rsidRDefault="00246D86" w:rsidP="00F669AB">
      <w:pPr>
        <w:numPr>
          <w:ilvl w:val="0"/>
          <w:numId w:val="10"/>
        </w:numPr>
        <w:tabs>
          <w:tab w:val="left" w:pos="740"/>
        </w:tabs>
        <w:spacing w:line="0" w:lineRule="atLeast"/>
        <w:ind w:left="740" w:hanging="360"/>
        <w:rPr>
          <w:sz w:val="24"/>
        </w:rPr>
      </w:pPr>
      <w:r>
        <w:rPr>
          <w:sz w:val="24"/>
        </w:rPr>
        <w:t>Jam kerja adalah .......................</w:t>
      </w:r>
    </w:p>
    <w:p w:rsidR="00246D86" w:rsidRDefault="00246D86" w:rsidP="00246D86">
      <w:pPr>
        <w:tabs>
          <w:tab w:val="left" w:pos="740"/>
        </w:tabs>
        <w:spacing w:line="0" w:lineRule="atLeast"/>
        <w:ind w:left="740" w:hanging="360"/>
        <w:rPr>
          <w:sz w:val="24"/>
        </w:rPr>
        <w:sectPr w:rsidR="00246D86">
          <w:pgSz w:w="11900" w:h="16838"/>
          <w:pgMar w:top="1433" w:right="1286" w:bottom="1150" w:left="1420" w:header="0" w:footer="0" w:gutter="0"/>
          <w:cols w:space="0" w:equalWidth="0">
            <w:col w:w="9200"/>
          </w:cols>
          <w:docGrid w:linePitch="360"/>
        </w:sectPr>
      </w:pPr>
    </w:p>
    <w:p w:rsidR="00246D86" w:rsidRDefault="00246D86" w:rsidP="00246D86">
      <w:pPr>
        <w:spacing w:line="290" w:lineRule="exact"/>
        <w:rPr>
          <w:rFonts w:ascii="Times New Roman" w:eastAsia="Times New Roman" w:hAnsi="Times New Roman"/>
        </w:rPr>
      </w:pPr>
      <w:bookmarkStart w:id="20" w:name="page22"/>
      <w:bookmarkEnd w:id="20"/>
    </w:p>
    <w:p w:rsidR="00246D86" w:rsidRDefault="00246D86" w:rsidP="00246D86">
      <w:pPr>
        <w:spacing w:line="0" w:lineRule="atLeast"/>
        <w:ind w:right="6"/>
        <w:jc w:val="center"/>
        <w:rPr>
          <w:sz w:val="24"/>
        </w:rPr>
      </w:pPr>
      <w:r>
        <w:rPr>
          <w:sz w:val="24"/>
        </w:rPr>
        <w:t>Pasal 3</w:t>
      </w:r>
    </w:p>
    <w:p w:rsidR="00246D86" w:rsidRDefault="00246D86" w:rsidP="00246D86">
      <w:pPr>
        <w:spacing w:line="0" w:lineRule="atLeast"/>
        <w:ind w:right="6"/>
        <w:jc w:val="center"/>
        <w:rPr>
          <w:sz w:val="24"/>
        </w:rPr>
      </w:pPr>
      <w:r>
        <w:rPr>
          <w:sz w:val="24"/>
        </w:rPr>
        <w:t>PENGUPAHAN/GAJI DAN LEMBUR</w:t>
      </w:r>
    </w:p>
    <w:p w:rsidR="00246D86" w:rsidRDefault="00246D86" w:rsidP="00246D86">
      <w:pPr>
        <w:spacing w:line="293" w:lineRule="exact"/>
        <w:rPr>
          <w:rFonts w:ascii="Times New Roman" w:eastAsia="Times New Roman" w:hAnsi="Times New Roman"/>
        </w:rPr>
      </w:pPr>
    </w:p>
    <w:p w:rsidR="00246D86" w:rsidRDefault="00246D86" w:rsidP="00246D86">
      <w:pPr>
        <w:spacing w:line="239" w:lineRule="auto"/>
        <w:ind w:left="220" w:right="326" w:hanging="217"/>
        <w:rPr>
          <w:sz w:val="24"/>
        </w:rPr>
      </w:pPr>
      <w:r>
        <w:rPr>
          <w:sz w:val="24"/>
        </w:rPr>
        <w:t>1. Karyawan akan mendapatkan gaji pokok sebesar Rp ................................, tunjangan Makan sebesar Rp ............., tunjangan transport .........Rp ............, tunjangan kesehatan Sebesar ..............., lembur .................Rp ......./jam</w:t>
      </w:r>
    </w:p>
    <w:p w:rsidR="00246D86" w:rsidRDefault="00246D86" w:rsidP="00246D86">
      <w:pPr>
        <w:spacing w:line="3" w:lineRule="exact"/>
        <w:rPr>
          <w:rFonts w:ascii="Times New Roman" w:eastAsia="Times New Roman" w:hAnsi="Times New Roman"/>
        </w:rPr>
      </w:pPr>
    </w:p>
    <w:p w:rsidR="00246D86" w:rsidRDefault="00246D86" w:rsidP="00246D86">
      <w:pPr>
        <w:spacing w:line="0" w:lineRule="atLeast"/>
        <w:rPr>
          <w:sz w:val="24"/>
        </w:rPr>
      </w:pPr>
      <w:r>
        <w:rPr>
          <w:sz w:val="24"/>
        </w:rPr>
        <w:t>2.Waktu pembayaran balas jasa, ........................................</w:t>
      </w:r>
    </w:p>
    <w:p w:rsidR="00246D86" w:rsidRDefault="00246D86" w:rsidP="00246D86">
      <w:pPr>
        <w:spacing w:line="295" w:lineRule="exact"/>
        <w:rPr>
          <w:rFonts w:ascii="Times New Roman" w:eastAsia="Times New Roman" w:hAnsi="Times New Roman"/>
        </w:rPr>
      </w:pPr>
    </w:p>
    <w:p w:rsidR="00246D86" w:rsidRDefault="00246D86" w:rsidP="00246D86">
      <w:pPr>
        <w:spacing w:line="0" w:lineRule="atLeast"/>
        <w:ind w:right="6"/>
        <w:jc w:val="center"/>
        <w:rPr>
          <w:sz w:val="24"/>
        </w:rPr>
      </w:pPr>
      <w:r>
        <w:rPr>
          <w:sz w:val="24"/>
        </w:rPr>
        <w:t>Pasal 4</w:t>
      </w:r>
    </w:p>
    <w:p w:rsidR="00246D86" w:rsidRDefault="00246D86" w:rsidP="00246D86">
      <w:pPr>
        <w:spacing w:line="0" w:lineRule="atLeast"/>
        <w:ind w:right="6"/>
        <w:jc w:val="center"/>
        <w:rPr>
          <w:sz w:val="24"/>
        </w:rPr>
      </w:pPr>
      <w:r>
        <w:rPr>
          <w:sz w:val="24"/>
        </w:rPr>
        <w:t>JAMINAN LAIN</w:t>
      </w:r>
    </w:p>
    <w:p w:rsidR="00246D86" w:rsidRDefault="00246D86" w:rsidP="00F669AB">
      <w:pPr>
        <w:numPr>
          <w:ilvl w:val="0"/>
          <w:numId w:val="11"/>
        </w:numPr>
        <w:tabs>
          <w:tab w:val="left" w:pos="360"/>
        </w:tabs>
        <w:spacing w:line="0" w:lineRule="atLeast"/>
        <w:ind w:left="360" w:hanging="360"/>
        <w:rPr>
          <w:sz w:val="24"/>
        </w:rPr>
      </w:pPr>
      <w:r>
        <w:rPr>
          <w:sz w:val="24"/>
        </w:rPr>
        <w:t>Perusahaan akan memberikan ...............................</w:t>
      </w:r>
    </w:p>
    <w:p w:rsidR="00246D86" w:rsidRDefault="00246D86" w:rsidP="00F669AB">
      <w:pPr>
        <w:numPr>
          <w:ilvl w:val="0"/>
          <w:numId w:val="11"/>
        </w:numPr>
        <w:tabs>
          <w:tab w:val="left" w:pos="360"/>
        </w:tabs>
        <w:spacing w:line="0" w:lineRule="atLeast"/>
        <w:ind w:left="360" w:hanging="360"/>
        <w:rPr>
          <w:sz w:val="24"/>
        </w:rPr>
      </w:pPr>
      <w:r>
        <w:rPr>
          <w:sz w:val="24"/>
        </w:rPr>
        <w:t>Perusahaan akan mengikutsertkan ......................</w:t>
      </w:r>
    </w:p>
    <w:p w:rsidR="00246D86" w:rsidRDefault="00246D86" w:rsidP="00246D86">
      <w:pPr>
        <w:spacing w:line="292" w:lineRule="exact"/>
        <w:rPr>
          <w:rFonts w:ascii="Times New Roman" w:eastAsia="Times New Roman" w:hAnsi="Times New Roman"/>
        </w:rPr>
      </w:pPr>
    </w:p>
    <w:p w:rsidR="00246D86" w:rsidRDefault="00246D86" w:rsidP="00246D86">
      <w:pPr>
        <w:spacing w:line="0" w:lineRule="atLeast"/>
        <w:ind w:left="4180"/>
        <w:rPr>
          <w:sz w:val="24"/>
        </w:rPr>
      </w:pPr>
      <w:r>
        <w:rPr>
          <w:sz w:val="24"/>
        </w:rPr>
        <w:t>Pasal 5</w:t>
      </w:r>
    </w:p>
    <w:p w:rsidR="00246D86" w:rsidRDefault="00246D86" w:rsidP="00246D86">
      <w:pPr>
        <w:spacing w:line="0" w:lineRule="atLeast"/>
        <w:ind w:left="4160"/>
        <w:rPr>
          <w:sz w:val="24"/>
        </w:rPr>
      </w:pPr>
      <w:r>
        <w:rPr>
          <w:sz w:val="24"/>
        </w:rPr>
        <w:t>SANKSI</w:t>
      </w:r>
    </w:p>
    <w:p w:rsidR="00246D86" w:rsidRDefault="00246D86" w:rsidP="00F669AB">
      <w:pPr>
        <w:numPr>
          <w:ilvl w:val="0"/>
          <w:numId w:val="12"/>
        </w:numPr>
        <w:tabs>
          <w:tab w:val="left" w:pos="360"/>
        </w:tabs>
        <w:spacing w:line="0" w:lineRule="atLeast"/>
        <w:ind w:left="360" w:hanging="360"/>
        <w:rPr>
          <w:sz w:val="24"/>
        </w:rPr>
      </w:pPr>
      <w:r>
        <w:rPr>
          <w:sz w:val="24"/>
        </w:rPr>
        <w:t>Bila karyawan terlambat kurang dari 15 menit ......................</w:t>
      </w:r>
    </w:p>
    <w:p w:rsidR="00246D86" w:rsidRDefault="00246D86" w:rsidP="00F669AB">
      <w:pPr>
        <w:numPr>
          <w:ilvl w:val="0"/>
          <w:numId w:val="12"/>
        </w:numPr>
        <w:tabs>
          <w:tab w:val="left" w:pos="360"/>
        </w:tabs>
        <w:spacing w:line="0" w:lineRule="atLeast"/>
        <w:ind w:left="360" w:hanging="360"/>
        <w:rPr>
          <w:sz w:val="24"/>
        </w:rPr>
      </w:pPr>
      <w:r>
        <w:rPr>
          <w:sz w:val="24"/>
        </w:rPr>
        <w:t>Bila karyawan terlambat antara 15 menit s/d 30 menit .................</w:t>
      </w:r>
    </w:p>
    <w:p w:rsidR="00246D86" w:rsidRDefault="00246D86" w:rsidP="00246D86">
      <w:pPr>
        <w:spacing w:line="292" w:lineRule="exact"/>
        <w:rPr>
          <w:rFonts w:ascii="Times New Roman" w:eastAsia="Times New Roman" w:hAnsi="Times New Roman"/>
        </w:rPr>
      </w:pPr>
    </w:p>
    <w:p w:rsidR="00246D86" w:rsidRDefault="00246D86" w:rsidP="00246D86">
      <w:pPr>
        <w:spacing w:line="0" w:lineRule="atLeast"/>
        <w:ind w:right="6"/>
        <w:jc w:val="center"/>
        <w:rPr>
          <w:sz w:val="24"/>
        </w:rPr>
      </w:pPr>
      <w:r>
        <w:rPr>
          <w:sz w:val="24"/>
        </w:rPr>
        <w:t>Pasal 6</w:t>
      </w:r>
    </w:p>
    <w:p w:rsidR="00246D86" w:rsidRDefault="00246D86" w:rsidP="00246D86">
      <w:pPr>
        <w:spacing w:line="0" w:lineRule="atLeast"/>
        <w:ind w:right="6"/>
        <w:jc w:val="center"/>
        <w:rPr>
          <w:sz w:val="24"/>
        </w:rPr>
      </w:pPr>
      <w:r>
        <w:rPr>
          <w:sz w:val="24"/>
        </w:rPr>
        <w:t>PEMUTUSAN HUBUNGAN KERJA</w:t>
      </w:r>
    </w:p>
    <w:p w:rsidR="00246D86" w:rsidRDefault="00246D86" w:rsidP="00246D86">
      <w:pPr>
        <w:tabs>
          <w:tab w:val="left" w:pos="340"/>
        </w:tabs>
        <w:spacing w:line="0" w:lineRule="atLeast"/>
        <w:rPr>
          <w:sz w:val="24"/>
        </w:rPr>
      </w:pPr>
      <w:r>
        <w:rPr>
          <w:sz w:val="24"/>
        </w:rPr>
        <w:t>1.</w:t>
      </w:r>
      <w:r>
        <w:rPr>
          <w:sz w:val="24"/>
        </w:rPr>
        <w:tab/>
        <w:t>Pemutusan Hubungan Kerja akan terjadi bila ...................</w:t>
      </w:r>
    </w:p>
    <w:p w:rsidR="00246D86" w:rsidRDefault="00246D86" w:rsidP="00246D86">
      <w:pPr>
        <w:spacing w:line="2" w:lineRule="exact"/>
        <w:rPr>
          <w:rFonts w:ascii="Times New Roman" w:eastAsia="Times New Roman" w:hAnsi="Times New Roman"/>
        </w:rPr>
      </w:pPr>
    </w:p>
    <w:p w:rsidR="00246D86" w:rsidRDefault="00246D86" w:rsidP="00246D86">
      <w:pPr>
        <w:tabs>
          <w:tab w:val="left" w:pos="340"/>
        </w:tabs>
        <w:spacing w:line="0" w:lineRule="atLeast"/>
        <w:rPr>
          <w:sz w:val="23"/>
        </w:rPr>
      </w:pPr>
      <w:r>
        <w:rPr>
          <w:sz w:val="24"/>
        </w:rPr>
        <w:t>2.</w:t>
      </w:r>
      <w:r>
        <w:rPr>
          <w:rFonts w:ascii="Times New Roman" w:eastAsia="Times New Roman" w:hAnsi="Times New Roman"/>
        </w:rPr>
        <w:tab/>
      </w:r>
      <w:r>
        <w:rPr>
          <w:sz w:val="23"/>
        </w:rPr>
        <w:t>...................................................</w:t>
      </w:r>
    </w:p>
    <w:p w:rsidR="00246D86" w:rsidRDefault="00246D86" w:rsidP="00246D86">
      <w:pPr>
        <w:spacing w:line="292" w:lineRule="exact"/>
        <w:rPr>
          <w:rFonts w:ascii="Times New Roman" w:eastAsia="Times New Roman" w:hAnsi="Times New Roman"/>
        </w:rPr>
      </w:pPr>
    </w:p>
    <w:p w:rsidR="00246D86" w:rsidRDefault="00246D86" w:rsidP="00246D86">
      <w:pPr>
        <w:spacing w:line="0" w:lineRule="atLeast"/>
        <w:ind w:right="6"/>
        <w:jc w:val="center"/>
        <w:rPr>
          <w:sz w:val="24"/>
        </w:rPr>
      </w:pPr>
      <w:r>
        <w:rPr>
          <w:sz w:val="24"/>
        </w:rPr>
        <w:t>Pasal 7</w:t>
      </w:r>
    </w:p>
    <w:p w:rsidR="00246D86" w:rsidRDefault="00246D86" w:rsidP="00246D86">
      <w:pPr>
        <w:spacing w:line="0" w:lineRule="atLeast"/>
        <w:ind w:right="26"/>
        <w:jc w:val="center"/>
        <w:rPr>
          <w:sz w:val="24"/>
        </w:rPr>
      </w:pPr>
      <w:r>
        <w:rPr>
          <w:sz w:val="24"/>
        </w:rPr>
        <w:t>PENYELESAIAN/PERSELISIHAN</w:t>
      </w:r>
    </w:p>
    <w:p w:rsidR="00246D86" w:rsidRDefault="00246D86" w:rsidP="00246D86">
      <w:pPr>
        <w:spacing w:line="292" w:lineRule="exact"/>
        <w:rPr>
          <w:rFonts w:ascii="Times New Roman" w:eastAsia="Times New Roman" w:hAnsi="Times New Roman"/>
        </w:rPr>
      </w:pPr>
    </w:p>
    <w:p w:rsidR="00246D86" w:rsidRDefault="00246D86" w:rsidP="00F669AB">
      <w:pPr>
        <w:numPr>
          <w:ilvl w:val="0"/>
          <w:numId w:val="13"/>
        </w:numPr>
        <w:tabs>
          <w:tab w:val="left" w:pos="360"/>
        </w:tabs>
        <w:spacing w:line="0" w:lineRule="atLeast"/>
        <w:ind w:left="360" w:hanging="360"/>
        <w:rPr>
          <w:sz w:val="24"/>
        </w:rPr>
      </w:pPr>
      <w:r>
        <w:rPr>
          <w:sz w:val="24"/>
        </w:rPr>
        <w:t>Bila terjadi perselisihan kedua belah pihak sepakat</w:t>
      </w:r>
      <w:r w:rsidR="00565CCA">
        <w:rPr>
          <w:sz w:val="24"/>
          <w:lang w:val="en-US"/>
        </w:rPr>
        <w:t xml:space="preserve"> ……………………</w:t>
      </w:r>
    </w:p>
    <w:p w:rsidR="00246D86" w:rsidRPr="00565CCA" w:rsidRDefault="00246D86" w:rsidP="00F669AB">
      <w:pPr>
        <w:numPr>
          <w:ilvl w:val="0"/>
          <w:numId w:val="13"/>
        </w:numPr>
        <w:tabs>
          <w:tab w:val="left" w:pos="360"/>
        </w:tabs>
        <w:spacing w:line="184" w:lineRule="auto"/>
        <w:ind w:left="360" w:hanging="360"/>
        <w:rPr>
          <w:sz w:val="24"/>
          <w:szCs w:val="24"/>
        </w:rPr>
      </w:pPr>
      <w:r w:rsidRPr="00565CCA">
        <w:rPr>
          <w:sz w:val="24"/>
          <w:szCs w:val="24"/>
        </w:rPr>
        <w:t>Bila kedua belah pihak sepakat .............................................</w:t>
      </w:r>
    </w:p>
    <w:p w:rsidR="00246D86" w:rsidRDefault="00246D86" w:rsidP="00246D86">
      <w:pPr>
        <w:spacing w:line="200" w:lineRule="exact"/>
        <w:rPr>
          <w:rFonts w:ascii="Times New Roman" w:eastAsia="Times New Roman" w:hAnsi="Times New Roman"/>
        </w:rPr>
      </w:pPr>
    </w:p>
    <w:p w:rsidR="00246D86" w:rsidRDefault="00246D86" w:rsidP="00246D86">
      <w:pPr>
        <w:spacing w:line="323" w:lineRule="exact"/>
        <w:rPr>
          <w:rFonts w:ascii="Times New Roman" w:eastAsia="Times New Roman" w:hAnsi="Times New Roman"/>
        </w:rPr>
      </w:pPr>
    </w:p>
    <w:p w:rsidR="00565CCA" w:rsidRDefault="00565CCA" w:rsidP="00565CCA">
      <w:pPr>
        <w:spacing w:line="0" w:lineRule="atLeast"/>
        <w:rPr>
          <w:sz w:val="24"/>
          <w:lang w:val="en-US"/>
        </w:rPr>
      </w:pPr>
      <w:r>
        <w:rPr>
          <w:sz w:val="24"/>
          <w:lang w:val="en-US"/>
        </w:rPr>
        <w:t>Dibuat di</w:t>
      </w:r>
      <w:r>
        <w:rPr>
          <w:sz w:val="24"/>
          <w:lang w:val="en-US"/>
        </w:rPr>
        <w:tab/>
        <w:t xml:space="preserve">: </w:t>
      </w:r>
      <w:r w:rsidR="00246D86">
        <w:rPr>
          <w:sz w:val="24"/>
        </w:rPr>
        <w:t>Jakarta</w:t>
      </w:r>
    </w:p>
    <w:p w:rsidR="00246D86" w:rsidRDefault="00565CCA" w:rsidP="00565CCA">
      <w:pPr>
        <w:spacing w:line="0" w:lineRule="atLeast"/>
        <w:rPr>
          <w:sz w:val="24"/>
          <w:lang w:val="en-US"/>
        </w:rPr>
      </w:pPr>
      <w:r>
        <w:rPr>
          <w:sz w:val="24"/>
          <w:lang w:val="en-US"/>
        </w:rPr>
        <w:t>Tanggal</w:t>
      </w:r>
      <w:r>
        <w:rPr>
          <w:sz w:val="24"/>
          <w:lang w:val="en-US"/>
        </w:rPr>
        <w:tab/>
        <w:t xml:space="preserve">: </w:t>
      </w:r>
      <w:r w:rsidR="00246D86">
        <w:rPr>
          <w:sz w:val="24"/>
        </w:rPr>
        <w:t>4 Maret 2017</w:t>
      </w:r>
    </w:p>
    <w:p w:rsidR="00565CCA" w:rsidRPr="00565CCA" w:rsidRDefault="00565CCA" w:rsidP="00565CCA">
      <w:pPr>
        <w:spacing w:line="0" w:lineRule="atLeast"/>
        <w:rPr>
          <w:sz w:val="24"/>
          <w:lang w:val="en-US"/>
        </w:rPr>
      </w:pPr>
    </w:p>
    <w:p w:rsidR="00246D86" w:rsidRDefault="00246D86" w:rsidP="00246D86">
      <w:pPr>
        <w:tabs>
          <w:tab w:val="left" w:pos="5020"/>
        </w:tabs>
        <w:spacing w:line="0" w:lineRule="atLeast"/>
        <w:rPr>
          <w:b/>
          <w:sz w:val="24"/>
        </w:rPr>
      </w:pPr>
      <w:r>
        <w:rPr>
          <w:b/>
          <w:sz w:val="24"/>
        </w:rPr>
        <w:t>PIHAK PERTAMA</w:t>
      </w:r>
      <w:r>
        <w:rPr>
          <w:rFonts w:ascii="Times New Roman" w:eastAsia="Times New Roman" w:hAnsi="Times New Roman"/>
        </w:rPr>
        <w:tab/>
      </w:r>
      <w:r>
        <w:rPr>
          <w:b/>
          <w:sz w:val="24"/>
        </w:rPr>
        <w:t>PIHAK KEDUA</w:t>
      </w:r>
    </w:p>
    <w:p w:rsidR="00246D86" w:rsidRDefault="00246D86" w:rsidP="00246D86">
      <w:pPr>
        <w:tabs>
          <w:tab w:val="left" w:pos="5020"/>
        </w:tabs>
        <w:spacing w:line="0" w:lineRule="atLeast"/>
        <w:rPr>
          <w:b/>
          <w:sz w:val="24"/>
        </w:rPr>
        <w:sectPr w:rsidR="00246D86">
          <w:pgSz w:w="11900" w:h="16838"/>
          <w:pgMar w:top="1440" w:right="1440" w:bottom="1440" w:left="1440" w:header="0" w:footer="0" w:gutter="0"/>
          <w:cols w:space="0" w:equalWidth="0">
            <w:col w:w="9026"/>
          </w:cols>
          <w:docGrid w:linePitch="360"/>
        </w:sect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81" w:lineRule="exact"/>
        <w:rPr>
          <w:rFonts w:ascii="Times New Roman" w:eastAsia="Times New Roman" w:hAnsi="Times New Roman"/>
        </w:rPr>
      </w:pPr>
    </w:p>
    <w:p w:rsidR="00246D86" w:rsidRPr="00AF6F85" w:rsidRDefault="00565CCA" w:rsidP="00246D86">
      <w:pPr>
        <w:spacing w:line="0" w:lineRule="atLeast"/>
        <w:rPr>
          <w:sz w:val="24"/>
          <w:u w:val="single"/>
          <w:lang w:val="en-US"/>
        </w:rPr>
      </w:pPr>
      <w:r w:rsidRPr="00AF6F85">
        <w:rPr>
          <w:sz w:val="24"/>
          <w:u w:val="single"/>
        </w:rPr>
        <w:t>Salsabila Zahira, S.H</w:t>
      </w:r>
    </w:p>
    <w:p w:rsidR="00246D86" w:rsidRPr="00AF6F85" w:rsidRDefault="00246D86" w:rsidP="00246D86">
      <w:pPr>
        <w:spacing w:line="2" w:lineRule="exact"/>
        <w:rPr>
          <w:rFonts w:ascii="Times New Roman" w:eastAsia="Times New Roman" w:hAnsi="Times New Roman"/>
        </w:rPr>
      </w:pPr>
    </w:p>
    <w:p w:rsidR="00246D86" w:rsidRPr="00AF6F85" w:rsidRDefault="00246D86" w:rsidP="00246D86">
      <w:pPr>
        <w:spacing w:line="0" w:lineRule="atLeast"/>
        <w:rPr>
          <w:sz w:val="24"/>
          <w:lang w:val="en-US"/>
        </w:rPr>
      </w:pPr>
      <w:r w:rsidRPr="00AF6F85">
        <w:rPr>
          <w:sz w:val="24"/>
        </w:rPr>
        <w:t>Manajer HRD</w:t>
      </w:r>
    </w:p>
    <w:p w:rsidR="00246D86" w:rsidRPr="00AF6F85" w:rsidRDefault="00246D86" w:rsidP="00246D86">
      <w:pPr>
        <w:spacing w:line="200" w:lineRule="exact"/>
        <w:rPr>
          <w:rFonts w:ascii="Times New Roman" w:eastAsia="Times New Roman" w:hAnsi="Times New Roman"/>
        </w:rPr>
      </w:pPr>
      <w:r w:rsidRPr="00AF6F85">
        <w:rPr>
          <w:sz w:val="24"/>
        </w:rPr>
        <w:br w:type="column"/>
      </w:r>
    </w:p>
    <w:p w:rsidR="00246D86" w:rsidRPr="00AF6F85" w:rsidRDefault="00246D86" w:rsidP="00246D86">
      <w:pPr>
        <w:spacing w:line="200" w:lineRule="exact"/>
        <w:rPr>
          <w:rFonts w:ascii="Times New Roman" w:eastAsia="Times New Roman" w:hAnsi="Times New Roman"/>
        </w:rPr>
      </w:pPr>
    </w:p>
    <w:p w:rsidR="00246D86" w:rsidRPr="00AF6F85" w:rsidRDefault="00246D86" w:rsidP="00246D86">
      <w:pPr>
        <w:spacing w:line="200" w:lineRule="exact"/>
        <w:rPr>
          <w:rFonts w:ascii="Times New Roman" w:eastAsia="Times New Roman" w:hAnsi="Times New Roman"/>
        </w:rPr>
      </w:pPr>
    </w:p>
    <w:p w:rsidR="00246D86" w:rsidRPr="00AF6F85" w:rsidRDefault="00246D86" w:rsidP="00246D86">
      <w:pPr>
        <w:spacing w:line="281" w:lineRule="exact"/>
        <w:rPr>
          <w:rFonts w:ascii="Times New Roman" w:eastAsia="Times New Roman" w:hAnsi="Times New Roman"/>
        </w:rPr>
      </w:pPr>
    </w:p>
    <w:p w:rsidR="00246D86" w:rsidRPr="00AF6F85" w:rsidRDefault="00246D86" w:rsidP="00246D86">
      <w:pPr>
        <w:spacing w:line="0" w:lineRule="atLeast"/>
        <w:rPr>
          <w:sz w:val="24"/>
        </w:rPr>
      </w:pPr>
      <w:r w:rsidRPr="00AF6F85">
        <w:rPr>
          <w:sz w:val="24"/>
        </w:rPr>
        <w:t>Yanti Damayanti</w:t>
      </w:r>
    </w:p>
    <w:p w:rsidR="00246D86" w:rsidRDefault="00246D86" w:rsidP="00246D86">
      <w:pPr>
        <w:spacing w:line="0" w:lineRule="atLeast"/>
        <w:rPr>
          <w:b/>
          <w:sz w:val="24"/>
        </w:rPr>
        <w:sectPr w:rsidR="00246D86">
          <w:type w:val="continuous"/>
          <w:pgSz w:w="11900" w:h="16838"/>
          <w:pgMar w:top="1440" w:right="1440" w:bottom="1440" w:left="1440" w:header="0" w:footer="0" w:gutter="0"/>
          <w:cols w:num="2" w:space="0" w:equalWidth="0">
            <w:col w:w="4320" w:space="720"/>
            <w:col w:w="3986"/>
          </w:cols>
          <w:docGrid w:linePitch="360"/>
        </w:sectPr>
      </w:pPr>
    </w:p>
    <w:tbl>
      <w:tblPr>
        <w:tblW w:w="0" w:type="auto"/>
        <w:tblLayout w:type="fixed"/>
        <w:tblCellMar>
          <w:left w:w="0" w:type="dxa"/>
          <w:right w:w="0" w:type="dxa"/>
        </w:tblCellMar>
        <w:tblLook w:val="0000" w:firstRow="0" w:lastRow="0" w:firstColumn="0" w:lastColumn="0" w:noHBand="0" w:noVBand="0"/>
      </w:tblPr>
      <w:tblGrid>
        <w:gridCol w:w="7580"/>
        <w:gridCol w:w="1500"/>
        <w:gridCol w:w="360"/>
      </w:tblGrid>
      <w:tr w:rsidR="00246D86" w:rsidTr="00AD637E">
        <w:trPr>
          <w:trHeight w:val="442"/>
        </w:trPr>
        <w:tc>
          <w:tcPr>
            <w:tcW w:w="7580" w:type="dxa"/>
            <w:shd w:val="clear" w:color="auto" w:fill="auto"/>
            <w:vAlign w:val="bottom"/>
          </w:tcPr>
          <w:p w:rsidR="00246D86" w:rsidRDefault="00246D86" w:rsidP="00AD637E">
            <w:pPr>
              <w:spacing w:line="0" w:lineRule="atLeast"/>
              <w:ind w:left="1345"/>
              <w:jc w:val="center"/>
              <w:rPr>
                <w:b/>
                <w:w w:val="99"/>
                <w:sz w:val="36"/>
              </w:rPr>
            </w:pPr>
            <w:bookmarkStart w:id="21" w:name="page23"/>
            <w:bookmarkEnd w:id="21"/>
            <w:r>
              <w:rPr>
                <w:b/>
                <w:w w:val="99"/>
                <w:sz w:val="36"/>
              </w:rPr>
              <w:lastRenderedPageBreak/>
              <w:t>PT ABADI JAYA</w:t>
            </w:r>
          </w:p>
        </w:tc>
        <w:tc>
          <w:tcPr>
            <w:tcW w:w="1860" w:type="dxa"/>
            <w:gridSpan w:val="2"/>
            <w:vMerge w:val="restart"/>
            <w:shd w:val="clear" w:color="auto" w:fill="auto"/>
            <w:vAlign w:val="bottom"/>
          </w:tcPr>
          <w:p w:rsidR="00246D86" w:rsidRDefault="00246D86" w:rsidP="00AD637E">
            <w:pPr>
              <w:spacing w:line="0" w:lineRule="atLeast"/>
              <w:ind w:left="980"/>
              <w:rPr>
                <w:rFonts w:ascii="Book Antiqua" w:eastAsia="Book Antiqua" w:hAnsi="Book Antiqua"/>
                <w:w w:val="99"/>
                <w:sz w:val="24"/>
              </w:rPr>
            </w:pPr>
            <w:r>
              <w:rPr>
                <w:rFonts w:ascii="Book Antiqua" w:eastAsia="Book Antiqua" w:hAnsi="Book Antiqua"/>
                <w:w w:val="99"/>
                <w:sz w:val="24"/>
              </w:rPr>
              <w:t>Surat 19</w:t>
            </w:r>
          </w:p>
        </w:tc>
      </w:tr>
      <w:tr w:rsidR="00246D86" w:rsidTr="00AD637E">
        <w:trPr>
          <w:trHeight w:val="293"/>
        </w:trPr>
        <w:tc>
          <w:tcPr>
            <w:tcW w:w="7580" w:type="dxa"/>
            <w:vMerge w:val="restart"/>
            <w:shd w:val="clear" w:color="auto" w:fill="auto"/>
            <w:vAlign w:val="bottom"/>
          </w:tcPr>
          <w:p w:rsidR="00246D86" w:rsidRDefault="00D6537F" w:rsidP="00AD637E">
            <w:pPr>
              <w:spacing w:line="0" w:lineRule="atLeast"/>
              <w:ind w:left="1345"/>
              <w:jc w:val="center"/>
              <w:rPr>
                <w:w w:val="99"/>
                <w:sz w:val="24"/>
              </w:rPr>
            </w:pPr>
            <w:r>
              <w:rPr>
                <w:w w:val="99"/>
                <w:sz w:val="24"/>
              </w:rPr>
              <w:t xml:space="preserve">Jl. Kramat Raya </w:t>
            </w:r>
            <w:r>
              <w:rPr>
                <w:w w:val="99"/>
                <w:sz w:val="24"/>
                <w:lang w:val="en-US"/>
              </w:rPr>
              <w:t>N</w:t>
            </w:r>
            <w:r>
              <w:rPr>
                <w:w w:val="99"/>
                <w:sz w:val="24"/>
              </w:rPr>
              <w:t>o.</w:t>
            </w:r>
            <w:r w:rsidR="00246D86">
              <w:rPr>
                <w:w w:val="99"/>
                <w:sz w:val="24"/>
              </w:rPr>
              <w:t>11, Jakarta Pusat</w:t>
            </w:r>
          </w:p>
        </w:tc>
        <w:tc>
          <w:tcPr>
            <w:tcW w:w="1860" w:type="dxa"/>
            <w:gridSpan w:val="2"/>
            <w:vMerge/>
            <w:shd w:val="clear" w:color="auto" w:fill="auto"/>
            <w:vAlign w:val="bottom"/>
          </w:tcPr>
          <w:p w:rsidR="00246D86" w:rsidRDefault="00246D86" w:rsidP="00AD637E">
            <w:pPr>
              <w:spacing w:line="0" w:lineRule="atLeast"/>
              <w:rPr>
                <w:rFonts w:ascii="Times New Roman" w:eastAsia="Times New Roman" w:hAnsi="Times New Roman"/>
                <w:sz w:val="9"/>
              </w:rPr>
            </w:pPr>
          </w:p>
        </w:tc>
      </w:tr>
      <w:tr w:rsidR="00246D86" w:rsidTr="00AD637E">
        <w:trPr>
          <w:trHeight w:val="187"/>
        </w:trPr>
        <w:tc>
          <w:tcPr>
            <w:tcW w:w="7580" w:type="dxa"/>
            <w:vMerge/>
            <w:shd w:val="clear" w:color="auto" w:fill="auto"/>
            <w:vAlign w:val="bottom"/>
          </w:tcPr>
          <w:p w:rsidR="00246D86" w:rsidRDefault="00246D86" w:rsidP="00AD637E">
            <w:pPr>
              <w:spacing w:line="0" w:lineRule="atLeast"/>
              <w:rPr>
                <w:rFonts w:ascii="Times New Roman" w:eastAsia="Times New Roman" w:hAnsi="Times New Roman"/>
                <w:sz w:val="16"/>
              </w:rPr>
            </w:pPr>
          </w:p>
        </w:tc>
        <w:tc>
          <w:tcPr>
            <w:tcW w:w="1500" w:type="dxa"/>
            <w:shd w:val="clear" w:color="auto" w:fill="auto"/>
            <w:vAlign w:val="bottom"/>
          </w:tcPr>
          <w:p w:rsidR="00246D86" w:rsidRDefault="00246D86" w:rsidP="00AD637E">
            <w:pPr>
              <w:spacing w:line="0" w:lineRule="atLeast"/>
              <w:rPr>
                <w:rFonts w:ascii="Times New Roman" w:eastAsia="Times New Roman" w:hAnsi="Times New Roman"/>
                <w:sz w:val="16"/>
              </w:rPr>
            </w:pPr>
          </w:p>
        </w:tc>
        <w:tc>
          <w:tcPr>
            <w:tcW w:w="360" w:type="dxa"/>
            <w:shd w:val="clear" w:color="auto" w:fill="auto"/>
            <w:vAlign w:val="bottom"/>
          </w:tcPr>
          <w:p w:rsidR="00246D86" w:rsidRDefault="00246D86" w:rsidP="00AD637E">
            <w:pPr>
              <w:spacing w:line="0" w:lineRule="atLeast"/>
              <w:rPr>
                <w:rFonts w:ascii="Times New Roman" w:eastAsia="Times New Roman" w:hAnsi="Times New Roman"/>
                <w:sz w:val="16"/>
              </w:rPr>
            </w:pPr>
          </w:p>
        </w:tc>
      </w:tr>
      <w:tr w:rsidR="00246D86" w:rsidTr="00AD637E">
        <w:trPr>
          <w:trHeight w:val="295"/>
        </w:trPr>
        <w:tc>
          <w:tcPr>
            <w:tcW w:w="7580" w:type="dxa"/>
            <w:shd w:val="clear" w:color="auto" w:fill="auto"/>
            <w:vAlign w:val="bottom"/>
          </w:tcPr>
          <w:p w:rsidR="00246D86" w:rsidRDefault="00246D86" w:rsidP="00AD637E">
            <w:pPr>
              <w:spacing w:line="0" w:lineRule="atLeast"/>
              <w:ind w:left="1345"/>
              <w:jc w:val="center"/>
              <w:rPr>
                <w:sz w:val="24"/>
              </w:rPr>
            </w:pPr>
            <w:r>
              <w:rPr>
                <w:sz w:val="24"/>
              </w:rPr>
              <w:t>Telp. 021- 3190-4598 Fax. 021-3190-4599</w:t>
            </w:r>
          </w:p>
        </w:tc>
        <w:tc>
          <w:tcPr>
            <w:tcW w:w="150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36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309"/>
        </w:trPr>
        <w:tc>
          <w:tcPr>
            <w:tcW w:w="7580" w:type="dxa"/>
            <w:tcBorders>
              <w:bottom w:val="single" w:sz="8" w:space="0" w:color="auto"/>
            </w:tcBorders>
            <w:shd w:val="clear" w:color="auto" w:fill="auto"/>
            <w:vAlign w:val="bottom"/>
          </w:tcPr>
          <w:p w:rsidR="00246D86" w:rsidRDefault="00246D86" w:rsidP="00AD637E">
            <w:pPr>
              <w:spacing w:line="0" w:lineRule="atLeast"/>
              <w:ind w:left="1345"/>
              <w:jc w:val="center"/>
              <w:rPr>
                <w:sz w:val="24"/>
              </w:rPr>
            </w:pPr>
          </w:p>
        </w:tc>
        <w:tc>
          <w:tcPr>
            <w:tcW w:w="150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36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20"/>
        </w:trPr>
        <w:tc>
          <w:tcPr>
            <w:tcW w:w="7580" w:type="dxa"/>
            <w:tcBorders>
              <w:bottom w:val="single" w:sz="8" w:space="0" w:color="auto"/>
            </w:tcBorders>
            <w:shd w:val="clear" w:color="auto" w:fill="auto"/>
            <w:vAlign w:val="bottom"/>
          </w:tcPr>
          <w:p w:rsidR="00246D86" w:rsidRDefault="00246D86" w:rsidP="00AD637E">
            <w:pPr>
              <w:spacing w:line="20" w:lineRule="exact"/>
              <w:rPr>
                <w:rFonts w:ascii="Times New Roman" w:eastAsia="Times New Roman" w:hAnsi="Times New Roman"/>
                <w:sz w:val="1"/>
              </w:rPr>
            </w:pPr>
          </w:p>
        </w:tc>
        <w:tc>
          <w:tcPr>
            <w:tcW w:w="1500" w:type="dxa"/>
            <w:tcBorders>
              <w:bottom w:val="single" w:sz="8" w:space="0" w:color="auto"/>
            </w:tcBorders>
            <w:shd w:val="clear" w:color="auto" w:fill="auto"/>
            <w:vAlign w:val="bottom"/>
          </w:tcPr>
          <w:p w:rsidR="00246D86" w:rsidRDefault="00246D86" w:rsidP="00AD637E">
            <w:pPr>
              <w:spacing w:line="20" w:lineRule="exact"/>
              <w:rPr>
                <w:rFonts w:ascii="Times New Roman" w:eastAsia="Times New Roman" w:hAnsi="Times New Roman"/>
                <w:sz w:val="1"/>
              </w:rPr>
            </w:pPr>
          </w:p>
        </w:tc>
        <w:tc>
          <w:tcPr>
            <w:tcW w:w="360" w:type="dxa"/>
            <w:shd w:val="clear" w:color="auto" w:fill="auto"/>
            <w:vAlign w:val="bottom"/>
          </w:tcPr>
          <w:p w:rsidR="00246D86" w:rsidRDefault="00246D86" w:rsidP="00AD637E">
            <w:pPr>
              <w:spacing w:line="20" w:lineRule="exact"/>
              <w:rPr>
                <w:rFonts w:ascii="Times New Roman" w:eastAsia="Times New Roman" w:hAnsi="Times New Roman"/>
                <w:sz w:val="1"/>
              </w:rPr>
            </w:pPr>
          </w:p>
        </w:tc>
      </w:tr>
    </w:tbl>
    <w:p w:rsidR="00246D86" w:rsidRDefault="00246D86" w:rsidP="00246D86">
      <w:pPr>
        <w:spacing w:line="20" w:lineRule="exact"/>
        <w:rPr>
          <w:rFonts w:ascii="Times New Roman" w:eastAsia="Times New Roman" w:hAnsi="Times New Roman"/>
        </w:rPr>
      </w:pPr>
      <w:r>
        <w:rPr>
          <w:rFonts w:ascii="Times New Roman" w:eastAsia="Times New Roman" w:hAnsi="Times New Roman"/>
          <w:noProof/>
          <w:sz w:val="1"/>
          <w:lang w:val="en-US" w:eastAsia="en-US"/>
        </w:rPr>
        <w:drawing>
          <wp:anchor distT="0" distB="0" distL="114300" distR="114300" simplePos="0" relativeHeight="251777024" behindDoc="1" locked="0" layoutInCell="1" allowOverlap="1">
            <wp:simplePos x="0" y="0"/>
            <wp:positionH relativeFrom="column">
              <wp:posOffset>5314950</wp:posOffset>
            </wp:positionH>
            <wp:positionV relativeFrom="paragraph">
              <wp:posOffset>-802640</wp:posOffset>
            </wp:positionV>
            <wp:extent cx="836930" cy="379730"/>
            <wp:effectExtent l="19050" t="0" r="127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cstate="print"/>
                    <a:srcRect/>
                    <a:stretch>
                      <a:fillRect/>
                    </a:stretch>
                  </pic:blipFill>
                  <pic:spPr bwMode="auto">
                    <a:xfrm>
                      <a:off x="0" y="0"/>
                      <a:ext cx="836930" cy="379730"/>
                    </a:xfrm>
                    <a:prstGeom prst="rect">
                      <a:avLst/>
                    </a:prstGeom>
                    <a:noFill/>
                  </pic:spPr>
                </pic:pic>
              </a:graphicData>
            </a:graphic>
          </wp:anchor>
        </w:drawing>
      </w:r>
    </w:p>
    <w:p w:rsidR="00246D86" w:rsidRDefault="00246D86" w:rsidP="00246D86">
      <w:pPr>
        <w:spacing w:line="272" w:lineRule="exact"/>
        <w:rPr>
          <w:rFonts w:ascii="Times New Roman" w:eastAsia="Times New Roman" w:hAnsi="Times New Roman"/>
        </w:rPr>
      </w:pPr>
    </w:p>
    <w:p w:rsidR="00246D86" w:rsidRDefault="00D6537F" w:rsidP="00246D86">
      <w:pPr>
        <w:spacing w:line="0" w:lineRule="atLeast"/>
        <w:ind w:left="20"/>
        <w:rPr>
          <w:sz w:val="24"/>
        </w:rPr>
      </w:pPr>
      <w:r>
        <w:rPr>
          <w:sz w:val="24"/>
          <w:lang w:val="en-US"/>
        </w:rPr>
        <w:t xml:space="preserve">Jakarta, </w:t>
      </w:r>
      <w:r w:rsidR="00246D86">
        <w:rPr>
          <w:sz w:val="24"/>
        </w:rPr>
        <w:t>3 Agustus 2017</w:t>
      </w:r>
    </w:p>
    <w:p w:rsidR="00246D86" w:rsidRDefault="00246D86" w:rsidP="00246D86">
      <w:pPr>
        <w:spacing w:line="2" w:lineRule="exact"/>
        <w:rPr>
          <w:rFonts w:ascii="Times New Roman" w:eastAsia="Times New Roman" w:hAnsi="Times New Roman"/>
        </w:rPr>
      </w:pPr>
    </w:p>
    <w:p w:rsidR="00246D86" w:rsidRDefault="00246D86" w:rsidP="00246D86">
      <w:pPr>
        <w:spacing w:line="0" w:lineRule="atLeast"/>
        <w:ind w:left="20"/>
        <w:rPr>
          <w:sz w:val="24"/>
        </w:rPr>
      </w:pPr>
      <w:r>
        <w:rPr>
          <w:sz w:val="24"/>
        </w:rPr>
        <w:t>No. 21/JB–k/VIII/17</w:t>
      </w:r>
    </w:p>
    <w:p w:rsidR="00246D86" w:rsidRDefault="00246D86" w:rsidP="00246D86">
      <w:pPr>
        <w:spacing w:line="200" w:lineRule="exact"/>
        <w:rPr>
          <w:rFonts w:ascii="Times New Roman" w:eastAsia="Times New Roman" w:hAnsi="Times New Roman"/>
        </w:rPr>
      </w:pPr>
    </w:p>
    <w:p w:rsidR="00246D86" w:rsidRDefault="00246D86" w:rsidP="00246D86">
      <w:pPr>
        <w:spacing w:line="239" w:lineRule="exact"/>
        <w:rPr>
          <w:rFonts w:ascii="Times New Roman" w:eastAsia="Times New Roman" w:hAnsi="Times New Roman"/>
        </w:rPr>
      </w:pPr>
    </w:p>
    <w:p w:rsidR="00246D86" w:rsidRDefault="00FA7573" w:rsidP="00246D86">
      <w:pPr>
        <w:spacing w:line="0" w:lineRule="atLeast"/>
        <w:ind w:left="20"/>
        <w:rPr>
          <w:sz w:val="24"/>
        </w:rPr>
      </w:pPr>
      <w:r>
        <w:rPr>
          <w:sz w:val="24"/>
          <w:lang w:val="en-US"/>
        </w:rPr>
        <w:t xml:space="preserve">Kepada </w:t>
      </w:r>
      <w:r w:rsidR="00246D86">
        <w:rPr>
          <w:sz w:val="24"/>
        </w:rPr>
        <w:t>Yth.</w:t>
      </w:r>
    </w:p>
    <w:p w:rsidR="00246D86" w:rsidRDefault="00246D86" w:rsidP="00246D86">
      <w:pPr>
        <w:spacing w:line="238" w:lineRule="auto"/>
        <w:ind w:left="20"/>
        <w:rPr>
          <w:sz w:val="24"/>
        </w:rPr>
      </w:pPr>
      <w:r>
        <w:rPr>
          <w:sz w:val="24"/>
        </w:rPr>
        <w:t>General Affair Manager</w:t>
      </w:r>
    </w:p>
    <w:p w:rsidR="00246D86" w:rsidRDefault="00246D86" w:rsidP="00246D86">
      <w:pPr>
        <w:spacing w:line="0" w:lineRule="atLeast"/>
        <w:ind w:left="20"/>
        <w:rPr>
          <w:b/>
          <w:sz w:val="24"/>
        </w:rPr>
      </w:pPr>
      <w:r>
        <w:rPr>
          <w:b/>
          <w:sz w:val="24"/>
        </w:rPr>
        <w:t>INDOTAMA COMPUTER</w:t>
      </w:r>
    </w:p>
    <w:p w:rsidR="00246D86" w:rsidRDefault="00246D86" w:rsidP="00246D86">
      <w:pPr>
        <w:spacing w:line="2" w:lineRule="exact"/>
        <w:rPr>
          <w:rFonts w:ascii="Times New Roman" w:eastAsia="Times New Roman" w:hAnsi="Times New Roman"/>
        </w:rPr>
      </w:pPr>
    </w:p>
    <w:p w:rsidR="00246D86" w:rsidRDefault="00D6537F" w:rsidP="00246D86">
      <w:pPr>
        <w:spacing w:line="0" w:lineRule="atLeast"/>
        <w:ind w:left="20"/>
        <w:rPr>
          <w:sz w:val="24"/>
        </w:rPr>
      </w:pPr>
      <w:r>
        <w:rPr>
          <w:sz w:val="24"/>
        </w:rPr>
        <w:t>Jl. Glodok Raya No.</w:t>
      </w:r>
      <w:r w:rsidR="00246D86">
        <w:rPr>
          <w:sz w:val="24"/>
        </w:rPr>
        <w:t>15</w:t>
      </w:r>
    </w:p>
    <w:p w:rsidR="00246D86" w:rsidRDefault="00246D86" w:rsidP="00246D86">
      <w:pPr>
        <w:spacing w:line="0" w:lineRule="atLeast"/>
        <w:ind w:left="20"/>
        <w:rPr>
          <w:sz w:val="24"/>
        </w:rPr>
      </w:pPr>
      <w:r>
        <w:rPr>
          <w:sz w:val="24"/>
        </w:rPr>
        <w:t>Jakarta</w:t>
      </w:r>
    </w:p>
    <w:p w:rsidR="00246D86" w:rsidRDefault="00246D86" w:rsidP="00246D86">
      <w:pPr>
        <w:spacing w:line="200" w:lineRule="exact"/>
        <w:rPr>
          <w:rFonts w:ascii="Times New Roman" w:eastAsia="Times New Roman" w:hAnsi="Times New Roman"/>
        </w:rPr>
      </w:pPr>
    </w:p>
    <w:p w:rsidR="00246D86" w:rsidRDefault="00246D86" w:rsidP="00246D86">
      <w:pPr>
        <w:spacing w:line="384" w:lineRule="exact"/>
        <w:rPr>
          <w:rFonts w:ascii="Times New Roman" w:eastAsia="Times New Roman" w:hAnsi="Times New Roman"/>
        </w:rPr>
      </w:pPr>
    </w:p>
    <w:p w:rsidR="00246D86" w:rsidRDefault="00D6537F" w:rsidP="00246D86">
      <w:pPr>
        <w:spacing w:line="0" w:lineRule="atLeast"/>
        <w:ind w:right="380"/>
        <w:jc w:val="center"/>
        <w:rPr>
          <w:b/>
          <w:sz w:val="24"/>
        </w:rPr>
      </w:pPr>
      <w:r>
        <w:rPr>
          <w:sz w:val="24"/>
        </w:rPr>
        <w:t>Hal</w:t>
      </w:r>
      <w:r w:rsidR="00246D86">
        <w:rPr>
          <w:sz w:val="24"/>
        </w:rPr>
        <w:t xml:space="preserve">: </w:t>
      </w:r>
      <w:r w:rsidR="00246D86">
        <w:rPr>
          <w:b/>
          <w:sz w:val="24"/>
        </w:rPr>
        <w:t>Service</w:t>
      </w:r>
    </w:p>
    <w:p w:rsidR="00246D86" w:rsidRDefault="00246D86" w:rsidP="00246D86">
      <w:pPr>
        <w:spacing w:line="200" w:lineRule="exact"/>
        <w:rPr>
          <w:rFonts w:ascii="Times New Roman" w:eastAsia="Times New Roman" w:hAnsi="Times New Roman"/>
        </w:rPr>
      </w:pPr>
    </w:p>
    <w:p w:rsidR="00246D86" w:rsidRDefault="00246D86" w:rsidP="00246D86">
      <w:pPr>
        <w:spacing w:line="387" w:lineRule="exact"/>
        <w:rPr>
          <w:rFonts w:ascii="Times New Roman" w:eastAsia="Times New Roman" w:hAnsi="Times New Roman"/>
        </w:rPr>
      </w:pPr>
    </w:p>
    <w:p w:rsidR="00246D86" w:rsidRDefault="00246D86" w:rsidP="00246D86">
      <w:pPr>
        <w:spacing w:line="0" w:lineRule="atLeast"/>
        <w:ind w:left="20"/>
        <w:rPr>
          <w:sz w:val="24"/>
        </w:rPr>
      </w:pPr>
      <w:r>
        <w:rPr>
          <w:sz w:val="24"/>
        </w:rPr>
        <w:t>Dengan hormat,</w:t>
      </w:r>
    </w:p>
    <w:p w:rsidR="00246D86" w:rsidRDefault="00246D86" w:rsidP="00246D86">
      <w:pPr>
        <w:spacing w:line="295" w:lineRule="exact"/>
        <w:rPr>
          <w:rFonts w:ascii="Times New Roman" w:eastAsia="Times New Roman" w:hAnsi="Times New Roman"/>
        </w:rPr>
      </w:pPr>
    </w:p>
    <w:p w:rsidR="00246D86" w:rsidRDefault="00246D86" w:rsidP="00246D86">
      <w:pPr>
        <w:spacing w:line="242" w:lineRule="auto"/>
        <w:ind w:left="20" w:right="400"/>
        <w:jc w:val="both"/>
        <w:rPr>
          <w:sz w:val="24"/>
        </w:rPr>
      </w:pPr>
      <w:r>
        <w:rPr>
          <w:sz w:val="24"/>
        </w:rPr>
        <w:t>Menurut Relasi kami menginformasikan bahwa S</w:t>
      </w:r>
      <w:r w:rsidR="00D6537F">
        <w:rPr>
          <w:sz w:val="24"/>
        </w:rPr>
        <w:t xml:space="preserve">audara menyediakan </w:t>
      </w:r>
      <w:r>
        <w:rPr>
          <w:sz w:val="24"/>
        </w:rPr>
        <w:t>tenaga tekhnisi untuk Service Komputer. Sehubungan dengan itu kami memiliki kesulitan dengan Komputer kami yang tidak bisa dioperasikan dikarenakan virus, sementara kami sangat memerlukan informasi yang tersimpan di</w:t>
      </w:r>
      <w:r w:rsidR="00D6537F">
        <w:rPr>
          <w:sz w:val="24"/>
          <w:lang w:val="en-US"/>
        </w:rPr>
        <w:t xml:space="preserve"> </w:t>
      </w:r>
      <w:r>
        <w:rPr>
          <w:sz w:val="24"/>
        </w:rPr>
        <w:t>dalam komputer tersebut.</w:t>
      </w:r>
    </w:p>
    <w:p w:rsidR="00246D86" w:rsidRDefault="00246D86" w:rsidP="00246D86">
      <w:pPr>
        <w:spacing w:line="282" w:lineRule="exact"/>
        <w:rPr>
          <w:rFonts w:ascii="Times New Roman" w:eastAsia="Times New Roman" w:hAnsi="Times New Roman"/>
        </w:rPr>
      </w:pPr>
    </w:p>
    <w:p w:rsidR="00246D86" w:rsidRDefault="00246D86" w:rsidP="00246D86">
      <w:pPr>
        <w:spacing w:line="248" w:lineRule="auto"/>
        <w:ind w:left="20" w:right="400"/>
        <w:jc w:val="both"/>
        <w:rPr>
          <w:sz w:val="24"/>
        </w:rPr>
      </w:pPr>
      <w:r>
        <w:rPr>
          <w:sz w:val="24"/>
        </w:rPr>
        <w:t>Untuk hal tersebut kami mengharapkan Staf Saudara untuk dapat datang</w:t>
      </w:r>
      <w:r w:rsidR="00D6537F">
        <w:rPr>
          <w:sz w:val="24"/>
        </w:rPr>
        <w:t xml:space="preserve"> ke kantor kami untuk me</w:t>
      </w:r>
      <w:r w:rsidR="00D6537F">
        <w:rPr>
          <w:sz w:val="24"/>
          <w:lang w:val="en-US"/>
        </w:rPr>
        <w:t>mperbaiki</w:t>
      </w:r>
      <w:r>
        <w:rPr>
          <w:sz w:val="24"/>
        </w:rPr>
        <w:t xml:space="preserve"> komputer tersebut, kami tunggu hari Rabu pukul 12.00.</w:t>
      </w:r>
    </w:p>
    <w:p w:rsidR="00246D86" w:rsidRDefault="00246D86" w:rsidP="00246D86">
      <w:pPr>
        <w:spacing w:line="273" w:lineRule="exact"/>
        <w:rPr>
          <w:rFonts w:ascii="Times New Roman" w:eastAsia="Times New Roman" w:hAnsi="Times New Roman"/>
        </w:rPr>
      </w:pPr>
    </w:p>
    <w:p w:rsidR="00246D86" w:rsidRDefault="00246D86" w:rsidP="00246D86">
      <w:pPr>
        <w:spacing w:line="0" w:lineRule="atLeast"/>
        <w:ind w:left="20"/>
        <w:rPr>
          <w:sz w:val="24"/>
        </w:rPr>
      </w:pPr>
      <w:r>
        <w:rPr>
          <w:sz w:val="24"/>
        </w:rPr>
        <w:t>Demikian surat kami, atas kedatangan Staf Saudara, kami ucapkan terimakasih.</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Default="00246D86" w:rsidP="00246D86">
      <w:pPr>
        <w:spacing w:line="0" w:lineRule="atLeast"/>
        <w:ind w:left="20"/>
        <w:rPr>
          <w:sz w:val="24"/>
        </w:rPr>
      </w:pPr>
      <w:r>
        <w:rPr>
          <w:sz w:val="24"/>
        </w:rPr>
        <w:t>Hormat kami,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373" w:lineRule="exact"/>
        <w:rPr>
          <w:rFonts w:ascii="Times New Roman" w:eastAsia="Times New Roman" w:hAnsi="Times New Roman"/>
        </w:rPr>
      </w:pPr>
    </w:p>
    <w:p w:rsidR="00246D86" w:rsidRPr="00D6537F" w:rsidRDefault="00246D86" w:rsidP="00246D86">
      <w:pPr>
        <w:spacing w:line="0" w:lineRule="atLeast"/>
        <w:ind w:left="20"/>
        <w:rPr>
          <w:sz w:val="24"/>
          <w:u w:val="single"/>
        </w:rPr>
      </w:pPr>
      <w:r w:rsidRPr="00D6537F">
        <w:rPr>
          <w:sz w:val="24"/>
          <w:u w:val="single"/>
        </w:rPr>
        <w:t>Frans Satria</w:t>
      </w:r>
    </w:p>
    <w:p w:rsidR="00246D86" w:rsidRDefault="00246D86" w:rsidP="00246D86">
      <w:pPr>
        <w:spacing w:line="0" w:lineRule="atLeast"/>
        <w:ind w:left="20"/>
        <w:rPr>
          <w:sz w:val="24"/>
        </w:rPr>
      </w:pPr>
      <w:r>
        <w:rPr>
          <w:sz w:val="24"/>
        </w:rPr>
        <w:t>General Affair Manager</w:t>
      </w:r>
    </w:p>
    <w:p w:rsidR="00246D86" w:rsidRDefault="00246D86" w:rsidP="00246D86">
      <w:pPr>
        <w:spacing w:line="0" w:lineRule="atLeast"/>
        <w:ind w:left="20"/>
        <w:rPr>
          <w:sz w:val="24"/>
        </w:rPr>
        <w:sectPr w:rsidR="00246D86">
          <w:pgSz w:w="11900" w:h="16838"/>
          <w:pgMar w:top="1433" w:right="1046" w:bottom="1440" w:left="1420" w:header="0" w:footer="0" w:gutter="0"/>
          <w:cols w:space="0" w:equalWidth="0">
            <w:col w:w="9440"/>
          </w:cols>
          <w:docGrid w:linePitch="360"/>
        </w:sectPr>
      </w:pPr>
    </w:p>
    <w:tbl>
      <w:tblPr>
        <w:tblW w:w="0" w:type="auto"/>
        <w:tblLayout w:type="fixed"/>
        <w:tblCellMar>
          <w:left w:w="0" w:type="dxa"/>
          <w:right w:w="0" w:type="dxa"/>
        </w:tblCellMar>
        <w:tblLook w:val="0000" w:firstRow="0" w:lastRow="0" w:firstColumn="0" w:lastColumn="0" w:noHBand="0" w:noVBand="0"/>
      </w:tblPr>
      <w:tblGrid>
        <w:gridCol w:w="7480"/>
        <w:gridCol w:w="1600"/>
        <w:gridCol w:w="180"/>
      </w:tblGrid>
      <w:tr w:rsidR="00246D86" w:rsidTr="00AD637E">
        <w:trPr>
          <w:trHeight w:val="442"/>
        </w:trPr>
        <w:tc>
          <w:tcPr>
            <w:tcW w:w="7480" w:type="dxa"/>
            <w:shd w:val="clear" w:color="auto" w:fill="auto"/>
            <w:vAlign w:val="bottom"/>
          </w:tcPr>
          <w:p w:rsidR="00246D86" w:rsidRDefault="00246D86" w:rsidP="00AD637E">
            <w:pPr>
              <w:spacing w:line="0" w:lineRule="atLeast"/>
              <w:ind w:left="1445"/>
              <w:jc w:val="center"/>
              <w:rPr>
                <w:b/>
                <w:w w:val="99"/>
                <w:sz w:val="36"/>
              </w:rPr>
            </w:pPr>
            <w:bookmarkStart w:id="22" w:name="page24"/>
            <w:bookmarkEnd w:id="22"/>
            <w:r>
              <w:rPr>
                <w:b/>
                <w:w w:val="99"/>
                <w:sz w:val="36"/>
              </w:rPr>
              <w:lastRenderedPageBreak/>
              <w:t>PT ABADI JAYA</w:t>
            </w:r>
          </w:p>
        </w:tc>
        <w:tc>
          <w:tcPr>
            <w:tcW w:w="1780" w:type="dxa"/>
            <w:gridSpan w:val="2"/>
            <w:vMerge w:val="restart"/>
            <w:shd w:val="clear" w:color="auto" w:fill="auto"/>
            <w:vAlign w:val="bottom"/>
          </w:tcPr>
          <w:p w:rsidR="00246D86" w:rsidRDefault="00246D86" w:rsidP="00AD637E">
            <w:pPr>
              <w:spacing w:line="0" w:lineRule="atLeast"/>
              <w:ind w:left="900"/>
              <w:rPr>
                <w:rFonts w:ascii="Book Antiqua" w:eastAsia="Book Antiqua" w:hAnsi="Book Antiqua"/>
                <w:w w:val="99"/>
                <w:sz w:val="24"/>
              </w:rPr>
            </w:pPr>
            <w:r>
              <w:rPr>
                <w:rFonts w:ascii="Book Antiqua" w:eastAsia="Book Antiqua" w:hAnsi="Book Antiqua"/>
                <w:w w:val="99"/>
                <w:sz w:val="24"/>
              </w:rPr>
              <w:t>Surat 20</w:t>
            </w:r>
          </w:p>
        </w:tc>
      </w:tr>
      <w:tr w:rsidR="00246D86" w:rsidTr="00AD637E">
        <w:trPr>
          <w:trHeight w:val="293"/>
        </w:trPr>
        <w:tc>
          <w:tcPr>
            <w:tcW w:w="7480" w:type="dxa"/>
            <w:vMerge w:val="restart"/>
            <w:shd w:val="clear" w:color="auto" w:fill="auto"/>
            <w:vAlign w:val="bottom"/>
          </w:tcPr>
          <w:p w:rsidR="00246D86" w:rsidRDefault="00301C1E" w:rsidP="00AD637E">
            <w:pPr>
              <w:spacing w:line="0" w:lineRule="atLeast"/>
              <w:ind w:left="1445"/>
              <w:jc w:val="center"/>
              <w:rPr>
                <w:w w:val="99"/>
                <w:sz w:val="24"/>
              </w:rPr>
            </w:pPr>
            <w:r>
              <w:rPr>
                <w:w w:val="99"/>
                <w:sz w:val="24"/>
              </w:rPr>
              <w:t xml:space="preserve">Jl. Kramat Raya </w:t>
            </w:r>
            <w:r>
              <w:rPr>
                <w:w w:val="99"/>
                <w:sz w:val="24"/>
                <w:lang w:val="en-US"/>
              </w:rPr>
              <w:t>N</w:t>
            </w:r>
            <w:r>
              <w:rPr>
                <w:w w:val="99"/>
                <w:sz w:val="24"/>
              </w:rPr>
              <w:t>o.</w:t>
            </w:r>
            <w:r w:rsidR="00246D86">
              <w:rPr>
                <w:w w:val="99"/>
                <w:sz w:val="24"/>
              </w:rPr>
              <w:t>11, Jakarta Pusat</w:t>
            </w:r>
          </w:p>
        </w:tc>
        <w:tc>
          <w:tcPr>
            <w:tcW w:w="1780" w:type="dxa"/>
            <w:gridSpan w:val="2"/>
            <w:vMerge/>
            <w:shd w:val="clear" w:color="auto" w:fill="auto"/>
            <w:vAlign w:val="bottom"/>
          </w:tcPr>
          <w:p w:rsidR="00246D86" w:rsidRDefault="00246D86" w:rsidP="00AD637E">
            <w:pPr>
              <w:spacing w:line="0" w:lineRule="atLeast"/>
              <w:rPr>
                <w:rFonts w:ascii="Times New Roman" w:eastAsia="Times New Roman" w:hAnsi="Times New Roman"/>
                <w:sz w:val="11"/>
              </w:rPr>
            </w:pPr>
          </w:p>
        </w:tc>
      </w:tr>
      <w:tr w:rsidR="00246D86" w:rsidTr="00AD637E">
        <w:trPr>
          <w:trHeight w:val="160"/>
        </w:trPr>
        <w:tc>
          <w:tcPr>
            <w:tcW w:w="7480" w:type="dxa"/>
            <w:vMerge/>
            <w:shd w:val="clear" w:color="auto" w:fill="auto"/>
            <w:vAlign w:val="bottom"/>
          </w:tcPr>
          <w:p w:rsidR="00246D86" w:rsidRDefault="00246D86" w:rsidP="00AD637E">
            <w:pPr>
              <w:spacing w:line="0" w:lineRule="atLeast"/>
              <w:rPr>
                <w:rFonts w:ascii="Times New Roman" w:eastAsia="Times New Roman" w:hAnsi="Times New Roman"/>
                <w:sz w:val="13"/>
              </w:rPr>
            </w:pPr>
          </w:p>
        </w:tc>
        <w:tc>
          <w:tcPr>
            <w:tcW w:w="1600" w:type="dxa"/>
            <w:shd w:val="clear" w:color="auto" w:fill="auto"/>
            <w:vAlign w:val="bottom"/>
          </w:tcPr>
          <w:p w:rsidR="00246D86" w:rsidRDefault="00246D86" w:rsidP="00AD637E">
            <w:pPr>
              <w:spacing w:line="0" w:lineRule="atLeast"/>
              <w:rPr>
                <w:rFonts w:ascii="Times New Roman" w:eastAsia="Times New Roman" w:hAnsi="Times New Roman"/>
                <w:sz w:val="13"/>
              </w:rPr>
            </w:pPr>
          </w:p>
        </w:tc>
        <w:tc>
          <w:tcPr>
            <w:tcW w:w="180" w:type="dxa"/>
            <w:shd w:val="clear" w:color="auto" w:fill="auto"/>
            <w:vAlign w:val="bottom"/>
          </w:tcPr>
          <w:p w:rsidR="00246D86" w:rsidRDefault="00246D86" w:rsidP="00AD637E">
            <w:pPr>
              <w:spacing w:line="0" w:lineRule="atLeast"/>
              <w:rPr>
                <w:rFonts w:ascii="Times New Roman" w:eastAsia="Times New Roman" w:hAnsi="Times New Roman"/>
                <w:sz w:val="13"/>
              </w:rPr>
            </w:pPr>
          </w:p>
        </w:tc>
      </w:tr>
      <w:tr w:rsidR="00246D86" w:rsidTr="00AD637E">
        <w:trPr>
          <w:trHeight w:val="295"/>
        </w:trPr>
        <w:tc>
          <w:tcPr>
            <w:tcW w:w="7480" w:type="dxa"/>
            <w:shd w:val="clear" w:color="auto" w:fill="auto"/>
            <w:vAlign w:val="bottom"/>
          </w:tcPr>
          <w:p w:rsidR="00246D86" w:rsidRDefault="00246D86" w:rsidP="00AD637E">
            <w:pPr>
              <w:spacing w:line="0" w:lineRule="atLeast"/>
              <w:ind w:left="1445"/>
              <w:jc w:val="center"/>
              <w:rPr>
                <w:sz w:val="24"/>
              </w:rPr>
            </w:pPr>
            <w:r>
              <w:rPr>
                <w:sz w:val="24"/>
              </w:rPr>
              <w:t>Telp. 021- 3190-4598 Fax. 021-3190-4599</w:t>
            </w:r>
          </w:p>
        </w:tc>
        <w:tc>
          <w:tcPr>
            <w:tcW w:w="160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8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309"/>
        </w:trPr>
        <w:tc>
          <w:tcPr>
            <w:tcW w:w="7480" w:type="dxa"/>
            <w:tcBorders>
              <w:bottom w:val="single" w:sz="8" w:space="0" w:color="auto"/>
            </w:tcBorders>
            <w:shd w:val="clear" w:color="auto" w:fill="auto"/>
            <w:vAlign w:val="bottom"/>
          </w:tcPr>
          <w:p w:rsidR="00246D86" w:rsidRDefault="00246D86" w:rsidP="00AD637E">
            <w:pPr>
              <w:spacing w:line="0" w:lineRule="atLeast"/>
              <w:ind w:left="1445"/>
              <w:jc w:val="center"/>
              <w:rPr>
                <w:sz w:val="24"/>
              </w:rPr>
            </w:pPr>
          </w:p>
        </w:tc>
        <w:tc>
          <w:tcPr>
            <w:tcW w:w="160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8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20"/>
        </w:trPr>
        <w:tc>
          <w:tcPr>
            <w:tcW w:w="7480" w:type="dxa"/>
            <w:tcBorders>
              <w:bottom w:val="single" w:sz="8" w:space="0" w:color="auto"/>
            </w:tcBorders>
            <w:shd w:val="clear" w:color="auto" w:fill="auto"/>
            <w:vAlign w:val="bottom"/>
          </w:tcPr>
          <w:p w:rsidR="00246D86" w:rsidRDefault="00246D86" w:rsidP="00AD637E">
            <w:pPr>
              <w:spacing w:line="20" w:lineRule="exact"/>
              <w:rPr>
                <w:rFonts w:ascii="Times New Roman" w:eastAsia="Times New Roman" w:hAnsi="Times New Roman"/>
                <w:sz w:val="1"/>
              </w:rPr>
            </w:pPr>
          </w:p>
        </w:tc>
        <w:tc>
          <w:tcPr>
            <w:tcW w:w="1600" w:type="dxa"/>
            <w:tcBorders>
              <w:bottom w:val="single" w:sz="8" w:space="0" w:color="auto"/>
            </w:tcBorders>
            <w:shd w:val="clear" w:color="auto" w:fill="auto"/>
            <w:vAlign w:val="bottom"/>
          </w:tcPr>
          <w:p w:rsidR="00246D86" w:rsidRDefault="00246D86" w:rsidP="00AD637E">
            <w:pPr>
              <w:spacing w:line="20" w:lineRule="exact"/>
              <w:rPr>
                <w:rFonts w:ascii="Times New Roman" w:eastAsia="Times New Roman" w:hAnsi="Times New Roman"/>
                <w:sz w:val="1"/>
              </w:rPr>
            </w:pPr>
          </w:p>
        </w:tc>
        <w:tc>
          <w:tcPr>
            <w:tcW w:w="180" w:type="dxa"/>
            <w:shd w:val="clear" w:color="auto" w:fill="auto"/>
            <w:vAlign w:val="bottom"/>
          </w:tcPr>
          <w:p w:rsidR="00246D86" w:rsidRDefault="00246D86" w:rsidP="00AD637E">
            <w:pPr>
              <w:spacing w:line="20" w:lineRule="exact"/>
              <w:rPr>
                <w:rFonts w:ascii="Times New Roman" w:eastAsia="Times New Roman" w:hAnsi="Times New Roman"/>
                <w:sz w:val="1"/>
              </w:rPr>
            </w:pPr>
          </w:p>
        </w:tc>
      </w:tr>
    </w:tbl>
    <w:p w:rsidR="00246D86" w:rsidRDefault="00246D86" w:rsidP="00246D86">
      <w:pPr>
        <w:spacing w:line="20" w:lineRule="exact"/>
        <w:rPr>
          <w:rFonts w:ascii="Times New Roman" w:eastAsia="Times New Roman" w:hAnsi="Times New Roman"/>
        </w:rPr>
      </w:pPr>
      <w:r>
        <w:rPr>
          <w:rFonts w:ascii="Times New Roman" w:eastAsia="Times New Roman" w:hAnsi="Times New Roman"/>
          <w:noProof/>
          <w:sz w:val="1"/>
          <w:lang w:val="en-US" w:eastAsia="en-US"/>
        </w:rPr>
        <w:drawing>
          <wp:anchor distT="0" distB="0" distL="114300" distR="114300" simplePos="0" relativeHeight="251778048" behindDoc="1" locked="0" layoutInCell="1" allowOverlap="1">
            <wp:simplePos x="0" y="0"/>
            <wp:positionH relativeFrom="column">
              <wp:posOffset>5198745</wp:posOffset>
            </wp:positionH>
            <wp:positionV relativeFrom="paragraph">
              <wp:posOffset>-785495</wp:posOffset>
            </wp:positionV>
            <wp:extent cx="836930" cy="379730"/>
            <wp:effectExtent l="19050" t="0" r="127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cstate="print"/>
                    <a:srcRect/>
                    <a:stretch>
                      <a:fillRect/>
                    </a:stretch>
                  </pic:blipFill>
                  <pic:spPr bwMode="auto">
                    <a:xfrm>
                      <a:off x="0" y="0"/>
                      <a:ext cx="836930" cy="379730"/>
                    </a:xfrm>
                    <a:prstGeom prst="rect">
                      <a:avLst/>
                    </a:prstGeom>
                    <a:noFill/>
                  </pic:spPr>
                </pic:pic>
              </a:graphicData>
            </a:graphic>
          </wp:anchor>
        </w:drawing>
      </w:r>
    </w:p>
    <w:p w:rsidR="00246D86" w:rsidRDefault="00246D86" w:rsidP="00246D86">
      <w:pPr>
        <w:spacing w:line="272" w:lineRule="exact"/>
        <w:rPr>
          <w:rFonts w:ascii="Times New Roman" w:eastAsia="Times New Roman" w:hAnsi="Times New Roman"/>
        </w:rPr>
      </w:pPr>
    </w:p>
    <w:p w:rsidR="00246D86" w:rsidRDefault="00301C1E" w:rsidP="00246D86">
      <w:pPr>
        <w:spacing w:line="0" w:lineRule="atLeast"/>
        <w:ind w:left="20"/>
        <w:rPr>
          <w:sz w:val="24"/>
        </w:rPr>
      </w:pPr>
      <w:r>
        <w:rPr>
          <w:sz w:val="24"/>
          <w:lang w:val="en-US"/>
        </w:rPr>
        <w:t xml:space="preserve">Jakarta, </w:t>
      </w:r>
      <w:r w:rsidR="00246D86">
        <w:rPr>
          <w:sz w:val="24"/>
        </w:rPr>
        <w:t>7 Juni 2017</w:t>
      </w:r>
    </w:p>
    <w:p w:rsidR="00246D86" w:rsidRDefault="00246D86" w:rsidP="00246D86">
      <w:pPr>
        <w:spacing w:line="149" w:lineRule="exact"/>
        <w:rPr>
          <w:rFonts w:ascii="Times New Roman" w:eastAsia="Times New Roman" w:hAnsi="Times New Roman"/>
        </w:rPr>
      </w:pPr>
    </w:p>
    <w:p w:rsidR="00246D86" w:rsidRDefault="00301C1E" w:rsidP="00246D86">
      <w:pPr>
        <w:spacing w:line="0" w:lineRule="atLeast"/>
        <w:ind w:left="20"/>
        <w:rPr>
          <w:sz w:val="24"/>
        </w:rPr>
      </w:pPr>
      <w:r>
        <w:rPr>
          <w:sz w:val="24"/>
          <w:lang w:val="en-US"/>
        </w:rPr>
        <w:t>No.</w:t>
      </w:r>
      <w:r w:rsidR="00246D86">
        <w:rPr>
          <w:sz w:val="24"/>
        </w:rPr>
        <w:t>25/JB/Pel-05/VI/17</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Pr="00723867" w:rsidRDefault="00723867" w:rsidP="00246D86">
      <w:pPr>
        <w:spacing w:line="0" w:lineRule="atLeast"/>
        <w:ind w:left="20"/>
        <w:rPr>
          <w:sz w:val="24"/>
          <w:lang w:val="en-US"/>
        </w:rPr>
      </w:pPr>
      <w:r>
        <w:rPr>
          <w:sz w:val="24"/>
        </w:rPr>
        <w:t>Kepada Yth</w:t>
      </w:r>
      <w:r>
        <w:rPr>
          <w:sz w:val="24"/>
          <w:lang w:val="en-US"/>
        </w:rPr>
        <w:t>.</w:t>
      </w:r>
    </w:p>
    <w:p w:rsidR="00246D86" w:rsidRDefault="00246D86" w:rsidP="00246D86">
      <w:pPr>
        <w:spacing w:line="144" w:lineRule="exact"/>
        <w:rPr>
          <w:rFonts w:ascii="Times New Roman" w:eastAsia="Times New Roman" w:hAnsi="Times New Roman"/>
        </w:rPr>
      </w:pPr>
    </w:p>
    <w:p w:rsidR="00246D86" w:rsidRDefault="00246D86" w:rsidP="00246D86">
      <w:pPr>
        <w:spacing w:line="0" w:lineRule="atLeast"/>
        <w:ind w:left="20"/>
        <w:rPr>
          <w:b/>
          <w:sz w:val="24"/>
        </w:rPr>
      </w:pPr>
      <w:r>
        <w:rPr>
          <w:sz w:val="24"/>
        </w:rPr>
        <w:t xml:space="preserve">Sdri. </w:t>
      </w:r>
      <w:r>
        <w:rPr>
          <w:b/>
          <w:sz w:val="24"/>
        </w:rPr>
        <w:t>Rr. Diana Alifia</w:t>
      </w:r>
    </w:p>
    <w:p w:rsidR="00246D86" w:rsidRDefault="00246D86" w:rsidP="00246D86">
      <w:pPr>
        <w:spacing w:line="148" w:lineRule="exact"/>
        <w:rPr>
          <w:rFonts w:ascii="Times New Roman" w:eastAsia="Times New Roman" w:hAnsi="Times New Roman"/>
        </w:rPr>
      </w:pPr>
    </w:p>
    <w:p w:rsidR="00246D86" w:rsidRDefault="00246D86" w:rsidP="00246D86">
      <w:pPr>
        <w:spacing w:line="0" w:lineRule="atLeast"/>
        <w:ind w:left="20"/>
        <w:rPr>
          <w:sz w:val="24"/>
        </w:rPr>
      </w:pPr>
      <w:r>
        <w:rPr>
          <w:sz w:val="24"/>
        </w:rPr>
        <w:t>Sekretaris General Manager</w:t>
      </w:r>
    </w:p>
    <w:p w:rsidR="00246D86" w:rsidRDefault="00246D86" w:rsidP="00246D86">
      <w:pPr>
        <w:spacing w:line="146" w:lineRule="exact"/>
        <w:rPr>
          <w:rFonts w:ascii="Times New Roman" w:eastAsia="Times New Roman" w:hAnsi="Times New Roman"/>
        </w:rPr>
      </w:pPr>
    </w:p>
    <w:p w:rsidR="00246D86" w:rsidRDefault="00301C1E" w:rsidP="00246D86">
      <w:pPr>
        <w:spacing w:line="0" w:lineRule="atLeast"/>
        <w:ind w:left="20"/>
        <w:rPr>
          <w:sz w:val="24"/>
        </w:rPr>
      </w:pPr>
      <w:r>
        <w:rPr>
          <w:sz w:val="24"/>
          <w:lang w:val="en-US"/>
        </w:rPr>
        <w:t>d</w:t>
      </w:r>
      <w:r w:rsidR="00246D86">
        <w:rPr>
          <w:sz w:val="24"/>
        </w:rPr>
        <w:t>i tempat</w:t>
      </w:r>
    </w:p>
    <w:p w:rsidR="00246D86" w:rsidRDefault="00246D86" w:rsidP="00246D86">
      <w:pPr>
        <w:spacing w:line="200" w:lineRule="exact"/>
        <w:rPr>
          <w:rFonts w:ascii="Times New Roman" w:eastAsia="Times New Roman" w:hAnsi="Times New Roman"/>
        </w:rPr>
      </w:pPr>
    </w:p>
    <w:p w:rsidR="00246D86" w:rsidRDefault="00246D86" w:rsidP="00246D86">
      <w:pPr>
        <w:spacing w:line="384" w:lineRule="exact"/>
        <w:rPr>
          <w:rFonts w:ascii="Times New Roman" w:eastAsia="Times New Roman" w:hAnsi="Times New Roman"/>
        </w:rPr>
      </w:pPr>
    </w:p>
    <w:p w:rsidR="00246D86" w:rsidRDefault="00246D86" w:rsidP="00246D86">
      <w:pPr>
        <w:tabs>
          <w:tab w:val="left" w:pos="720"/>
        </w:tabs>
        <w:spacing w:line="0" w:lineRule="atLeast"/>
        <w:ind w:left="20"/>
        <w:rPr>
          <w:b/>
          <w:sz w:val="24"/>
        </w:rPr>
      </w:pPr>
      <w:r>
        <w:rPr>
          <w:sz w:val="24"/>
        </w:rPr>
        <w:t xml:space="preserve">Hal: </w:t>
      </w:r>
      <w:r>
        <w:rPr>
          <w:b/>
          <w:sz w:val="24"/>
        </w:rPr>
        <w:t>Seminar</w:t>
      </w:r>
    </w:p>
    <w:p w:rsidR="00246D86" w:rsidRDefault="00246D86" w:rsidP="00246D86">
      <w:pPr>
        <w:spacing w:line="200" w:lineRule="exact"/>
        <w:rPr>
          <w:rFonts w:ascii="Times New Roman" w:eastAsia="Times New Roman" w:hAnsi="Times New Roman"/>
        </w:rPr>
      </w:pPr>
    </w:p>
    <w:p w:rsidR="00246D86" w:rsidRDefault="00246D86" w:rsidP="00246D86">
      <w:pPr>
        <w:spacing w:line="390" w:lineRule="exact"/>
        <w:rPr>
          <w:rFonts w:ascii="Times New Roman" w:eastAsia="Times New Roman" w:hAnsi="Times New Roman"/>
        </w:rPr>
      </w:pPr>
    </w:p>
    <w:p w:rsidR="00246D86" w:rsidRDefault="00246D86" w:rsidP="00246D86">
      <w:pPr>
        <w:spacing w:line="0" w:lineRule="atLeast"/>
        <w:ind w:left="20"/>
        <w:rPr>
          <w:sz w:val="24"/>
        </w:rPr>
      </w:pPr>
      <w:r>
        <w:rPr>
          <w:sz w:val="24"/>
        </w:rPr>
        <w:t>Dengan hormat,</w:t>
      </w:r>
    </w:p>
    <w:p w:rsidR="00246D86" w:rsidRDefault="00246D86" w:rsidP="00246D86">
      <w:pPr>
        <w:spacing w:line="146" w:lineRule="exact"/>
        <w:rPr>
          <w:rFonts w:ascii="Times New Roman" w:eastAsia="Times New Roman" w:hAnsi="Times New Roman"/>
        </w:rPr>
      </w:pPr>
    </w:p>
    <w:p w:rsidR="00246D86" w:rsidRDefault="00246D86" w:rsidP="00246D86">
      <w:pPr>
        <w:spacing w:line="362" w:lineRule="auto"/>
        <w:ind w:left="20" w:right="220"/>
        <w:jc w:val="both"/>
        <w:rPr>
          <w:sz w:val="24"/>
        </w:rPr>
      </w:pPr>
      <w:r>
        <w:rPr>
          <w:sz w:val="24"/>
        </w:rPr>
        <w:t xml:space="preserve">Mengingat pentingnya pengembangan Sumber Daya Manusia dalam upaya peningkatan kinerja yang tinggi, maka divisi personalia menunjuk </w:t>
      </w:r>
      <w:r w:rsidR="00301C1E">
        <w:rPr>
          <w:sz w:val="24"/>
        </w:rPr>
        <w:t>Saudari untuk mengikuti Seminar</w:t>
      </w:r>
      <w:r>
        <w:rPr>
          <w:sz w:val="24"/>
        </w:rPr>
        <w:t>: tentang “Sekretaris Sebagai Manajer” di Mandarin Hotel 20 Juni</w:t>
      </w:r>
      <w:r w:rsidR="00301C1E">
        <w:rPr>
          <w:sz w:val="24"/>
          <w:lang w:val="en-US"/>
        </w:rPr>
        <w:t xml:space="preserve"> </w:t>
      </w:r>
      <w:r>
        <w:rPr>
          <w:sz w:val="24"/>
        </w:rPr>
        <w:t>–</w:t>
      </w:r>
      <w:r w:rsidR="00301C1E">
        <w:rPr>
          <w:sz w:val="24"/>
          <w:lang w:val="en-US"/>
        </w:rPr>
        <w:t xml:space="preserve"> </w:t>
      </w:r>
      <w:r>
        <w:rPr>
          <w:sz w:val="24"/>
        </w:rPr>
        <w:t>25 Juni 2017 (untuk jadwal selanjutnya terlampir).</w:t>
      </w:r>
    </w:p>
    <w:p w:rsidR="00246D86" w:rsidRDefault="00246D86" w:rsidP="00246D86">
      <w:pPr>
        <w:spacing w:line="200" w:lineRule="exact"/>
        <w:rPr>
          <w:rFonts w:ascii="Times New Roman" w:eastAsia="Times New Roman" w:hAnsi="Times New Roman"/>
        </w:rPr>
      </w:pPr>
    </w:p>
    <w:p w:rsidR="00246D86" w:rsidRDefault="00246D86" w:rsidP="00246D86">
      <w:pPr>
        <w:spacing w:line="228" w:lineRule="exact"/>
        <w:rPr>
          <w:rFonts w:ascii="Times New Roman" w:eastAsia="Times New Roman" w:hAnsi="Times New Roman"/>
        </w:rPr>
      </w:pPr>
    </w:p>
    <w:p w:rsidR="00246D86" w:rsidRDefault="00246D86" w:rsidP="00246D86">
      <w:pPr>
        <w:spacing w:line="368" w:lineRule="auto"/>
        <w:ind w:left="20" w:right="220"/>
        <w:jc w:val="both"/>
        <w:rPr>
          <w:sz w:val="24"/>
        </w:rPr>
      </w:pPr>
      <w:r>
        <w:rPr>
          <w:sz w:val="24"/>
        </w:rPr>
        <w:t>Semoga penunjukkan ini menjadikan motivasi bagi Saudari dalam meningkatkan kinerja yang lebih baik lagi bagi perusahaan. Terima kasih.</w:t>
      </w:r>
    </w:p>
    <w:p w:rsidR="00246D86" w:rsidRDefault="00246D86" w:rsidP="00246D86">
      <w:pPr>
        <w:spacing w:line="200" w:lineRule="exact"/>
        <w:rPr>
          <w:rFonts w:ascii="Times New Roman" w:eastAsia="Times New Roman" w:hAnsi="Times New Roman"/>
        </w:rPr>
      </w:pPr>
    </w:p>
    <w:p w:rsidR="00246D86" w:rsidRDefault="00246D86" w:rsidP="00246D86">
      <w:pPr>
        <w:spacing w:line="219" w:lineRule="exact"/>
        <w:rPr>
          <w:rFonts w:ascii="Times New Roman" w:eastAsia="Times New Roman" w:hAnsi="Times New Roman"/>
        </w:rPr>
      </w:pPr>
    </w:p>
    <w:p w:rsidR="00246D86" w:rsidRDefault="00246D86" w:rsidP="00246D86">
      <w:pPr>
        <w:spacing w:line="0" w:lineRule="atLeast"/>
        <w:ind w:left="20"/>
        <w:rPr>
          <w:sz w:val="24"/>
        </w:rPr>
      </w:pPr>
      <w:r>
        <w:rPr>
          <w:sz w:val="24"/>
        </w:rPr>
        <w:t>Hormat kami,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27" w:lineRule="exact"/>
        <w:rPr>
          <w:rFonts w:ascii="Times New Roman" w:eastAsia="Times New Roman" w:hAnsi="Times New Roman"/>
        </w:rPr>
      </w:pPr>
    </w:p>
    <w:p w:rsidR="00246D86" w:rsidRPr="00301C1E" w:rsidRDefault="00246D86" w:rsidP="00246D86">
      <w:pPr>
        <w:spacing w:line="0" w:lineRule="atLeast"/>
        <w:ind w:left="20"/>
        <w:rPr>
          <w:sz w:val="24"/>
          <w:u w:val="single"/>
          <w:lang w:val="en-US"/>
        </w:rPr>
      </w:pPr>
      <w:r w:rsidRPr="00301C1E">
        <w:rPr>
          <w:sz w:val="24"/>
          <w:u w:val="single"/>
        </w:rPr>
        <w:t>Salsabila Z</w:t>
      </w:r>
      <w:r w:rsidR="00301C1E" w:rsidRPr="00301C1E">
        <w:rPr>
          <w:sz w:val="24"/>
          <w:u w:val="single"/>
        </w:rPr>
        <w:t>ahira, S.H</w:t>
      </w:r>
    </w:p>
    <w:p w:rsidR="00246D86" w:rsidRDefault="00246D86" w:rsidP="00246D86">
      <w:pPr>
        <w:spacing w:line="0" w:lineRule="atLeast"/>
        <w:ind w:left="20"/>
        <w:rPr>
          <w:sz w:val="24"/>
        </w:rPr>
      </w:pPr>
      <w:r>
        <w:rPr>
          <w:sz w:val="24"/>
        </w:rPr>
        <w:t>HRD Manager</w:t>
      </w:r>
    </w:p>
    <w:p w:rsidR="00246D86" w:rsidRDefault="00246D86" w:rsidP="00246D86">
      <w:pPr>
        <w:spacing w:line="0" w:lineRule="atLeast"/>
        <w:ind w:left="20"/>
        <w:rPr>
          <w:sz w:val="24"/>
        </w:rPr>
        <w:sectPr w:rsidR="00246D86">
          <w:pgSz w:w="11900" w:h="16838"/>
          <w:pgMar w:top="1433" w:right="1226" w:bottom="1440" w:left="1420" w:header="0" w:footer="0" w:gutter="0"/>
          <w:cols w:space="0" w:equalWidth="0">
            <w:col w:w="9260"/>
          </w:cols>
          <w:docGrid w:linePitch="360"/>
        </w:sectPr>
      </w:pPr>
    </w:p>
    <w:tbl>
      <w:tblPr>
        <w:tblW w:w="0" w:type="auto"/>
        <w:tblLayout w:type="fixed"/>
        <w:tblCellMar>
          <w:left w:w="0" w:type="dxa"/>
          <w:right w:w="0" w:type="dxa"/>
        </w:tblCellMar>
        <w:tblLook w:val="0000" w:firstRow="0" w:lastRow="0" w:firstColumn="0" w:lastColumn="0" w:noHBand="0" w:noVBand="0"/>
      </w:tblPr>
      <w:tblGrid>
        <w:gridCol w:w="7480"/>
        <w:gridCol w:w="1600"/>
        <w:gridCol w:w="180"/>
      </w:tblGrid>
      <w:tr w:rsidR="00246D86" w:rsidTr="00AD637E">
        <w:trPr>
          <w:trHeight w:val="442"/>
        </w:trPr>
        <w:tc>
          <w:tcPr>
            <w:tcW w:w="7480" w:type="dxa"/>
            <w:shd w:val="clear" w:color="auto" w:fill="auto"/>
            <w:vAlign w:val="bottom"/>
          </w:tcPr>
          <w:p w:rsidR="00246D86" w:rsidRDefault="00246D86" w:rsidP="00AD637E">
            <w:pPr>
              <w:spacing w:line="0" w:lineRule="atLeast"/>
              <w:ind w:left="1445"/>
              <w:jc w:val="center"/>
              <w:rPr>
                <w:b/>
                <w:w w:val="99"/>
                <w:sz w:val="36"/>
              </w:rPr>
            </w:pPr>
            <w:bookmarkStart w:id="23" w:name="page25"/>
            <w:bookmarkEnd w:id="23"/>
            <w:r>
              <w:rPr>
                <w:b/>
                <w:w w:val="99"/>
                <w:sz w:val="36"/>
              </w:rPr>
              <w:lastRenderedPageBreak/>
              <w:t>PT ABADI JAYA</w:t>
            </w:r>
          </w:p>
        </w:tc>
        <w:tc>
          <w:tcPr>
            <w:tcW w:w="1780" w:type="dxa"/>
            <w:gridSpan w:val="2"/>
            <w:vMerge w:val="restart"/>
            <w:shd w:val="clear" w:color="auto" w:fill="auto"/>
            <w:vAlign w:val="bottom"/>
          </w:tcPr>
          <w:p w:rsidR="00246D86" w:rsidRDefault="00246D86" w:rsidP="00AD637E">
            <w:pPr>
              <w:spacing w:line="0" w:lineRule="atLeast"/>
              <w:ind w:left="900"/>
              <w:rPr>
                <w:rFonts w:ascii="Book Antiqua" w:eastAsia="Book Antiqua" w:hAnsi="Book Antiqua"/>
                <w:w w:val="99"/>
                <w:sz w:val="24"/>
              </w:rPr>
            </w:pPr>
            <w:r>
              <w:rPr>
                <w:rFonts w:ascii="Book Antiqua" w:eastAsia="Book Antiqua" w:hAnsi="Book Antiqua"/>
                <w:w w:val="99"/>
                <w:sz w:val="24"/>
              </w:rPr>
              <w:t>Surat 21</w:t>
            </w:r>
          </w:p>
        </w:tc>
      </w:tr>
      <w:tr w:rsidR="00246D86" w:rsidTr="00AD637E">
        <w:trPr>
          <w:trHeight w:val="293"/>
        </w:trPr>
        <w:tc>
          <w:tcPr>
            <w:tcW w:w="7480" w:type="dxa"/>
            <w:vMerge w:val="restart"/>
            <w:shd w:val="clear" w:color="auto" w:fill="auto"/>
            <w:vAlign w:val="bottom"/>
          </w:tcPr>
          <w:p w:rsidR="00246D86" w:rsidRDefault="000F6883" w:rsidP="00AD637E">
            <w:pPr>
              <w:spacing w:line="0" w:lineRule="atLeast"/>
              <w:ind w:left="1445"/>
              <w:jc w:val="center"/>
              <w:rPr>
                <w:w w:val="99"/>
                <w:sz w:val="24"/>
              </w:rPr>
            </w:pPr>
            <w:r>
              <w:rPr>
                <w:w w:val="99"/>
                <w:sz w:val="24"/>
              </w:rPr>
              <w:t xml:space="preserve">Jl. Kramat Raya </w:t>
            </w:r>
            <w:r>
              <w:rPr>
                <w:w w:val="99"/>
                <w:sz w:val="24"/>
                <w:lang w:val="en-US"/>
              </w:rPr>
              <w:t>N</w:t>
            </w:r>
            <w:r>
              <w:rPr>
                <w:w w:val="99"/>
                <w:sz w:val="24"/>
              </w:rPr>
              <w:t>o.</w:t>
            </w:r>
            <w:r w:rsidR="00246D86">
              <w:rPr>
                <w:w w:val="99"/>
                <w:sz w:val="24"/>
              </w:rPr>
              <w:t>11, Jakarta Pusat</w:t>
            </w:r>
          </w:p>
        </w:tc>
        <w:tc>
          <w:tcPr>
            <w:tcW w:w="1780" w:type="dxa"/>
            <w:gridSpan w:val="2"/>
            <w:vMerge/>
            <w:shd w:val="clear" w:color="auto" w:fill="auto"/>
            <w:vAlign w:val="bottom"/>
          </w:tcPr>
          <w:p w:rsidR="00246D86" w:rsidRDefault="00246D86" w:rsidP="00AD637E">
            <w:pPr>
              <w:spacing w:line="0" w:lineRule="atLeast"/>
              <w:rPr>
                <w:rFonts w:ascii="Times New Roman" w:eastAsia="Times New Roman" w:hAnsi="Times New Roman"/>
                <w:sz w:val="11"/>
              </w:rPr>
            </w:pPr>
          </w:p>
        </w:tc>
      </w:tr>
      <w:tr w:rsidR="00246D86" w:rsidTr="00AD637E">
        <w:trPr>
          <w:trHeight w:val="160"/>
        </w:trPr>
        <w:tc>
          <w:tcPr>
            <w:tcW w:w="7480" w:type="dxa"/>
            <w:vMerge/>
            <w:shd w:val="clear" w:color="auto" w:fill="auto"/>
            <w:vAlign w:val="bottom"/>
          </w:tcPr>
          <w:p w:rsidR="00246D86" w:rsidRDefault="00246D86" w:rsidP="00AD637E">
            <w:pPr>
              <w:spacing w:line="0" w:lineRule="atLeast"/>
              <w:rPr>
                <w:rFonts w:ascii="Times New Roman" w:eastAsia="Times New Roman" w:hAnsi="Times New Roman"/>
                <w:sz w:val="13"/>
              </w:rPr>
            </w:pPr>
          </w:p>
        </w:tc>
        <w:tc>
          <w:tcPr>
            <w:tcW w:w="1600" w:type="dxa"/>
            <w:shd w:val="clear" w:color="auto" w:fill="auto"/>
            <w:vAlign w:val="bottom"/>
          </w:tcPr>
          <w:p w:rsidR="00246D86" w:rsidRDefault="00246D86" w:rsidP="00AD637E">
            <w:pPr>
              <w:spacing w:line="0" w:lineRule="atLeast"/>
              <w:rPr>
                <w:rFonts w:ascii="Times New Roman" w:eastAsia="Times New Roman" w:hAnsi="Times New Roman"/>
                <w:sz w:val="13"/>
              </w:rPr>
            </w:pPr>
          </w:p>
        </w:tc>
        <w:tc>
          <w:tcPr>
            <w:tcW w:w="180" w:type="dxa"/>
            <w:shd w:val="clear" w:color="auto" w:fill="auto"/>
            <w:vAlign w:val="bottom"/>
          </w:tcPr>
          <w:p w:rsidR="00246D86" w:rsidRDefault="00246D86" w:rsidP="00AD637E">
            <w:pPr>
              <w:spacing w:line="0" w:lineRule="atLeast"/>
              <w:rPr>
                <w:rFonts w:ascii="Times New Roman" w:eastAsia="Times New Roman" w:hAnsi="Times New Roman"/>
                <w:sz w:val="13"/>
              </w:rPr>
            </w:pPr>
          </w:p>
        </w:tc>
      </w:tr>
      <w:tr w:rsidR="00246D86" w:rsidTr="00AD637E">
        <w:trPr>
          <w:trHeight w:val="295"/>
        </w:trPr>
        <w:tc>
          <w:tcPr>
            <w:tcW w:w="7480" w:type="dxa"/>
            <w:shd w:val="clear" w:color="auto" w:fill="auto"/>
            <w:vAlign w:val="bottom"/>
          </w:tcPr>
          <w:p w:rsidR="00246D86" w:rsidRDefault="00246D86" w:rsidP="00AD637E">
            <w:pPr>
              <w:spacing w:line="0" w:lineRule="atLeast"/>
              <w:ind w:left="1445"/>
              <w:jc w:val="center"/>
              <w:rPr>
                <w:sz w:val="24"/>
              </w:rPr>
            </w:pPr>
            <w:r>
              <w:rPr>
                <w:sz w:val="24"/>
              </w:rPr>
              <w:t>Telp. 021- 3190-4598 Fax. 021-3190-4599</w:t>
            </w:r>
          </w:p>
        </w:tc>
        <w:tc>
          <w:tcPr>
            <w:tcW w:w="160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8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309"/>
        </w:trPr>
        <w:tc>
          <w:tcPr>
            <w:tcW w:w="7480" w:type="dxa"/>
            <w:tcBorders>
              <w:bottom w:val="single" w:sz="8" w:space="0" w:color="auto"/>
            </w:tcBorders>
            <w:shd w:val="clear" w:color="auto" w:fill="auto"/>
            <w:vAlign w:val="bottom"/>
          </w:tcPr>
          <w:p w:rsidR="00246D86" w:rsidRPr="000F6883" w:rsidRDefault="00246D86" w:rsidP="00AD637E">
            <w:pPr>
              <w:spacing w:line="0" w:lineRule="atLeast"/>
              <w:ind w:left="1445"/>
              <w:jc w:val="center"/>
              <w:rPr>
                <w:sz w:val="24"/>
                <w:lang w:val="en-US"/>
              </w:rPr>
            </w:pPr>
          </w:p>
        </w:tc>
        <w:tc>
          <w:tcPr>
            <w:tcW w:w="160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8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20"/>
        </w:trPr>
        <w:tc>
          <w:tcPr>
            <w:tcW w:w="7480" w:type="dxa"/>
            <w:tcBorders>
              <w:bottom w:val="single" w:sz="8" w:space="0" w:color="auto"/>
            </w:tcBorders>
            <w:shd w:val="clear" w:color="auto" w:fill="auto"/>
            <w:vAlign w:val="bottom"/>
          </w:tcPr>
          <w:p w:rsidR="00246D86" w:rsidRDefault="00246D86" w:rsidP="00AD637E">
            <w:pPr>
              <w:spacing w:line="20" w:lineRule="exact"/>
              <w:rPr>
                <w:rFonts w:ascii="Times New Roman" w:eastAsia="Times New Roman" w:hAnsi="Times New Roman"/>
                <w:sz w:val="1"/>
              </w:rPr>
            </w:pPr>
          </w:p>
        </w:tc>
        <w:tc>
          <w:tcPr>
            <w:tcW w:w="1600" w:type="dxa"/>
            <w:tcBorders>
              <w:bottom w:val="single" w:sz="8" w:space="0" w:color="auto"/>
            </w:tcBorders>
            <w:shd w:val="clear" w:color="auto" w:fill="auto"/>
            <w:vAlign w:val="bottom"/>
          </w:tcPr>
          <w:p w:rsidR="00246D86" w:rsidRDefault="00246D86" w:rsidP="00AD637E">
            <w:pPr>
              <w:spacing w:line="20" w:lineRule="exact"/>
              <w:rPr>
                <w:rFonts w:ascii="Times New Roman" w:eastAsia="Times New Roman" w:hAnsi="Times New Roman"/>
                <w:sz w:val="1"/>
              </w:rPr>
            </w:pPr>
          </w:p>
        </w:tc>
        <w:tc>
          <w:tcPr>
            <w:tcW w:w="180" w:type="dxa"/>
            <w:shd w:val="clear" w:color="auto" w:fill="auto"/>
            <w:vAlign w:val="bottom"/>
          </w:tcPr>
          <w:p w:rsidR="00246D86" w:rsidRDefault="00246D86" w:rsidP="00AD637E">
            <w:pPr>
              <w:spacing w:line="20" w:lineRule="exact"/>
              <w:rPr>
                <w:rFonts w:ascii="Times New Roman" w:eastAsia="Times New Roman" w:hAnsi="Times New Roman"/>
                <w:sz w:val="1"/>
              </w:rPr>
            </w:pPr>
          </w:p>
        </w:tc>
      </w:tr>
    </w:tbl>
    <w:p w:rsidR="00246D86" w:rsidRDefault="00246D86" w:rsidP="00246D86">
      <w:pPr>
        <w:spacing w:line="20" w:lineRule="exact"/>
        <w:rPr>
          <w:rFonts w:ascii="Times New Roman" w:eastAsia="Times New Roman" w:hAnsi="Times New Roman"/>
        </w:rPr>
      </w:pPr>
      <w:r>
        <w:rPr>
          <w:rFonts w:ascii="Times New Roman" w:eastAsia="Times New Roman" w:hAnsi="Times New Roman"/>
          <w:noProof/>
          <w:sz w:val="1"/>
          <w:lang w:val="en-US" w:eastAsia="en-US"/>
        </w:rPr>
        <w:drawing>
          <wp:anchor distT="0" distB="0" distL="114300" distR="114300" simplePos="0" relativeHeight="251779072" behindDoc="1" locked="0" layoutInCell="1" allowOverlap="1">
            <wp:simplePos x="0" y="0"/>
            <wp:positionH relativeFrom="column">
              <wp:posOffset>5198745</wp:posOffset>
            </wp:positionH>
            <wp:positionV relativeFrom="paragraph">
              <wp:posOffset>-785495</wp:posOffset>
            </wp:positionV>
            <wp:extent cx="836930" cy="379730"/>
            <wp:effectExtent l="19050" t="0" r="127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cstate="print"/>
                    <a:srcRect/>
                    <a:stretch>
                      <a:fillRect/>
                    </a:stretch>
                  </pic:blipFill>
                  <pic:spPr bwMode="auto">
                    <a:xfrm>
                      <a:off x="0" y="0"/>
                      <a:ext cx="836930" cy="379730"/>
                    </a:xfrm>
                    <a:prstGeom prst="rect">
                      <a:avLst/>
                    </a:prstGeom>
                    <a:noFill/>
                  </pic:spPr>
                </pic:pic>
              </a:graphicData>
            </a:graphic>
          </wp:anchor>
        </w:drawing>
      </w:r>
    </w:p>
    <w:p w:rsidR="00246D86" w:rsidRDefault="00246D86" w:rsidP="00246D86">
      <w:pPr>
        <w:spacing w:line="272" w:lineRule="exact"/>
        <w:rPr>
          <w:rFonts w:ascii="Times New Roman" w:eastAsia="Times New Roman" w:hAnsi="Times New Roman"/>
        </w:rPr>
      </w:pPr>
    </w:p>
    <w:p w:rsidR="00246D86" w:rsidRDefault="000F6883" w:rsidP="00246D86">
      <w:pPr>
        <w:spacing w:line="0" w:lineRule="atLeast"/>
        <w:ind w:left="20"/>
        <w:rPr>
          <w:sz w:val="24"/>
        </w:rPr>
      </w:pPr>
      <w:r>
        <w:rPr>
          <w:sz w:val="24"/>
          <w:lang w:val="en-US"/>
        </w:rPr>
        <w:t xml:space="preserve">Jakarta, </w:t>
      </w:r>
      <w:r w:rsidR="00246D86">
        <w:rPr>
          <w:sz w:val="24"/>
        </w:rPr>
        <w:t>10 Juni 2017</w:t>
      </w:r>
    </w:p>
    <w:p w:rsidR="00246D86" w:rsidRDefault="00246D86" w:rsidP="00246D86">
      <w:pPr>
        <w:spacing w:line="149" w:lineRule="exact"/>
        <w:rPr>
          <w:rFonts w:ascii="Times New Roman" w:eastAsia="Times New Roman" w:hAnsi="Times New Roman"/>
        </w:rPr>
      </w:pPr>
    </w:p>
    <w:p w:rsidR="00246D86" w:rsidRDefault="000F6883" w:rsidP="00246D86">
      <w:pPr>
        <w:spacing w:line="0" w:lineRule="atLeast"/>
        <w:ind w:left="20"/>
        <w:rPr>
          <w:sz w:val="24"/>
        </w:rPr>
      </w:pPr>
      <w:r>
        <w:rPr>
          <w:sz w:val="24"/>
          <w:lang w:val="en-US"/>
        </w:rPr>
        <w:t>No.</w:t>
      </w:r>
      <w:r w:rsidR="00246D86">
        <w:rPr>
          <w:sz w:val="24"/>
        </w:rPr>
        <w:t>25/JB/Pel-05/VI/17</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Pr="00723867" w:rsidRDefault="00723867" w:rsidP="00246D86">
      <w:pPr>
        <w:spacing w:line="0" w:lineRule="atLeast"/>
        <w:ind w:left="20"/>
        <w:rPr>
          <w:sz w:val="24"/>
          <w:lang w:val="en-US"/>
        </w:rPr>
      </w:pPr>
      <w:r>
        <w:rPr>
          <w:sz w:val="24"/>
        </w:rPr>
        <w:t>Kepada Yth</w:t>
      </w:r>
      <w:r>
        <w:rPr>
          <w:sz w:val="24"/>
          <w:lang w:val="en-US"/>
        </w:rPr>
        <w:t>.</w:t>
      </w:r>
    </w:p>
    <w:p w:rsidR="00246D86" w:rsidRDefault="00246D86" w:rsidP="00246D86">
      <w:pPr>
        <w:spacing w:line="144" w:lineRule="exact"/>
        <w:rPr>
          <w:rFonts w:ascii="Times New Roman" w:eastAsia="Times New Roman" w:hAnsi="Times New Roman"/>
        </w:rPr>
      </w:pPr>
    </w:p>
    <w:p w:rsidR="00246D86" w:rsidRDefault="00246D86" w:rsidP="00246D86">
      <w:pPr>
        <w:spacing w:line="0" w:lineRule="atLeast"/>
        <w:ind w:left="20"/>
        <w:rPr>
          <w:b/>
          <w:sz w:val="24"/>
        </w:rPr>
      </w:pPr>
      <w:r>
        <w:rPr>
          <w:sz w:val="24"/>
        </w:rPr>
        <w:t xml:space="preserve">Sdri. </w:t>
      </w:r>
      <w:r>
        <w:rPr>
          <w:b/>
          <w:sz w:val="24"/>
        </w:rPr>
        <w:t>Rosilawati</w:t>
      </w:r>
    </w:p>
    <w:p w:rsidR="00246D86" w:rsidRDefault="00246D86" w:rsidP="00246D86">
      <w:pPr>
        <w:spacing w:line="148" w:lineRule="exact"/>
        <w:rPr>
          <w:rFonts w:ascii="Times New Roman" w:eastAsia="Times New Roman" w:hAnsi="Times New Roman"/>
        </w:rPr>
      </w:pPr>
    </w:p>
    <w:p w:rsidR="00246D86" w:rsidRDefault="00246D86" w:rsidP="00246D86">
      <w:pPr>
        <w:spacing w:line="0" w:lineRule="atLeast"/>
        <w:ind w:left="20"/>
        <w:rPr>
          <w:sz w:val="24"/>
        </w:rPr>
      </w:pPr>
      <w:r>
        <w:rPr>
          <w:sz w:val="24"/>
        </w:rPr>
        <w:t>Sekretaris General Manager</w:t>
      </w:r>
    </w:p>
    <w:p w:rsidR="00246D86" w:rsidRDefault="00246D86" w:rsidP="00246D86">
      <w:pPr>
        <w:spacing w:line="146" w:lineRule="exact"/>
        <w:rPr>
          <w:rFonts w:ascii="Times New Roman" w:eastAsia="Times New Roman" w:hAnsi="Times New Roman"/>
        </w:rPr>
      </w:pPr>
    </w:p>
    <w:p w:rsidR="00246D86" w:rsidRDefault="000F6883" w:rsidP="00246D86">
      <w:pPr>
        <w:spacing w:line="0" w:lineRule="atLeast"/>
        <w:ind w:left="20"/>
        <w:rPr>
          <w:sz w:val="24"/>
        </w:rPr>
      </w:pPr>
      <w:r>
        <w:rPr>
          <w:sz w:val="24"/>
          <w:lang w:val="en-US"/>
        </w:rPr>
        <w:t>d</w:t>
      </w:r>
      <w:r w:rsidR="00246D86">
        <w:rPr>
          <w:sz w:val="24"/>
        </w:rPr>
        <w:t>i tempat</w:t>
      </w:r>
    </w:p>
    <w:p w:rsidR="00246D86" w:rsidRDefault="00246D86" w:rsidP="00246D86">
      <w:pPr>
        <w:spacing w:line="200" w:lineRule="exact"/>
        <w:rPr>
          <w:rFonts w:ascii="Times New Roman" w:eastAsia="Times New Roman" w:hAnsi="Times New Roman"/>
        </w:rPr>
      </w:pPr>
    </w:p>
    <w:p w:rsidR="00246D86" w:rsidRDefault="00246D86" w:rsidP="00246D86">
      <w:pPr>
        <w:spacing w:line="384" w:lineRule="exact"/>
        <w:rPr>
          <w:rFonts w:ascii="Times New Roman" w:eastAsia="Times New Roman" w:hAnsi="Times New Roman"/>
        </w:rPr>
      </w:pPr>
    </w:p>
    <w:p w:rsidR="00246D86" w:rsidRDefault="00246D86" w:rsidP="00246D86">
      <w:pPr>
        <w:tabs>
          <w:tab w:val="left" w:pos="720"/>
        </w:tabs>
        <w:spacing w:line="0" w:lineRule="atLeast"/>
        <w:ind w:left="20"/>
        <w:rPr>
          <w:b/>
          <w:sz w:val="24"/>
        </w:rPr>
      </w:pPr>
      <w:r>
        <w:rPr>
          <w:sz w:val="24"/>
        </w:rPr>
        <w:t xml:space="preserve">Hal: </w:t>
      </w:r>
      <w:r>
        <w:rPr>
          <w:b/>
          <w:sz w:val="24"/>
        </w:rPr>
        <w:t>Seminar</w:t>
      </w:r>
    </w:p>
    <w:p w:rsidR="00246D86" w:rsidRDefault="00246D86" w:rsidP="00246D86">
      <w:pPr>
        <w:spacing w:line="200" w:lineRule="exact"/>
        <w:rPr>
          <w:rFonts w:ascii="Times New Roman" w:eastAsia="Times New Roman" w:hAnsi="Times New Roman"/>
        </w:rPr>
      </w:pPr>
    </w:p>
    <w:p w:rsidR="00246D86" w:rsidRDefault="00246D86" w:rsidP="00246D86">
      <w:pPr>
        <w:spacing w:line="390" w:lineRule="exact"/>
        <w:rPr>
          <w:rFonts w:ascii="Times New Roman" w:eastAsia="Times New Roman" w:hAnsi="Times New Roman"/>
        </w:rPr>
      </w:pPr>
    </w:p>
    <w:p w:rsidR="00246D86" w:rsidRDefault="00246D86" w:rsidP="00246D86">
      <w:pPr>
        <w:spacing w:line="0" w:lineRule="atLeast"/>
        <w:ind w:left="20"/>
        <w:rPr>
          <w:sz w:val="24"/>
        </w:rPr>
      </w:pPr>
      <w:r>
        <w:rPr>
          <w:sz w:val="24"/>
        </w:rPr>
        <w:t>Dengan hormat,</w:t>
      </w:r>
    </w:p>
    <w:p w:rsidR="00246D86" w:rsidRDefault="00246D86" w:rsidP="00246D86">
      <w:pPr>
        <w:spacing w:line="146" w:lineRule="exact"/>
        <w:rPr>
          <w:rFonts w:ascii="Times New Roman" w:eastAsia="Times New Roman" w:hAnsi="Times New Roman"/>
        </w:rPr>
      </w:pPr>
    </w:p>
    <w:p w:rsidR="00246D86" w:rsidRDefault="00246D86" w:rsidP="00246D86">
      <w:pPr>
        <w:spacing w:line="362" w:lineRule="auto"/>
        <w:ind w:left="20" w:right="220"/>
        <w:jc w:val="both"/>
        <w:rPr>
          <w:sz w:val="24"/>
        </w:rPr>
      </w:pPr>
      <w:r>
        <w:rPr>
          <w:sz w:val="24"/>
        </w:rPr>
        <w:t xml:space="preserve">Mengingat pentingnya pengembangan Sumber Daya Manusia dalam upaya peningkatan kinerja yang tinggi, maka divisi personalia menunjuk </w:t>
      </w:r>
      <w:r w:rsidR="000F6883">
        <w:rPr>
          <w:sz w:val="24"/>
        </w:rPr>
        <w:t>Saudari untuk mengikuti Seminar</w:t>
      </w:r>
      <w:r>
        <w:rPr>
          <w:sz w:val="24"/>
        </w:rPr>
        <w:t>: tentang “Sekretaris Sebagai Manajer” di Mandarin Hotel 20 Juni</w:t>
      </w:r>
      <w:r w:rsidR="000F6883">
        <w:rPr>
          <w:sz w:val="24"/>
          <w:lang w:val="en-US"/>
        </w:rPr>
        <w:t xml:space="preserve"> </w:t>
      </w:r>
      <w:r>
        <w:rPr>
          <w:sz w:val="24"/>
        </w:rPr>
        <w:t>–</w:t>
      </w:r>
      <w:r w:rsidR="000F6883">
        <w:rPr>
          <w:sz w:val="24"/>
          <w:lang w:val="en-US"/>
        </w:rPr>
        <w:t xml:space="preserve"> </w:t>
      </w:r>
      <w:r>
        <w:rPr>
          <w:sz w:val="24"/>
        </w:rPr>
        <w:t>25 Juni 2017 (untuk jadwal selanjutnya terlampir).</w:t>
      </w:r>
    </w:p>
    <w:p w:rsidR="00246D86" w:rsidRDefault="00246D86" w:rsidP="00246D86">
      <w:pPr>
        <w:spacing w:line="200" w:lineRule="exact"/>
        <w:rPr>
          <w:rFonts w:ascii="Times New Roman" w:eastAsia="Times New Roman" w:hAnsi="Times New Roman"/>
        </w:rPr>
      </w:pPr>
    </w:p>
    <w:p w:rsidR="00246D86" w:rsidRDefault="00246D86" w:rsidP="00246D86">
      <w:pPr>
        <w:spacing w:line="228" w:lineRule="exact"/>
        <w:rPr>
          <w:rFonts w:ascii="Times New Roman" w:eastAsia="Times New Roman" w:hAnsi="Times New Roman"/>
        </w:rPr>
      </w:pPr>
    </w:p>
    <w:p w:rsidR="00246D86" w:rsidRDefault="00246D86" w:rsidP="00246D86">
      <w:pPr>
        <w:spacing w:line="368" w:lineRule="auto"/>
        <w:ind w:left="20" w:right="220"/>
        <w:jc w:val="both"/>
        <w:rPr>
          <w:sz w:val="24"/>
        </w:rPr>
      </w:pPr>
      <w:r>
        <w:rPr>
          <w:sz w:val="24"/>
        </w:rPr>
        <w:t>Semoga penunjukkan ini menjadikan motivasi bagi Saudari dalam meningkatkan kinerja yang lebih baik lagi bagi perusahaan. Terima kasih.</w:t>
      </w:r>
    </w:p>
    <w:p w:rsidR="00246D86" w:rsidRDefault="00246D86" w:rsidP="00246D86">
      <w:pPr>
        <w:spacing w:line="200" w:lineRule="exact"/>
        <w:rPr>
          <w:rFonts w:ascii="Times New Roman" w:eastAsia="Times New Roman" w:hAnsi="Times New Roman"/>
        </w:rPr>
      </w:pPr>
    </w:p>
    <w:p w:rsidR="00246D86" w:rsidRDefault="00246D86" w:rsidP="00246D86">
      <w:pPr>
        <w:spacing w:line="219" w:lineRule="exact"/>
        <w:rPr>
          <w:rFonts w:ascii="Times New Roman" w:eastAsia="Times New Roman" w:hAnsi="Times New Roman"/>
        </w:rPr>
      </w:pPr>
    </w:p>
    <w:p w:rsidR="00246D86" w:rsidRDefault="00246D86" w:rsidP="00246D86">
      <w:pPr>
        <w:spacing w:line="0" w:lineRule="atLeast"/>
        <w:ind w:left="20"/>
        <w:rPr>
          <w:sz w:val="24"/>
        </w:rPr>
      </w:pPr>
      <w:r>
        <w:rPr>
          <w:sz w:val="24"/>
        </w:rPr>
        <w:t>Hormat kami,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27" w:lineRule="exact"/>
        <w:rPr>
          <w:rFonts w:ascii="Times New Roman" w:eastAsia="Times New Roman" w:hAnsi="Times New Roman"/>
        </w:rPr>
      </w:pPr>
    </w:p>
    <w:p w:rsidR="00246D86" w:rsidRPr="000F6883" w:rsidRDefault="000F6883" w:rsidP="00246D86">
      <w:pPr>
        <w:spacing w:line="0" w:lineRule="atLeast"/>
        <w:ind w:left="20"/>
        <w:rPr>
          <w:sz w:val="24"/>
          <w:u w:val="single"/>
          <w:lang w:val="en-US"/>
        </w:rPr>
      </w:pPr>
      <w:r w:rsidRPr="000F6883">
        <w:rPr>
          <w:sz w:val="24"/>
          <w:u w:val="single"/>
        </w:rPr>
        <w:t>Salsabila Zahira, S.H</w:t>
      </w:r>
    </w:p>
    <w:p w:rsidR="00246D86" w:rsidRDefault="00246D86" w:rsidP="00246D86">
      <w:pPr>
        <w:spacing w:line="0" w:lineRule="atLeast"/>
        <w:ind w:left="20"/>
        <w:rPr>
          <w:sz w:val="24"/>
        </w:rPr>
      </w:pPr>
      <w:r>
        <w:rPr>
          <w:sz w:val="24"/>
        </w:rPr>
        <w:t>HRD Manager</w:t>
      </w:r>
    </w:p>
    <w:p w:rsidR="00246D86" w:rsidRDefault="00246D86" w:rsidP="00246D86">
      <w:pPr>
        <w:spacing w:line="0" w:lineRule="atLeast"/>
        <w:ind w:left="20"/>
        <w:rPr>
          <w:sz w:val="24"/>
        </w:rPr>
        <w:sectPr w:rsidR="00246D86">
          <w:pgSz w:w="11900" w:h="16838"/>
          <w:pgMar w:top="1433" w:right="1226" w:bottom="1440" w:left="1420" w:header="0" w:footer="0" w:gutter="0"/>
          <w:cols w:space="0" w:equalWidth="0">
            <w:col w:w="9260"/>
          </w:cols>
          <w:docGrid w:linePitch="360"/>
        </w:sectPr>
      </w:pPr>
    </w:p>
    <w:p w:rsidR="00246D86" w:rsidRDefault="00246D86" w:rsidP="002E6DC4">
      <w:pPr>
        <w:tabs>
          <w:tab w:val="left" w:pos="840"/>
        </w:tabs>
        <w:spacing w:line="0" w:lineRule="atLeast"/>
        <w:jc w:val="center"/>
        <w:rPr>
          <w:rFonts w:ascii="Book Antiqua" w:eastAsia="Book Antiqua" w:hAnsi="Book Antiqua"/>
          <w:sz w:val="23"/>
        </w:rPr>
      </w:pPr>
      <w:bookmarkStart w:id="24" w:name="page26"/>
      <w:bookmarkEnd w:id="24"/>
      <w:r>
        <w:rPr>
          <w:noProof/>
          <w:sz w:val="24"/>
          <w:lang w:val="en-US" w:eastAsia="en-US"/>
        </w:rPr>
        <w:lastRenderedPageBreak/>
        <w:drawing>
          <wp:anchor distT="0" distB="0" distL="114300" distR="114300" simplePos="0" relativeHeight="251780096" behindDoc="1" locked="0" layoutInCell="1" allowOverlap="1">
            <wp:simplePos x="0" y="0"/>
            <wp:positionH relativeFrom="page">
              <wp:posOffset>5410353</wp:posOffset>
            </wp:positionH>
            <wp:positionV relativeFrom="page">
              <wp:posOffset>929030</wp:posOffset>
            </wp:positionV>
            <wp:extent cx="835558" cy="380391"/>
            <wp:effectExtent l="19050" t="0" r="2642"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cstate="print"/>
                    <a:srcRect/>
                    <a:stretch>
                      <a:fillRect/>
                    </a:stretch>
                  </pic:blipFill>
                  <pic:spPr bwMode="auto">
                    <a:xfrm>
                      <a:off x="0" y="0"/>
                      <a:ext cx="835558" cy="380391"/>
                    </a:xfrm>
                    <a:prstGeom prst="rect">
                      <a:avLst/>
                    </a:prstGeom>
                    <a:noFill/>
                  </pic:spPr>
                </pic:pic>
              </a:graphicData>
            </a:graphic>
          </wp:anchor>
        </w:drawing>
      </w:r>
      <w:r w:rsidR="002E6DC4">
        <w:rPr>
          <w:b/>
          <w:sz w:val="36"/>
          <w:lang w:val="en-US"/>
        </w:rPr>
        <w:t xml:space="preserve">                         </w:t>
      </w:r>
      <w:r>
        <w:rPr>
          <w:b/>
          <w:sz w:val="36"/>
        </w:rPr>
        <w:t>PT ABADI JAYA</w:t>
      </w:r>
      <w:r>
        <w:rPr>
          <w:rFonts w:ascii="Times New Roman" w:eastAsia="Times New Roman" w:hAnsi="Times New Roman"/>
        </w:rPr>
        <w:tab/>
      </w:r>
      <w:r w:rsidR="002E6DC4">
        <w:rPr>
          <w:rFonts w:ascii="Times New Roman" w:eastAsia="Times New Roman" w:hAnsi="Times New Roman"/>
          <w:lang w:val="en-US"/>
        </w:rPr>
        <w:t xml:space="preserve">                                 </w:t>
      </w:r>
      <w:r>
        <w:rPr>
          <w:rFonts w:ascii="Book Antiqua" w:eastAsia="Book Antiqua" w:hAnsi="Book Antiqua"/>
          <w:sz w:val="23"/>
        </w:rPr>
        <w:t>Surat 22</w:t>
      </w:r>
    </w:p>
    <w:p w:rsidR="00246D86" w:rsidRDefault="00246D86" w:rsidP="00246D86">
      <w:pPr>
        <w:spacing w:line="3" w:lineRule="exact"/>
        <w:rPr>
          <w:rFonts w:ascii="Times New Roman" w:eastAsia="Times New Roman" w:hAnsi="Times New Roman"/>
        </w:rPr>
      </w:pPr>
    </w:p>
    <w:p w:rsidR="00246D86" w:rsidRDefault="002E6DC4" w:rsidP="00246D86">
      <w:pPr>
        <w:spacing w:line="0" w:lineRule="atLeast"/>
        <w:ind w:right="340"/>
        <w:jc w:val="center"/>
        <w:rPr>
          <w:sz w:val="24"/>
        </w:rPr>
      </w:pPr>
      <w:r>
        <w:rPr>
          <w:sz w:val="24"/>
        </w:rPr>
        <w:t xml:space="preserve">Jl. Kramat Raya </w:t>
      </w:r>
      <w:r>
        <w:rPr>
          <w:sz w:val="24"/>
          <w:lang w:val="en-US"/>
        </w:rPr>
        <w:t>N</w:t>
      </w:r>
      <w:r>
        <w:rPr>
          <w:sz w:val="24"/>
        </w:rPr>
        <w:t>o.</w:t>
      </w:r>
      <w:r w:rsidR="00246D86">
        <w:rPr>
          <w:sz w:val="24"/>
        </w:rPr>
        <w:t>11, Jakarta Pusat</w:t>
      </w:r>
    </w:p>
    <w:p w:rsidR="00246D86" w:rsidRDefault="00246D86" w:rsidP="00246D86">
      <w:pPr>
        <w:spacing w:line="0" w:lineRule="atLeast"/>
        <w:ind w:right="340"/>
        <w:jc w:val="center"/>
        <w:rPr>
          <w:sz w:val="24"/>
        </w:rPr>
      </w:pPr>
      <w:r>
        <w:rPr>
          <w:sz w:val="24"/>
        </w:rPr>
        <w:t>Telp. 021- 3190-4598 Fax. 021-3190-4599</w:t>
      </w:r>
    </w:p>
    <w:p w:rsidR="00246D86" w:rsidRDefault="00246D86" w:rsidP="00246D86">
      <w:pPr>
        <w:spacing w:line="20" w:lineRule="exact"/>
        <w:rPr>
          <w:rFonts w:ascii="Times New Roman" w:eastAsia="Times New Roman" w:hAnsi="Times New Roman"/>
        </w:rPr>
      </w:pPr>
      <w:r>
        <w:rPr>
          <w:noProof/>
          <w:sz w:val="24"/>
          <w:lang w:val="en-US" w:eastAsia="en-US"/>
        </w:rPr>
        <w:drawing>
          <wp:anchor distT="0" distB="0" distL="114300" distR="114300" simplePos="0" relativeHeight="251781120" behindDoc="1" locked="0" layoutInCell="1" allowOverlap="1">
            <wp:simplePos x="0" y="0"/>
            <wp:positionH relativeFrom="column">
              <wp:posOffset>-33020</wp:posOffset>
            </wp:positionH>
            <wp:positionV relativeFrom="paragraph">
              <wp:posOffset>74930</wp:posOffset>
            </wp:positionV>
            <wp:extent cx="6563995" cy="42545"/>
            <wp:effectExtent l="19050" t="0" r="8255"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cstate="print"/>
                    <a:srcRect/>
                    <a:stretch>
                      <a:fillRect/>
                    </a:stretch>
                  </pic:blipFill>
                  <pic:spPr bwMode="auto">
                    <a:xfrm>
                      <a:off x="0" y="0"/>
                      <a:ext cx="6563995" cy="42545"/>
                    </a:xfrm>
                    <a:prstGeom prst="rect">
                      <a:avLst/>
                    </a:prstGeom>
                    <a:noFill/>
                  </pic:spPr>
                </pic:pic>
              </a:graphicData>
            </a:graphic>
          </wp:anchor>
        </w:drawing>
      </w:r>
    </w:p>
    <w:p w:rsidR="00246D86" w:rsidRDefault="00246D86" w:rsidP="00246D86">
      <w:pPr>
        <w:spacing w:line="200" w:lineRule="exact"/>
        <w:rPr>
          <w:rFonts w:ascii="Times New Roman" w:eastAsia="Times New Roman" w:hAnsi="Times New Roman"/>
        </w:rPr>
      </w:pPr>
    </w:p>
    <w:p w:rsidR="00246D86" w:rsidRDefault="00246D86" w:rsidP="00246D86">
      <w:pPr>
        <w:spacing w:line="364" w:lineRule="exact"/>
        <w:rPr>
          <w:rFonts w:ascii="Times New Roman" w:eastAsia="Times New Roman" w:hAnsi="Times New Roman"/>
        </w:rPr>
      </w:pPr>
    </w:p>
    <w:p w:rsidR="00246D86" w:rsidRDefault="00246D86" w:rsidP="00246D86">
      <w:pPr>
        <w:spacing w:line="0" w:lineRule="atLeast"/>
        <w:ind w:right="340"/>
        <w:jc w:val="center"/>
        <w:rPr>
          <w:b/>
          <w:sz w:val="24"/>
          <w:u w:val="single"/>
        </w:rPr>
      </w:pPr>
      <w:r>
        <w:rPr>
          <w:b/>
          <w:sz w:val="24"/>
          <w:u w:val="single"/>
        </w:rPr>
        <w:t>SURAT TUGAS</w:t>
      </w:r>
    </w:p>
    <w:p w:rsidR="00246D86" w:rsidRDefault="00246D86" w:rsidP="00246D86">
      <w:pPr>
        <w:spacing w:line="4" w:lineRule="exact"/>
        <w:rPr>
          <w:rFonts w:ascii="Times New Roman" w:eastAsia="Times New Roman" w:hAnsi="Times New Roman"/>
        </w:rPr>
      </w:pPr>
    </w:p>
    <w:p w:rsidR="00246D86" w:rsidRDefault="002E6DC4" w:rsidP="00246D86">
      <w:pPr>
        <w:spacing w:line="0" w:lineRule="atLeast"/>
        <w:ind w:right="340"/>
        <w:jc w:val="center"/>
        <w:rPr>
          <w:sz w:val="24"/>
        </w:rPr>
      </w:pPr>
      <w:r>
        <w:rPr>
          <w:sz w:val="24"/>
        </w:rPr>
        <w:t>No.</w:t>
      </w:r>
      <w:r w:rsidR="00246D86">
        <w:rPr>
          <w:sz w:val="24"/>
        </w:rPr>
        <w:t>65/JB/ST.01/X/17</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Default="00246D86" w:rsidP="00246D86">
      <w:pPr>
        <w:spacing w:line="248" w:lineRule="auto"/>
        <w:ind w:right="340"/>
        <w:jc w:val="both"/>
        <w:rPr>
          <w:sz w:val="24"/>
        </w:rPr>
      </w:pPr>
      <w:r>
        <w:rPr>
          <w:sz w:val="24"/>
        </w:rPr>
        <w:t>Sehubungan dengan akan dibukanya kantor cabang di Medan, maka nama staf yang disebutkan di bawah ini :</w:t>
      </w:r>
    </w:p>
    <w:p w:rsidR="00246D86" w:rsidRDefault="00246D86" w:rsidP="00246D86">
      <w:pPr>
        <w:spacing w:line="271" w:lineRule="exact"/>
        <w:rPr>
          <w:rFonts w:ascii="Times New Roman" w:eastAsia="Times New Roman" w:hAnsi="Times New Roman"/>
        </w:rPr>
      </w:pPr>
    </w:p>
    <w:p w:rsidR="00246D86" w:rsidRDefault="00246D86" w:rsidP="00246D86">
      <w:pPr>
        <w:spacing w:line="0" w:lineRule="atLeast"/>
        <w:ind w:right="340"/>
        <w:jc w:val="center"/>
        <w:rPr>
          <w:b/>
          <w:sz w:val="24"/>
        </w:rPr>
      </w:pPr>
      <w:r>
        <w:rPr>
          <w:b/>
          <w:sz w:val="24"/>
        </w:rPr>
        <w:t>Alicia Djauhari</w:t>
      </w:r>
    </w:p>
    <w:p w:rsidR="00246D86" w:rsidRDefault="00246D86" w:rsidP="00246D86">
      <w:pPr>
        <w:spacing w:line="295" w:lineRule="exact"/>
        <w:rPr>
          <w:rFonts w:ascii="Times New Roman" w:eastAsia="Times New Roman" w:hAnsi="Times New Roman"/>
        </w:rPr>
      </w:pPr>
    </w:p>
    <w:p w:rsidR="00246D86" w:rsidRDefault="00246D86" w:rsidP="00246D86">
      <w:pPr>
        <w:spacing w:line="242" w:lineRule="auto"/>
        <w:ind w:right="340"/>
        <w:jc w:val="both"/>
        <w:rPr>
          <w:sz w:val="24"/>
        </w:rPr>
      </w:pPr>
      <w:r>
        <w:rPr>
          <w:sz w:val="24"/>
        </w:rPr>
        <w:t xml:space="preserve">Ditugaskan berangkat menuju Medan pada tanggal 10 Oktober 2017 untuk mengadakan pengecekan lokasi, membuat jaringan pemasaran baru, serta mengadakan seleksi penerimaan karyawan baru untuk ditempatkan pada bagian </w:t>
      </w:r>
      <w:r w:rsidR="002E6DC4">
        <w:rPr>
          <w:sz w:val="24"/>
        </w:rPr>
        <w:t xml:space="preserve">Pemasaran, </w:t>
      </w:r>
      <w:r w:rsidR="002E6DC4">
        <w:rPr>
          <w:sz w:val="24"/>
          <w:lang w:val="en-US"/>
        </w:rPr>
        <w:t>Keuangan</w:t>
      </w:r>
      <w:r>
        <w:rPr>
          <w:sz w:val="24"/>
        </w:rPr>
        <w:t>, sekretaris</w:t>
      </w:r>
      <w:r w:rsidR="002E6DC4">
        <w:rPr>
          <w:sz w:val="24"/>
          <w:lang w:val="en-US"/>
        </w:rPr>
        <w:t>,</w:t>
      </w:r>
      <w:r>
        <w:rPr>
          <w:sz w:val="24"/>
        </w:rPr>
        <w:t xml:space="preserve"> serta </w:t>
      </w:r>
      <w:r w:rsidR="002E6DC4">
        <w:rPr>
          <w:sz w:val="24"/>
        </w:rPr>
        <w:t xml:space="preserve">Kepala Bagian </w:t>
      </w:r>
      <w:r>
        <w:rPr>
          <w:sz w:val="24"/>
        </w:rPr>
        <w:t>perencanaan produksi.</w:t>
      </w:r>
    </w:p>
    <w:p w:rsidR="00246D86" w:rsidRDefault="00246D86" w:rsidP="00246D86">
      <w:pPr>
        <w:spacing w:line="282" w:lineRule="exact"/>
        <w:rPr>
          <w:rFonts w:ascii="Times New Roman" w:eastAsia="Times New Roman" w:hAnsi="Times New Roman"/>
        </w:rPr>
      </w:pPr>
    </w:p>
    <w:p w:rsidR="00246D86" w:rsidRPr="002E6DC4" w:rsidRDefault="00246D86" w:rsidP="00246D86">
      <w:pPr>
        <w:spacing w:line="0" w:lineRule="atLeast"/>
        <w:rPr>
          <w:sz w:val="24"/>
          <w:lang w:val="en-US"/>
        </w:rPr>
      </w:pPr>
      <w:r>
        <w:rPr>
          <w:sz w:val="24"/>
        </w:rPr>
        <w:t>Demikian surat tugas ini dibuat untuk dipergunakan seperlunya</w:t>
      </w:r>
      <w:r w:rsidR="002E6DC4">
        <w:rPr>
          <w:sz w:val="24"/>
          <w:lang w:val="en-US"/>
        </w:rPr>
        <w:t>.</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373" w:lineRule="exact"/>
        <w:rPr>
          <w:rFonts w:ascii="Times New Roman" w:eastAsia="Times New Roman" w:hAnsi="Times New Roman"/>
        </w:rPr>
      </w:pPr>
    </w:p>
    <w:p w:rsidR="00246D86" w:rsidRDefault="00246D86" w:rsidP="00246D86">
      <w:pPr>
        <w:spacing w:line="0" w:lineRule="atLeast"/>
        <w:ind w:left="5760"/>
        <w:rPr>
          <w:sz w:val="24"/>
        </w:rPr>
      </w:pPr>
      <w:r>
        <w:rPr>
          <w:sz w:val="24"/>
        </w:rPr>
        <w:t>Jakarta, 3 Oktober 2017</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62" w:lineRule="exact"/>
        <w:rPr>
          <w:rFonts w:ascii="Times New Roman" w:eastAsia="Times New Roman" w:hAnsi="Times New Roman"/>
        </w:rPr>
      </w:pPr>
    </w:p>
    <w:p w:rsidR="00246D86" w:rsidRPr="00723867" w:rsidRDefault="002E6DC4" w:rsidP="00246D86">
      <w:pPr>
        <w:spacing w:line="0" w:lineRule="atLeast"/>
        <w:ind w:left="5760"/>
        <w:rPr>
          <w:sz w:val="24"/>
          <w:u w:val="single"/>
          <w:lang w:val="en-US"/>
        </w:rPr>
      </w:pPr>
      <w:r w:rsidRPr="00723867">
        <w:rPr>
          <w:sz w:val="24"/>
          <w:u w:val="single"/>
        </w:rPr>
        <w:t>Salsabila Zahira, S.H</w:t>
      </w:r>
    </w:p>
    <w:p w:rsidR="00246D86" w:rsidRPr="00723867" w:rsidRDefault="00246D86" w:rsidP="00246D86">
      <w:pPr>
        <w:spacing w:line="2" w:lineRule="exact"/>
        <w:rPr>
          <w:rFonts w:ascii="Times New Roman" w:eastAsia="Times New Roman" w:hAnsi="Times New Roman"/>
        </w:rPr>
      </w:pPr>
    </w:p>
    <w:p w:rsidR="00246D86" w:rsidRPr="00723867" w:rsidRDefault="00246D86" w:rsidP="00246D86">
      <w:pPr>
        <w:spacing w:line="0" w:lineRule="atLeast"/>
        <w:ind w:left="5760"/>
        <w:rPr>
          <w:sz w:val="24"/>
        </w:rPr>
      </w:pPr>
      <w:r w:rsidRPr="00723867">
        <w:rPr>
          <w:sz w:val="24"/>
        </w:rPr>
        <w:t>Manajer HRD</w:t>
      </w:r>
    </w:p>
    <w:p w:rsidR="00246D86" w:rsidRDefault="00246D86" w:rsidP="00246D86">
      <w:pPr>
        <w:spacing w:line="0" w:lineRule="atLeast"/>
        <w:ind w:left="5760"/>
        <w:rPr>
          <w:sz w:val="24"/>
        </w:rPr>
        <w:sectPr w:rsidR="00246D86">
          <w:pgSz w:w="11900" w:h="16838"/>
          <w:pgMar w:top="1433" w:right="1106" w:bottom="1440" w:left="1440" w:header="0" w:footer="0" w:gutter="0"/>
          <w:cols w:space="0" w:equalWidth="0">
            <w:col w:w="9360"/>
          </w:cols>
          <w:docGrid w:linePitch="360"/>
        </w:sectPr>
      </w:pPr>
    </w:p>
    <w:p w:rsidR="00246D86" w:rsidRDefault="00246D86" w:rsidP="00246D86">
      <w:pPr>
        <w:spacing w:line="270" w:lineRule="exact"/>
        <w:rPr>
          <w:rFonts w:ascii="Times New Roman" w:eastAsia="Times New Roman" w:hAnsi="Times New Roman"/>
        </w:rPr>
      </w:pPr>
      <w:bookmarkStart w:id="25" w:name="page27"/>
      <w:bookmarkEnd w:id="25"/>
      <w:r>
        <w:rPr>
          <w:noProof/>
          <w:sz w:val="24"/>
          <w:lang w:val="en-US" w:eastAsia="en-US"/>
        </w:rPr>
        <w:lastRenderedPageBreak/>
        <w:drawing>
          <wp:anchor distT="0" distB="0" distL="114300" distR="114300" simplePos="0" relativeHeight="251782144" behindDoc="1" locked="0" layoutInCell="1" allowOverlap="1">
            <wp:simplePos x="0" y="0"/>
            <wp:positionH relativeFrom="page">
              <wp:posOffset>5468875</wp:posOffset>
            </wp:positionH>
            <wp:positionV relativeFrom="page">
              <wp:posOffset>1061987</wp:posOffset>
            </wp:positionV>
            <wp:extent cx="835558" cy="380390"/>
            <wp:effectExtent l="19050" t="0" r="2642"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 cstate="print"/>
                    <a:srcRect/>
                    <a:stretch>
                      <a:fillRect/>
                    </a:stretch>
                  </pic:blipFill>
                  <pic:spPr bwMode="auto">
                    <a:xfrm>
                      <a:off x="0" y="0"/>
                      <a:ext cx="835558" cy="380390"/>
                    </a:xfrm>
                    <a:prstGeom prst="rect">
                      <a:avLst/>
                    </a:prstGeom>
                    <a:noFill/>
                  </pic:spPr>
                </pic:pic>
              </a:graphicData>
            </a:graphic>
          </wp:anchor>
        </w:drawing>
      </w:r>
    </w:p>
    <w:p w:rsidR="00246D86" w:rsidRDefault="00387D8B" w:rsidP="00387D8B">
      <w:pPr>
        <w:tabs>
          <w:tab w:val="left" w:pos="840"/>
        </w:tabs>
        <w:spacing w:line="0" w:lineRule="atLeast"/>
        <w:jc w:val="center"/>
        <w:rPr>
          <w:rFonts w:ascii="Book Antiqua" w:eastAsia="Book Antiqua" w:hAnsi="Book Antiqua"/>
          <w:sz w:val="23"/>
        </w:rPr>
      </w:pPr>
      <w:r>
        <w:rPr>
          <w:b/>
          <w:sz w:val="36"/>
          <w:lang w:val="en-US"/>
        </w:rPr>
        <w:t xml:space="preserve">                           </w:t>
      </w:r>
      <w:r w:rsidR="00246D86">
        <w:rPr>
          <w:b/>
          <w:sz w:val="36"/>
        </w:rPr>
        <w:t>PT ABADI JAYA</w:t>
      </w:r>
      <w:r w:rsidR="00246D86">
        <w:rPr>
          <w:rFonts w:ascii="Times New Roman" w:eastAsia="Times New Roman" w:hAnsi="Times New Roman"/>
        </w:rPr>
        <w:tab/>
      </w:r>
      <w:r>
        <w:rPr>
          <w:rFonts w:ascii="Times New Roman" w:eastAsia="Times New Roman" w:hAnsi="Times New Roman"/>
          <w:lang w:val="en-US"/>
        </w:rPr>
        <w:t xml:space="preserve">                       </w:t>
      </w:r>
      <w:r w:rsidR="00246D86">
        <w:rPr>
          <w:rFonts w:ascii="Book Antiqua" w:eastAsia="Book Antiqua" w:hAnsi="Book Antiqua"/>
          <w:sz w:val="23"/>
        </w:rPr>
        <w:t>Surat 23</w:t>
      </w:r>
    </w:p>
    <w:p w:rsidR="00246D86" w:rsidRDefault="00246D86" w:rsidP="00246D86">
      <w:pPr>
        <w:spacing w:line="3" w:lineRule="exact"/>
        <w:rPr>
          <w:rFonts w:ascii="Times New Roman" w:eastAsia="Times New Roman" w:hAnsi="Times New Roman"/>
        </w:rPr>
      </w:pPr>
    </w:p>
    <w:p w:rsidR="00246D86" w:rsidRDefault="00387D8B" w:rsidP="00246D86">
      <w:pPr>
        <w:spacing w:line="0" w:lineRule="atLeast"/>
        <w:ind w:right="340"/>
        <w:jc w:val="center"/>
        <w:rPr>
          <w:sz w:val="24"/>
        </w:rPr>
      </w:pPr>
      <w:r>
        <w:rPr>
          <w:sz w:val="24"/>
        </w:rPr>
        <w:t xml:space="preserve">Jl. Kramat Raya </w:t>
      </w:r>
      <w:r>
        <w:rPr>
          <w:sz w:val="24"/>
          <w:lang w:val="en-US"/>
        </w:rPr>
        <w:t>N</w:t>
      </w:r>
      <w:r>
        <w:rPr>
          <w:sz w:val="24"/>
        </w:rPr>
        <w:t>o.</w:t>
      </w:r>
      <w:r w:rsidR="00246D86">
        <w:rPr>
          <w:sz w:val="24"/>
        </w:rPr>
        <w:t>11, Jakarta Pusat</w:t>
      </w:r>
    </w:p>
    <w:p w:rsidR="00246D86" w:rsidRDefault="00387D8B" w:rsidP="00246D86">
      <w:pPr>
        <w:spacing w:line="0" w:lineRule="atLeast"/>
        <w:ind w:right="340"/>
        <w:jc w:val="center"/>
        <w:rPr>
          <w:sz w:val="24"/>
        </w:rPr>
      </w:pPr>
      <w:r>
        <w:rPr>
          <w:sz w:val="24"/>
        </w:rPr>
        <w:t>Telp.021- 3190-4598 Fax.</w:t>
      </w:r>
      <w:r w:rsidR="00246D86">
        <w:rPr>
          <w:sz w:val="24"/>
        </w:rPr>
        <w:t>021-3190-4599</w:t>
      </w:r>
    </w:p>
    <w:p w:rsidR="00246D86" w:rsidRDefault="00246D86" w:rsidP="00246D86">
      <w:pPr>
        <w:spacing w:line="20" w:lineRule="exact"/>
        <w:rPr>
          <w:rFonts w:ascii="Times New Roman" w:eastAsia="Times New Roman" w:hAnsi="Times New Roman"/>
        </w:rPr>
      </w:pPr>
      <w:r>
        <w:rPr>
          <w:noProof/>
          <w:sz w:val="24"/>
          <w:lang w:val="en-US" w:eastAsia="en-US"/>
        </w:rPr>
        <w:drawing>
          <wp:anchor distT="0" distB="0" distL="114300" distR="114300" simplePos="0" relativeHeight="251783168" behindDoc="1" locked="0" layoutInCell="1" allowOverlap="1">
            <wp:simplePos x="0" y="0"/>
            <wp:positionH relativeFrom="column">
              <wp:posOffset>-33020</wp:posOffset>
            </wp:positionH>
            <wp:positionV relativeFrom="paragraph">
              <wp:posOffset>74930</wp:posOffset>
            </wp:positionV>
            <wp:extent cx="6563995" cy="42545"/>
            <wp:effectExtent l="19050" t="0" r="8255"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cstate="print"/>
                    <a:srcRect/>
                    <a:stretch>
                      <a:fillRect/>
                    </a:stretch>
                  </pic:blipFill>
                  <pic:spPr bwMode="auto">
                    <a:xfrm>
                      <a:off x="0" y="0"/>
                      <a:ext cx="6563995" cy="42545"/>
                    </a:xfrm>
                    <a:prstGeom prst="rect">
                      <a:avLst/>
                    </a:prstGeom>
                    <a:noFill/>
                  </pic:spPr>
                </pic:pic>
              </a:graphicData>
            </a:graphic>
          </wp:anchor>
        </w:drawing>
      </w:r>
    </w:p>
    <w:p w:rsidR="00246D86" w:rsidRDefault="00246D86" w:rsidP="00246D86">
      <w:pPr>
        <w:spacing w:line="200" w:lineRule="exact"/>
        <w:rPr>
          <w:rFonts w:ascii="Times New Roman" w:eastAsia="Times New Roman" w:hAnsi="Times New Roman"/>
        </w:rPr>
      </w:pPr>
    </w:p>
    <w:p w:rsidR="00246D86" w:rsidRDefault="00246D86" w:rsidP="00246D86">
      <w:pPr>
        <w:spacing w:line="364" w:lineRule="exact"/>
        <w:rPr>
          <w:rFonts w:ascii="Times New Roman" w:eastAsia="Times New Roman" w:hAnsi="Times New Roman"/>
        </w:rPr>
      </w:pPr>
    </w:p>
    <w:p w:rsidR="00246D86" w:rsidRDefault="00246D86" w:rsidP="00246D86">
      <w:pPr>
        <w:spacing w:line="0" w:lineRule="atLeast"/>
        <w:ind w:right="340"/>
        <w:jc w:val="center"/>
        <w:rPr>
          <w:b/>
          <w:sz w:val="24"/>
          <w:u w:val="single"/>
        </w:rPr>
      </w:pPr>
      <w:r>
        <w:rPr>
          <w:b/>
          <w:sz w:val="24"/>
          <w:u w:val="single"/>
        </w:rPr>
        <w:t>SURAT TUGAS</w:t>
      </w:r>
    </w:p>
    <w:p w:rsidR="00246D86" w:rsidRDefault="00246D86" w:rsidP="00246D86">
      <w:pPr>
        <w:spacing w:line="4" w:lineRule="exact"/>
        <w:rPr>
          <w:rFonts w:ascii="Times New Roman" w:eastAsia="Times New Roman" w:hAnsi="Times New Roman"/>
        </w:rPr>
      </w:pPr>
    </w:p>
    <w:p w:rsidR="00246D86" w:rsidRDefault="00387D8B" w:rsidP="00246D86">
      <w:pPr>
        <w:spacing w:line="0" w:lineRule="atLeast"/>
        <w:ind w:right="340"/>
        <w:jc w:val="center"/>
        <w:rPr>
          <w:sz w:val="24"/>
        </w:rPr>
      </w:pPr>
      <w:r>
        <w:rPr>
          <w:sz w:val="24"/>
        </w:rPr>
        <w:t>No.</w:t>
      </w:r>
      <w:r w:rsidR="00246D86">
        <w:rPr>
          <w:sz w:val="24"/>
        </w:rPr>
        <w:t>65/JB/ST.01/X/17</w:t>
      </w:r>
    </w:p>
    <w:p w:rsidR="00246D86" w:rsidRDefault="00246D86" w:rsidP="00246D86">
      <w:pPr>
        <w:spacing w:line="200" w:lineRule="exact"/>
        <w:rPr>
          <w:rFonts w:ascii="Times New Roman" w:eastAsia="Times New Roman" w:hAnsi="Times New Roman"/>
        </w:rPr>
      </w:pPr>
    </w:p>
    <w:p w:rsidR="00246D86" w:rsidRDefault="00246D86" w:rsidP="00246D86">
      <w:pPr>
        <w:spacing w:line="385" w:lineRule="exact"/>
        <w:rPr>
          <w:rFonts w:ascii="Times New Roman" w:eastAsia="Times New Roman" w:hAnsi="Times New Roman"/>
        </w:rPr>
      </w:pPr>
    </w:p>
    <w:p w:rsidR="00246D86" w:rsidRDefault="00246D86" w:rsidP="00246D86">
      <w:pPr>
        <w:spacing w:line="248" w:lineRule="auto"/>
        <w:ind w:right="340"/>
        <w:jc w:val="both"/>
        <w:rPr>
          <w:sz w:val="24"/>
        </w:rPr>
      </w:pPr>
      <w:r>
        <w:rPr>
          <w:sz w:val="24"/>
        </w:rPr>
        <w:t>Sehubungan dengan akan dibukanya kantor cabang di Medan, maka nama st</w:t>
      </w:r>
      <w:r w:rsidR="00387D8B">
        <w:rPr>
          <w:sz w:val="24"/>
        </w:rPr>
        <w:t>af yang disebutkan di bawah ini</w:t>
      </w:r>
      <w:r>
        <w:rPr>
          <w:sz w:val="24"/>
        </w:rPr>
        <w:t>:</w:t>
      </w:r>
    </w:p>
    <w:p w:rsidR="00246D86" w:rsidRDefault="00246D86" w:rsidP="00246D86">
      <w:pPr>
        <w:spacing w:line="271" w:lineRule="exact"/>
        <w:rPr>
          <w:rFonts w:ascii="Times New Roman" w:eastAsia="Times New Roman" w:hAnsi="Times New Roman"/>
        </w:rPr>
      </w:pPr>
    </w:p>
    <w:p w:rsidR="00246D86" w:rsidRDefault="00246D86" w:rsidP="00246D86">
      <w:pPr>
        <w:spacing w:line="0" w:lineRule="atLeast"/>
        <w:ind w:right="340"/>
        <w:jc w:val="center"/>
        <w:rPr>
          <w:b/>
          <w:sz w:val="24"/>
        </w:rPr>
      </w:pPr>
      <w:r>
        <w:rPr>
          <w:b/>
          <w:sz w:val="24"/>
        </w:rPr>
        <w:t>Harun Al Rasyid</w:t>
      </w:r>
    </w:p>
    <w:p w:rsidR="00246D86" w:rsidRDefault="00246D86" w:rsidP="00246D86">
      <w:pPr>
        <w:spacing w:line="295" w:lineRule="exact"/>
        <w:rPr>
          <w:rFonts w:ascii="Times New Roman" w:eastAsia="Times New Roman" w:hAnsi="Times New Roman"/>
        </w:rPr>
      </w:pPr>
    </w:p>
    <w:p w:rsidR="00246D86" w:rsidRDefault="00246D86" w:rsidP="00246D86">
      <w:pPr>
        <w:spacing w:line="242" w:lineRule="auto"/>
        <w:ind w:right="340"/>
        <w:jc w:val="both"/>
        <w:rPr>
          <w:sz w:val="24"/>
        </w:rPr>
      </w:pPr>
      <w:r>
        <w:rPr>
          <w:sz w:val="24"/>
        </w:rPr>
        <w:t xml:space="preserve">Ditugaskan berangkat menuju Medan pada tanggal 10 Oktober 2017 untuk mengadakan pengecekan lokasi, membuat jaringan pemasaran baru, serta mengadakan seleksi penerimaan karyawan baru untuk ditempatkan pada bagian </w:t>
      </w:r>
      <w:r w:rsidR="00387D8B">
        <w:rPr>
          <w:sz w:val="24"/>
        </w:rPr>
        <w:t xml:space="preserve">Pemasaran, </w:t>
      </w:r>
      <w:r w:rsidR="00387D8B">
        <w:rPr>
          <w:sz w:val="24"/>
          <w:lang w:val="en-US"/>
        </w:rPr>
        <w:t>Keuangan</w:t>
      </w:r>
      <w:r>
        <w:rPr>
          <w:sz w:val="24"/>
        </w:rPr>
        <w:t>, sekretaris</w:t>
      </w:r>
      <w:r w:rsidR="00387D8B">
        <w:rPr>
          <w:sz w:val="24"/>
          <w:lang w:val="en-US"/>
        </w:rPr>
        <w:t>,</w:t>
      </w:r>
      <w:r>
        <w:rPr>
          <w:sz w:val="24"/>
        </w:rPr>
        <w:t xml:space="preserve"> serta kepala bagian perencanaan produksi.</w:t>
      </w:r>
    </w:p>
    <w:p w:rsidR="00246D86" w:rsidRDefault="00246D86" w:rsidP="00246D86">
      <w:pPr>
        <w:spacing w:line="282" w:lineRule="exact"/>
        <w:rPr>
          <w:rFonts w:ascii="Times New Roman" w:eastAsia="Times New Roman" w:hAnsi="Times New Roman"/>
        </w:rPr>
      </w:pPr>
    </w:p>
    <w:p w:rsidR="00246D86" w:rsidRPr="00387D8B" w:rsidRDefault="00246D86" w:rsidP="00246D86">
      <w:pPr>
        <w:spacing w:line="0" w:lineRule="atLeast"/>
        <w:rPr>
          <w:sz w:val="24"/>
          <w:lang w:val="en-US"/>
        </w:rPr>
      </w:pPr>
      <w:r>
        <w:rPr>
          <w:sz w:val="24"/>
        </w:rPr>
        <w:t>Demikian surat tugas ini dibuat untuk dipergunakan seperlunya</w:t>
      </w:r>
      <w:r w:rsidR="00387D8B">
        <w:rPr>
          <w:sz w:val="24"/>
          <w:lang w:val="en-US"/>
        </w:rPr>
        <w:t>.</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373" w:lineRule="exact"/>
        <w:rPr>
          <w:rFonts w:ascii="Times New Roman" w:eastAsia="Times New Roman" w:hAnsi="Times New Roman"/>
        </w:rPr>
      </w:pPr>
    </w:p>
    <w:p w:rsidR="00246D86" w:rsidRDefault="00246D86" w:rsidP="00246D86">
      <w:pPr>
        <w:spacing w:line="0" w:lineRule="atLeast"/>
        <w:ind w:left="5760"/>
        <w:rPr>
          <w:sz w:val="24"/>
        </w:rPr>
      </w:pPr>
      <w:r>
        <w:rPr>
          <w:sz w:val="24"/>
        </w:rPr>
        <w:t>Jakarta, 3 Oktober 2017</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62" w:lineRule="exact"/>
        <w:rPr>
          <w:rFonts w:ascii="Times New Roman" w:eastAsia="Times New Roman" w:hAnsi="Times New Roman"/>
        </w:rPr>
      </w:pPr>
    </w:p>
    <w:p w:rsidR="00246D86" w:rsidRPr="00723867" w:rsidRDefault="00387D8B" w:rsidP="00246D86">
      <w:pPr>
        <w:spacing w:line="0" w:lineRule="atLeast"/>
        <w:ind w:left="5760"/>
        <w:rPr>
          <w:sz w:val="24"/>
          <w:u w:val="single"/>
          <w:lang w:val="en-US"/>
        </w:rPr>
      </w:pPr>
      <w:r w:rsidRPr="00723867">
        <w:rPr>
          <w:sz w:val="24"/>
          <w:u w:val="single"/>
        </w:rPr>
        <w:t>Salsabila Zahira, S.H</w:t>
      </w:r>
    </w:p>
    <w:p w:rsidR="00246D86" w:rsidRDefault="00246D86" w:rsidP="00246D86">
      <w:pPr>
        <w:spacing w:line="2" w:lineRule="exact"/>
        <w:rPr>
          <w:rFonts w:ascii="Times New Roman" w:eastAsia="Times New Roman" w:hAnsi="Times New Roman"/>
        </w:rPr>
      </w:pPr>
    </w:p>
    <w:p w:rsidR="00246D86" w:rsidRDefault="00246D86" w:rsidP="00246D86">
      <w:pPr>
        <w:spacing w:line="0" w:lineRule="atLeast"/>
        <w:ind w:left="5760"/>
        <w:rPr>
          <w:sz w:val="24"/>
        </w:rPr>
      </w:pPr>
      <w:r>
        <w:rPr>
          <w:sz w:val="24"/>
        </w:rPr>
        <w:t>Manajer HRD</w:t>
      </w:r>
    </w:p>
    <w:p w:rsidR="00246D86" w:rsidRDefault="00246D86" w:rsidP="00246D86">
      <w:pPr>
        <w:spacing w:line="0" w:lineRule="atLeast"/>
        <w:ind w:left="5760"/>
        <w:rPr>
          <w:sz w:val="24"/>
        </w:rPr>
        <w:sectPr w:rsidR="00246D86">
          <w:pgSz w:w="11900" w:h="16838"/>
          <w:pgMar w:top="1440" w:right="1106" w:bottom="1440" w:left="1440" w:header="0" w:footer="0" w:gutter="0"/>
          <w:cols w:space="0" w:equalWidth="0">
            <w:col w:w="9360"/>
          </w:cols>
          <w:docGrid w:linePitch="360"/>
        </w:sectPr>
      </w:pPr>
    </w:p>
    <w:p w:rsidR="00246D86" w:rsidRDefault="00246D86" w:rsidP="00246D86">
      <w:pPr>
        <w:spacing w:line="250" w:lineRule="exact"/>
        <w:rPr>
          <w:rFonts w:ascii="Times New Roman" w:eastAsia="Times New Roman" w:hAnsi="Times New Roman"/>
        </w:rPr>
      </w:pPr>
      <w:bookmarkStart w:id="26" w:name="page28"/>
      <w:bookmarkEnd w:id="26"/>
      <w:r>
        <w:rPr>
          <w:noProof/>
          <w:sz w:val="24"/>
          <w:lang w:val="en-US" w:eastAsia="en-US"/>
        </w:rPr>
        <w:lastRenderedPageBreak/>
        <w:drawing>
          <wp:anchor distT="0" distB="0" distL="114300" distR="114300" simplePos="0" relativeHeight="251784192" behindDoc="1" locked="0" layoutInCell="1" allowOverlap="1">
            <wp:simplePos x="0" y="0"/>
            <wp:positionH relativeFrom="page">
              <wp:posOffset>6083935</wp:posOffset>
            </wp:positionH>
            <wp:positionV relativeFrom="page">
              <wp:posOffset>1025525</wp:posOffset>
            </wp:positionV>
            <wp:extent cx="836930" cy="379730"/>
            <wp:effectExtent l="19050" t="0" r="127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cstate="print"/>
                    <a:srcRect/>
                    <a:stretch>
                      <a:fillRect/>
                    </a:stretch>
                  </pic:blipFill>
                  <pic:spPr bwMode="auto">
                    <a:xfrm>
                      <a:off x="0" y="0"/>
                      <a:ext cx="836930" cy="379730"/>
                    </a:xfrm>
                    <a:prstGeom prst="rect">
                      <a:avLst/>
                    </a:prstGeom>
                    <a:noFill/>
                  </pic:spPr>
                </pic:pic>
              </a:graphicData>
            </a:graphic>
          </wp:anchor>
        </w:drawing>
      </w:r>
    </w:p>
    <w:tbl>
      <w:tblPr>
        <w:tblW w:w="0" w:type="auto"/>
        <w:tblLayout w:type="fixed"/>
        <w:tblCellMar>
          <w:left w:w="0" w:type="dxa"/>
          <w:right w:w="0" w:type="dxa"/>
        </w:tblCellMar>
        <w:tblLook w:val="0000" w:firstRow="0" w:lastRow="0" w:firstColumn="0" w:lastColumn="0" w:noHBand="0" w:noVBand="0"/>
      </w:tblPr>
      <w:tblGrid>
        <w:gridCol w:w="6140"/>
        <w:gridCol w:w="2940"/>
        <w:gridCol w:w="140"/>
      </w:tblGrid>
      <w:tr w:rsidR="00246D86" w:rsidTr="00AD637E">
        <w:trPr>
          <w:trHeight w:val="328"/>
        </w:trPr>
        <w:tc>
          <w:tcPr>
            <w:tcW w:w="6140" w:type="dxa"/>
            <w:shd w:val="clear" w:color="auto" w:fill="auto"/>
            <w:vAlign w:val="bottom"/>
          </w:tcPr>
          <w:p w:rsidR="00246D86" w:rsidRDefault="00246D86" w:rsidP="00AD637E">
            <w:pPr>
              <w:spacing w:line="0" w:lineRule="atLeast"/>
              <w:ind w:left="2798"/>
              <w:jc w:val="center"/>
              <w:rPr>
                <w:rFonts w:ascii="Arial" w:eastAsia="Arial" w:hAnsi="Arial"/>
                <w:b/>
                <w:w w:val="99"/>
                <w:sz w:val="28"/>
              </w:rPr>
            </w:pPr>
            <w:r>
              <w:rPr>
                <w:rFonts w:ascii="Arial" w:eastAsia="Arial" w:hAnsi="Arial"/>
                <w:b/>
                <w:w w:val="99"/>
                <w:sz w:val="28"/>
              </w:rPr>
              <w:t>ANDI GRAFIS</w:t>
            </w:r>
          </w:p>
        </w:tc>
        <w:tc>
          <w:tcPr>
            <w:tcW w:w="3080" w:type="dxa"/>
            <w:gridSpan w:val="2"/>
            <w:shd w:val="clear" w:color="auto" w:fill="auto"/>
            <w:vAlign w:val="bottom"/>
          </w:tcPr>
          <w:p w:rsidR="00246D86" w:rsidRDefault="00246D86" w:rsidP="00AD637E">
            <w:pPr>
              <w:spacing w:line="0" w:lineRule="atLeast"/>
              <w:ind w:left="2220"/>
              <w:rPr>
                <w:rFonts w:ascii="Book Antiqua" w:eastAsia="Book Antiqua" w:hAnsi="Book Antiqua"/>
                <w:w w:val="97"/>
                <w:sz w:val="24"/>
              </w:rPr>
            </w:pPr>
            <w:r>
              <w:rPr>
                <w:rFonts w:ascii="Book Antiqua" w:eastAsia="Book Antiqua" w:hAnsi="Book Antiqua"/>
                <w:w w:val="97"/>
                <w:sz w:val="24"/>
              </w:rPr>
              <w:t>Surat 24</w:t>
            </w:r>
          </w:p>
        </w:tc>
      </w:tr>
      <w:tr w:rsidR="00246D86" w:rsidTr="00AD637E">
        <w:trPr>
          <w:trHeight w:val="276"/>
        </w:trPr>
        <w:tc>
          <w:tcPr>
            <w:tcW w:w="6140" w:type="dxa"/>
            <w:shd w:val="clear" w:color="auto" w:fill="auto"/>
            <w:vAlign w:val="bottom"/>
          </w:tcPr>
          <w:p w:rsidR="00246D86" w:rsidRDefault="004718F6" w:rsidP="00AD637E">
            <w:pPr>
              <w:spacing w:line="0" w:lineRule="atLeast"/>
              <w:ind w:left="2818"/>
              <w:jc w:val="center"/>
              <w:rPr>
                <w:rFonts w:ascii="Arial" w:eastAsia="Arial" w:hAnsi="Arial"/>
                <w:w w:val="99"/>
                <w:sz w:val="24"/>
              </w:rPr>
            </w:pPr>
            <w:r>
              <w:rPr>
                <w:rFonts w:ascii="Arial" w:eastAsia="Arial" w:hAnsi="Arial"/>
                <w:w w:val="99"/>
                <w:sz w:val="24"/>
              </w:rPr>
              <w:t>Jl. Kramat Raya No.</w:t>
            </w:r>
            <w:r w:rsidR="00246D86">
              <w:rPr>
                <w:rFonts w:ascii="Arial" w:eastAsia="Arial" w:hAnsi="Arial"/>
                <w:w w:val="99"/>
                <w:sz w:val="24"/>
              </w:rPr>
              <w:t>10</w:t>
            </w:r>
          </w:p>
        </w:tc>
        <w:tc>
          <w:tcPr>
            <w:tcW w:w="294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317"/>
        </w:trPr>
        <w:tc>
          <w:tcPr>
            <w:tcW w:w="6140" w:type="dxa"/>
            <w:shd w:val="clear" w:color="auto" w:fill="auto"/>
            <w:vAlign w:val="bottom"/>
          </w:tcPr>
          <w:p w:rsidR="00246D86" w:rsidRDefault="00246D86" w:rsidP="00AD637E">
            <w:pPr>
              <w:spacing w:line="0" w:lineRule="atLeast"/>
              <w:ind w:left="2798"/>
              <w:jc w:val="center"/>
              <w:rPr>
                <w:rFonts w:ascii="Arial" w:eastAsia="Arial" w:hAnsi="Arial"/>
                <w:w w:val="99"/>
                <w:sz w:val="24"/>
              </w:rPr>
            </w:pPr>
            <w:r>
              <w:rPr>
                <w:rFonts w:ascii="Arial" w:eastAsia="Arial" w:hAnsi="Arial"/>
                <w:w w:val="99"/>
                <w:sz w:val="24"/>
              </w:rPr>
              <w:t>Jakarta Pusat</w:t>
            </w:r>
          </w:p>
        </w:tc>
        <w:tc>
          <w:tcPr>
            <w:tcW w:w="294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277"/>
        </w:trPr>
        <w:tc>
          <w:tcPr>
            <w:tcW w:w="614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294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562"/>
        </w:trPr>
        <w:tc>
          <w:tcPr>
            <w:tcW w:w="6140" w:type="dxa"/>
            <w:shd w:val="clear" w:color="auto" w:fill="auto"/>
            <w:vAlign w:val="bottom"/>
          </w:tcPr>
          <w:p w:rsidR="004718F6" w:rsidRDefault="004718F6" w:rsidP="00AD637E">
            <w:pPr>
              <w:spacing w:line="0" w:lineRule="atLeast"/>
              <w:ind w:left="20"/>
              <w:rPr>
                <w:rFonts w:ascii="Arial" w:eastAsia="Arial" w:hAnsi="Arial"/>
                <w:sz w:val="24"/>
                <w:lang w:val="en-US"/>
              </w:rPr>
            </w:pPr>
          </w:p>
          <w:p w:rsidR="004718F6" w:rsidRDefault="004718F6" w:rsidP="00AD637E">
            <w:pPr>
              <w:spacing w:line="0" w:lineRule="atLeast"/>
              <w:ind w:left="20"/>
              <w:rPr>
                <w:rFonts w:ascii="Arial" w:eastAsia="Arial" w:hAnsi="Arial"/>
                <w:sz w:val="24"/>
                <w:lang w:val="en-US"/>
              </w:rPr>
            </w:pPr>
            <w:r>
              <w:rPr>
                <w:rFonts w:ascii="Arial" w:eastAsia="Arial" w:hAnsi="Arial"/>
                <w:sz w:val="24"/>
                <w:lang w:val="en-US"/>
              </w:rPr>
              <w:t xml:space="preserve">Jakarta, </w:t>
            </w:r>
            <w:r>
              <w:rPr>
                <w:rFonts w:ascii="Arial" w:eastAsia="Arial" w:hAnsi="Arial"/>
                <w:sz w:val="24"/>
              </w:rPr>
              <w:t>10 September 2017</w:t>
            </w:r>
          </w:p>
          <w:p w:rsidR="00246D86" w:rsidRDefault="004718F6" w:rsidP="00AD637E">
            <w:pPr>
              <w:spacing w:line="0" w:lineRule="atLeast"/>
              <w:ind w:left="20"/>
              <w:rPr>
                <w:rFonts w:ascii="Arial" w:eastAsia="Arial" w:hAnsi="Arial"/>
                <w:sz w:val="24"/>
              </w:rPr>
            </w:pPr>
            <w:r>
              <w:rPr>
                <w:rFonts w:ascii="Arial" w:eastAsia="Arial" w:hAnsi="Arial"/>
                <w:sz w:val="24"/>
              </w:rPr>
              <w:t>No.</w:t>
            </w:r>
            <w:r w:rsidR="00246D86">
              <w:rPr>
                <w:rFonts w:ascii="Arial" w:eastAsia="Arial" w:hAnsi="Arial"/>
                <w:sz w:val="24"/>
              </w:rPr>
              <w:t>34/TJK–pc /IX/17</w:t>
            </w:r>
          </w:p>
        </w:tc>
        <w:tc>
          <w:tcPr>
            <w:tcW w:w="3080" w:type="dxa"/>
            <w:gridSpan w:val="2"/>
            <w:shd w:val="clear" w:color="auto" w:fill="auto"/>
            <w:vAlign w:val="bottom"/>
          </w:tcPr>
          <w:p w:rsidR="00246D86" w:rsidRDefault="00246D86" w:rsidP="00AD637E">
            <w:pPr>
              <w:spacing w:line="0" w:lineRule="atLeast"/>
              <w:ind w:left="360"/>
              <w:rPr>
                <w:rFonts w:ascii="Arial" w:eastAsia="Arial" w:hAnsi="Arial"/>
                <w:sz w:val="24"/>
              </w:rPr>
            </w:pPr>
          </w:p>
        </w:tc>
      </w:tr>
      <w:tr w:rsidR="00246D86" w:rsidTr="00AD637E">
        <w:trPr>
          <w:trHeight w:val="787"/>
        </w:trPr>
        <w:tc>
          <w:tcPr>
            <w:tcW w:w="6140" w:type="dxa"/>
            <w:shd w:val="clear" w:color="auto" w:fill="auto"/>
            <w:vAlign w:val="bottom"/>
          </w:tcPr>
          <w:p w:rsidR="00246D86" w:rsidRDefault="00723867" w:rsidP="00AD637E">
            <w:pPr>
              <w:spacing w:line="0" w:lineRule="atLeast"/>
              <w:ind w:left="20"/>
              <w:rPr>
                <w:rFonts w:ascii="Arial" w:eastAsia="Arial" w:hAnsi="Arial"/>
                <w:sz w:val="24"/>
              </w:rPr>
            </w:pPr>
            <w:r>
              <w:rPr>
                <w:rFonts w:ascii="Arial" w:eastAsia="Arial" w:hAnsi="Arial"/>
                <w:sz w:val="24"/>
                <w:lang w:val="en-US"/>
              </w:rPr>
              <w:t xml:space="preserve">Kepada </w:t>
            </w:r>
            <w:r w:rsidR="00246D86">
              <w:rPr>
                <w:rFonts w:ascii="Arial" w:eastAsia="Arial" w:hAnsi="Arial"/>
                <w:sz w:val="24"/>
              </w:rPr>
              <w:t>Yth.</w:t>
            </w:r>
          </w:p>
        </w:tc>
        <w:tc>
          <w:tcPr>
            <w:tcW w:w="294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272"/>
        </w:trPr>
        <w:tc>
          <w:tcPr>
            <w:tcW w:w="6140" w:type="dxa"/>
            <w:shd w:val="clear" w:color="auto" w:fill="auto"/>
            <w:vAlign w:val="bottom"/>
          </w:tcPr>
          <w:p w:rsidR="00246D86" w:rsidRDefault="00246D86" w:rsidP="00AD637E">
            <w:pPr>
              <w:spacing w:line="272" w:lineRule="exact"/>
              <w:ind w:left="20"/>
              <w:rPr>
                <w:rFonts w:ascii="Arial" w:eastAsia="Arial" w:hAnsi="Arial"/>
                <w:sz w:val="24"/>
              </w:rPr>
            </w:pPr>
            <w:r>
              <w:rPr>
                <w:rFonts w:ascii="Arial" w:eastAsia="Arial" w:hAnsi="Arial"/>
                <w:sz w:val="24"/>
              </w:rPr>
              <w:t>Finance Manager</w:t>
            </w:r>
          </w:p>
        </w:tc>
        <w:tc>
          <w:tcPr>
            <w:tcW w:w="2940" w:type="dxa"/>
            <w:shd w:val="clear" w:color="auto" w:fill="auto"/>
            <w:vAlign w:val="bottom"/>
          </w:tcPr>
          <w:p w:rsidR="00246D86" w:rsidRDefault="00246D86" w:rsidP="00AD637E">
            <w:pPr>
              <w:spacing w:line="0" w:lineRule="atLeast"/>
              <w:rPr>
                <w:rFonts w:ascii="Times New Roman" w:eastAsia="Times New Roman" w:hAnsi="Times New Roman"/>
                <w:sz w:val="23"/>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3"/>
              </w:rPr>
            </w:pPr>
          </w:p>
        </w:tc>
      </w:tr>
      <w:tr w:rsidR="00246D86" w:rsidTr="00AD637E">
        <w:trPr>
          <w:trHeight w:val="297"/>
        </w:trPr>
        <w:tc>
          <w:tcPr>
            <w:tcW w:w="6140" w:type="dxa"/>
            <w:shd w:val="clear" w:color="auto" w:fill="auto"/>
            <w:vAlign w:val="bottom"/>
          </w:tcPr>
          <w:p w:rsidR="00246D86" w:rsidRDefault="00246D86" w:rsidP="00AD637E">
            <w:pPr>
              <w:spacing w:line="0" w:lineRule="atLeast"/>
              <w:ind w:left="20"/>
              <w:rPr>
                <w:rFonts w:ascii="Century Gothic" w:eastAsia="Century Gothic" w:hAnsi="Century Gothic"/>
                <w:b/>
                <w:sz w:val="24"/>
              </w:rPr>
            </w:pPr>
            <w:r>
              <w:rPr>
                <w:rFonts w:ascii="Century Gothic" w:eastAsia="Century Gothic" w:hAnsi="Century Gothic"/>
                <w:b/>
                <w:sz w:val="24"/>
              </w:rPr>
              <w:t>PT ABADI JAYA</w:t>
            </w:r>
          </w:p>
        </w:tc>
        <w:tc>
          <w:tcPr>
            <w:tcW w:w="294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276"/>
        </w:trPr>
        <w:tc>
          <w:tcPr>
            <w:tcW w:w="6140" w:type="dxa"/>
            <w:shd w:val="clear" w:color="auto" w:fill="auto"/>
            <w:vAlign w:val="bottom"/>
          </w:tcPr>
          <w:p w:rsidR="00246D86" w:rsidRDefault="004718F6" w:rsidP="00AD637E">
            <w:pPr>
              <w:spacing w:line="0" w:lineRule="atLeast"/>
              <w:ind w:left="20"/>
              <w:rPr>
                <w:rFonts w:ascii="Arial" w:eastAsia="Arial" w:hAnsi="Arial"/>
                <w:sz w:val="24"/>
              </w:rPr>
            </w:pPr>
            <w:r>
              <w:rPr>
                <w:rFonts w:ascii="Arial" w:eastAsia="Arial" w:hAnsi="Arial"/>
                <w:sz w:val="24"/>
              </w:rPr>
              <w:t>Jl. Kramat Raya No.</w:t>
            </w:r>
            <w:r w:rsidR="00246D86">
              <w:rPr>
                <w:rFonts w:ascii="Arial" w:eastAsia="Arial" w:hAnsi="Arial"/>
                <w:sz w:val="24"/>
              </w:rPr>
              <w:t>17</w:t>
            </w:r>
          </w:p>
        </w:tc>
        <w:tc>
          <w:tcPr>
            <w:tcW w:w="294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317"/>
        </w:trPr>
        <w:tc>
          <w:tcPr>
            <w:tcW w:w="6140" w:type="dxa"/>
            <w:shd w:val="clear" w:color="auto" w:fill="auto"/>
            <w:vAlign w:val="bottom"/>
          </w:tcPr>
          <w:p w:rsidR="00246D86" w:rsidRDefault="00246D86" w:rsidP="00AD637E">
            <w:pPr>
              <w:spacing w:line="0" w:lineRule="atLeast"/>
              <w:ind w:left="20"/>
              <w:rPr>
                <w:rFonts w:ascii="Arial" w:eastAsia="Arial" w:hAnsi="Arial"/>
                <w:sz w:val="24"/>
              </w:rPr>
            </w:pPr>
            <w:r>
              <w:rPr>
                <w:rFonts w:ascii="Arial" w:eastAsia="Arial" w:hAnsi="Arial"/>
                <w:sz w:val="24"/>
              </w:rPr>
              <w:t>Jakarta Pusat</w:t>
            </w:r>
          </w:p>
        </w:tc>
        <w:tc>
          <w:tcPr>
            <w:tcW w:w="294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552"/>
        </w:trPr>
        <w:tc>
          <w:tcPr>
            <w:tcW w:w="6140" w:type="dxa"/>
            <w:shd w:val="clear" w:color="auto" w:fill="auto"/>
            <w:vAlign w:val="bottom"/>
          </w:tcPr>
          <w:p w:rsidR="00246D86" w:rsidRDefault="004718F6" w:rsidP="00AD637E">
            <w:pPr>
              <w:spacing w:line="0" w:lineRule="atLeast"/>
              <w:ind w:left="2818"/>
              <w:jc w:val="center"/>
              <w:rPr>
                <w:rFonts w:ascii="Arial" w:eastAsia="Arial" w:hAnsi="Arial"/>
                <w:w w:val="99"/>
                <w:sz w:val="24"/>
              </w:rPr>
            </w:pPr>
            <w:r>
              <w:rPr>
                <w:rFonts w:ascii="Arial" w:eastAsia="Arial" w:hAnsi="Arial"/>
                <w:w w:val="99"/>
                <w:sz w:val="24"/>
              </w:rPr>
              <w:t>Hal</w:t>
            </w:r>
            <w:r w:rsidR="00246D86">
              <w:rPr>
                <w:rFonts w:ascii="Arial" w:eastAsia="Arial" w:hAnsi="Arial"/>
                <w:w w:val="99"/>
                <w:sz w:val="24"/>
              </w:rPr>
              <w:t>: Pembayaran</w:t>
            </w:r>
          </w:p>
        </w:tc>
        <w:tc>
          <w:tcPr>
            <w:tcW w:w="294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552"/>
        </w:trPr>
        <w:tc>
          <w:tcPr>
            <w:tcW w:w="6140" w:type="dxa"/>
            <w:shd w:val="clear" w:color="auto" w:fill="auto"/>
            <w:vAlign w:val="bottom"/>
          </w:tcPr>
          <w:p w:rsidR="00246D86" w:rsidRDefault="00246D86" w:rsidP="00AD637E">
            <w:pPr>
              <w:spacing w:line="0" w:lineRule="atLeast"/>
              <w:ind w:left="20"/>
              <w:rPr>
                <w:rFonts w:ascii="Arial" w:eastAsia="Arial" w:hAnsi="Arial"/>
                <w:sz w:val="24"/>
              </w:rPr>
            </w:pPr>
            <w:r>
              <w:rPr>
                <w:rFonts w:ascii="Arial" w:eastAsia="Arial" w:hAnsi="Arial"/>
                <w:sz w:val="24"/>
              </w:rPr>
              <w:t>Dengan hormat,</w:t>
            </w:r>
          </w:p>
        </w:tc>
        <w:tc>
          <w:tcPr>
            <w:tcW w:w="2940" w:type="dxa"/>
            <w:shd w:val="clear" w:color="auto" w:fill="auto"/>
            <w:vAlign w:val="bottom"/>
          </w:tcPr>
          <w:p w:rsidR="00246D86" w:rsidRDefault="00246D86" w:rsidP="00AD637E">
            <w:pPr>
              <w:spacing w:line="0" w:lineRule="atLeast"/>
              <w:rPr>
                <w:rFonts w:ascii="Times New Roman" w:eastAsia="Times New Roman" w:hAnsi="Times New Roman"/>
                <w:sz w:val="24"/>
              </w:rPr>
            </w:pPr>
          </w:p>
        </w:tc>
        <w:tc>
          <w:tcPr>
            <w:tcW w:w="1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bl>
    <w:p w:rsidR="00246D86" w:rsidRDefault="00246D86" w:rsidP="00246D86">
      <w:pPr>
        <w:spacing w:line="235" w:lineRule="exact"/>
        <w:rPr>
          <w:rFonts w:ascii="Times New Roman" w:eastAsia="Times New Roman" w:hAnsi="Times New Roman"/>
        </w:rPr>
      </w:pPr>
    </w:p>
    <w:p w:rsidR="00246D86" w:rsidRDefault="004718F6" w:rsidP="00246D86">
      <w:pPr>
        <w:spacing w:line="257" w:lineRule="auto"/>
        <w:ind w:left="20" w:right="180" w:firstLine="720"/>
        <w:jc w:val="both"/>
        <w:rPr>
          <w:rFonts w:ascii="Arial" w:eastAsia="Arial" w:hAnsi="Arial"/>
          <w:sz w:val="24"/>
        </w:rPr>
      </w:pPr>
      <w:r>
        <w:rPr>
          <w:rFonts w:ascii="Arial" w:eastAsia="Arial" w:hAnsi="Arial"/>
          <w:sz w:val="24"/>
        </w:rPr>
        <w:t>Terlampir kami kirimkan se</w:t>
      </w:r>
      <w:r>
        <w:rPr>
          <w:rFonts w:ascii="Arial" w:eastAsia="Arial" w:hAnsi="Arial"/>
          <w:sz w:val="24"/>
          <w:lang w:val="en-US"/>
        </w:rPr>
        <w:t>lembar</w:t>
      </w:r>
      <w:r w:rsidR="00246D86">
        <w:rPr>
          <w:rFonts w:ascii="Arial" w:eastAsia="Arial" w:hAnsi="Arial"/>
          <w:sz w:val="24"/>
        </w:rPr>
        <w:t xml:space="preserve"> cek senilai Rp. 25.000.000,- (dua puluh lima juta rupiah) sebagai pembayaran Faktur No. 5674X. Cek tersebut dapat Saudara cairkan pada seluruh Bank BNI mulai hari ini.</w:t>
      </w:r>
    </w:p>
    <w:p w:rsidR="00246D86" w:rsidRDefault="00246D86" w:rsidP="00246D86">
      <w:pPr>
        <w:spacing w:line="217" w:lineRule="exact"/>
        <w:rPr>
          <w:rFonts w:ascii="Times New Roman" w:eastAsia="Times New Roman" w:hAnsi="Times New Roman"/>
        </w:rPr>
      </w:pPr>
    </w:p>
    <w:p w:rsidR="00246D86" w:rsidRDefault="00246D86" w:rsidP="00246D86">
      <w:pPr>
        <w:spacing w:line="275" w:lineRule="auto"/>
        <w:ind w:left="20" w:right="180" w:firstLine="720"/>
        <w:jc w:val="both"/>
        <w:rPr>
          <w:rFonts w:ascii="Arial" w:eastAsia="Arial" w:hAnsi="Arial"/>
          <w:sz w:val="24"/>
        </w:rPr>
      </w:pPr>
      <w:r>
        <w:rPr>
          <w:rFonts w:ascii="Arial" w:eastAsia="Arial" w:hAnsi="Arial"/>
          <w:sz w:val="24"/>
        </w:rPr>
        <w:t>Apabila Saudara mengalami kesulitan dalam mencairkan cek tersebut, silahkan menghubungi kami.</w:t>
      </w:r>
    </w:p>
    <w:p w:rsidR="00246D86" w:rsidRDefault="00246D86" w:rsidP="00246D86">
      <w:pPr>
        <w:spacing w:line="196" w:lineRule="exact"/>
        <w:rPr>
          <w:rFonts w:ascii="Times New Roman" w:eastAsia="Times New Roman" w:hAnsi="Times New Roman"/>
        </w:rPr>
      </w:pPr>
    </w:p>
    <w:p w:rsidR="00246D86" w:rsidRDefault="00246D86" w:rsidP="00246D86">
      <w:pPr>
        <w:spacing w:line="0" w:lineRule="atLeast"/>
        <w:ind w:left="740"/>
        <w:rPr>
          <w:rFonts w:ascii="Arial" w:eastAsia="Arial" w:hAnsi="Arial"/>
          <w:sz w:val="24"/>
        </w:rPr>
      </w:pPr>
      <w:r>
        <w:rPr>
          <w:rFonts w:ascii="Arial" w:eastAsia="Arial" w:hAnsi="Arial"/>
          <w:sz w:val="24"/>
        </w:rPr>
        <w:t>Atas perhatian dan kerjasamanya, kami ucapkan terima kasih.</w:t>
      </w:r>
    </w:p>
    <w:p w:rsidR="00246D86" w:rsidRDefault="00246D86" w:rsidP="00246D86">
      <w:pPr>
        <w:spacing w:line="200" w:lineRule="exact"/>
        <w:rPr>
          <w:rFonts w:ascii="Times New Roman" w:eastAsia="Times New Roman" w:hAnsi="Times New Roman"/>
        </w:rPr>
      </w:pPr>
    </w:p>
    <w:p w:rsidR="00246D86" w:rsidRDefault="00246D86" w:rsidP="00246D86">
      <w:pPr>
        <w:spacing w:line="352" w:lineRule="exact"/>
        <w:rPr>
          <w:rFonts w:ascii="Times New Roman" w:eastAsia="Times New Roman" w:hAnsi="Times New Roman"/>
        </w:rPr>
      </w:pPr>
    </w:p>
    <w:p w:rsidR="00246D86" w:rsidRDefault="00246D86" w:rsidP="00246D86">
      <w:pPr>
        <w:spacing w:line="0" w:lineRule="atLeast"/>
        <w:ind w:left="6500"/>
        <w:rPr>
          <w:rFonts w:ascii="Arial" w:eastAsia="Arial" w:hAnsi="Arial"/>
          <w:sz w:val="24"/>
        </w:rPr>
      </w:pPr>
      <w:r>
        <w:rPr>
          <w:rFonts w:ascii="Arial" w:eastAsia="Arial" w:hAnsi="Arial"/>
          <w:sz w:val="24"/>
        </w:rPr>
        <w:t>Hormat kami,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380" w:lineRule="exact"/>
        <w:rPr>
          <w:rFonts w:ascii="Times New Roman" w:eastAsia="Times New Roman" w:hAnsi="Times New Roman"/>
        </w:rPr>
      </w:pPr>
    </w:p>
    <w:p w:rsidR="00246D86" w:rsidRPr="004718F6" w:rsidRDefault="004718F6" w:rsidP="00246D86">
      <w:pPr>
        <w:spacing w:line="0" w:lineRule="atLeast"/>
        <w:ind w:left="6500"/>
        <w:rPr>
          <w:rFonts w:ascii="Arial" w:eastAsia="Arial" w:hAnsi="Arial"/>
          <w:sz w:val="24"/>
          <w:u w:val="single"/>
          <w:lang w:val="en-US"/>
        </w:rPr>
      </w:pPr>
      <w:r w:rsidRPr="004718F6">
        <w:rPr>
          <w:rFonts w:ascii="Arial" w:eastAsia="Arial" w:hAnsi="Arial"/>
          <w:sz w:val="24"/>
          <w:u w:val="single"/>
        </w:rPr>
        <w:t>Faturachman, S.E</w:t>
      </w:r>
    </w:p>
    <w:p w:rsidR="00246D86" w:rsidRDefault="00246D86" w:rsidP="00246D86">
      <w:pPr>
        <w:spacing w:line="0" w:lineRule="atLeast"/>
        <w:ind w:left="6500"/>
        <w:rPr>
          <w:rFonts w:ascii="Arial" w:eastAsia="Arial" w:hAnsi="Arial"/>
          <w:sz w:val="24"/>
        </w:rPr>
      </w:pPr>
      <w:r>
        <w:rPr>
          <w:rFonts w:ascii="Arial" w:eastAsia="Arial" w:hAnsi="Arial"/>
          <w:sz w:val="24"/>
        </w:rPr>
        <w:t>Finance Manager</w:t>
      </w:r>
    </w:p>
    <w:p w:rsidR="00246D86" w:rsidRDefault="00246D86" w:rsidP="00246D86">
      <w:pPr>
        <w:spacing w:line="0" w:lineRule="atLeast"/>
        <w:ind w:left="6500"/>
        <w:rPr>
          <w:rFonts w:ascii="Arial" w:eastAsia="Arial" w:hAnsi="Arial"/>
          <w:sz w:val="24"/>
        </w:rPr>
        <w:sectPr w:rsidR="00246D86">
          <w:pgSz w:w="11900" w:h="16838"/>
          <w:pgMar w:top="1440" w:right="1266" w:bottom="1440" w:left="1420" w:header="0" w:footer="0" w:gutter="0"/>
          <w:cols w:space="0" w:equalWidth="0">
            <w:col w:w="9220"/>
          </w:cols>
          <w:docGrid w:linePitch="360"/>
        </w:sectPr>
      </w:pPr>
    </w:p>
    <w:p w:rsidR="00246D86" w:rsidRDefault="00246D86" w:rsidP="00246D86">
      <w:pPr>
        <w:spacing w:line="270" w:lineRule="exact"/>
        <w:rPr>
          <w:rFonts w:ascii="Times New Roman" w:eastAsia="Times New Roman" w:hAnsi="Times New Roman"/>
        </w:rPr>
      </w:pPr>
      <w:bookmarkStart w:id="27" w:name="page29"/>
      <w:bookmarkEnd w:id="27"/>
    </w:p>
    <w:tbl>
      <w:tblPr>
        <w:tblW w:w="0" w:type="auto"/>
        <w:tblLayout w:type="fixed"/>
        <w:tblCellMar>
          <w:left w:w="0" w:type="dxa"/>
          <w:right w:w="0" w:type="dxa"/>
        </w:tblCellMar>
        <w:tblLook w:val="0000" w:firstRow="0" w:lastRow="0" w:firstColumn="0" w:lastColumn="0" w:noHBand="0" w:noVBand="0"/>
      </w:tblPr>
      <w:tblGrid>
        <w:gridCol w:w="7680"/>
        <w:gridCol w:w="2040"/>
      </w:tblGrid>
      <w:tr w:rsidR="00246D86" w:rsidTr="00AD637E">
        <w:trPr>
          <w:trHeight w:val="442"/>
        </w:trPr>
        <w:tc>
          <w:tcPr>
            <w:tcW w:w="7680" w:type="dxa"/>
            <w:shd w:val="clear" w:color="auto" w:fill="auto"/>
            <w:vAlign w:val="bottom"/>
          </w:tcPr>
          <w:p w:rsidR="00246D86" w:rsidRDefault="00246D86" w:rsidP="00AD637E">
            <w:pPr>
              <w:spacing w:line="0" w:lineRule="atLeast"/>
              <w:ind w:left="1405"/>
              <w:jc w:val="center"/>
              <w:rPr>
                <w:b/>
                <w:w w:val="99"/>
                <w:sz w:val="36"/>
              </w:rPr>
            </w:pPr>
            <w:r>
              <w:rPr>
                <w:b/>
                <w:w w:val="99"/>
                <w:sz w:val="36"/>
              </w:rPr>
              <w:t>PT ABADI JAYA</w:t>
            </w:r>
          </w:p>
        </w:tc>
        <w:tc>
          <w:tcPr>
            <w:tcW w:w="2040" w:type="dxa"/>
            <w:vMerge w:val="restart"/>
            <w:shd w:val="clear" w:color="auto" w:fill="auto"/>
            <w:vAlign w:val="bottom"/>
          </w:tcPr>
          <w:p w:rsidR="00246D86" w:rsidRDefault="00246D86" w:rsidP="00AD637E">
            <w:pPr>
              <w:spacing w:line="0" w:lineRule="atLeast"/>
              <w:ind w:left="1000"/>
              <w:rPr>
                <w:rFonts w:ascii="Book Antiqua" w:eastAsia="Book Antiqua" w:hAnsi="Book Antiqua"/>
                <w:sz w:val="24"/>
              </w:rPr>
            </w:pPr>
            <w:r>
              <w:rPr>
                <w:rFonts w:ascii="Book Antiqua" w:eastAsia="Book Antiqua" w:hAnsi="Book Antiqua"/>
                <w:sz w:val="24"/>
              </w:rPr>
              <w:t>Surat 25</w:t>
            </w:r>
          </w:p>
        </w:tc>
      </w:tr>
      <w:tr w:rsidR="00246D86" w:rsidTr="00AD637E">
        <w:trPr>
          <w:trHeight w:val="293"/>
        </w:trPr>
        <w:tc>
          <w:tcPr>
            <w:tcW w:w="7680" w:type="dxa"/>
            <w:vMerge w:val="restart"/>
            <w:shd w:val="clear" w:color="auto" w:fill="auto"/>
            <w:vAlign w:val="bottom"/>
          </w:tcPr>
          <w:p w:rsidR="00246D86" w:rsidRDefault="002A45EA" w:rsidP="00AD637E">
            <w:pPr>
              <w:spacing w:line="0" w:lineRule="atLeast"/>
              <w:ind w:left="1405"/>
              <w:jc w:val="center"/>
              <w:rPr>
                <w:w w:val="99"/>
                <w:sz w:val="24"/>
              </w:rPr>
            </w:pPr>
            <w:r>
              <w:rPr>
                <w:w w:val="99"/>
                <w:sz w:val="24"/>
              </w:rPr>
              <w:t xml:space="preserve">Jl. Kramat Raya </w:t>
            </w:r>
            <w:r>
              <w:rPr>
                <w:w w:val="99"/>
                <w:sz w:val="24"/>
                <w:lang w:val="en-US"/>
              </w:rPr>
              <w:t>N</w:t>
            </w:r>
            <w:r>
              <w:rPr>
                <w:w w:val="99"/>
                <w:sz w:val="24"/>
              </w:rPr>
              <w:t>o.</w:t>
            </w:r>
            <w:r w:rsidR="00246D86">
              <w:rPr>
                <w:w w:val="99"/>
                <w:sz w:val="24"/>
              </w:rPr>
              <w:t>11, Jakarta Pusat</w:t>
            </w:r>
          </w:p>
        </w:tc>
        <w:tc>
          <w:tcPr>
            <w:tcW w:w="2040" w:type="dxa"/>
            <w:vMerge/>
            <w:shd w:val="clear" w:color="auto" w:fill="auto"/>
            <w:vAlign w:val="bottom"/>
          </w:tcPr>
          <w:p w:rsidR="00246D86" w:rsidRDefault="00246D86" w:rsidP="00AD637E">
            <w:pPr>
              <w:spacing w:line="0" w:lineRule="atLeast"/>
              <w:rPr>
                <w:rFonts w:ascii="Times New Roman" w:eastAsia="Times New Roman" w:hAnsi="Times New Roman"/>
                <w:sz w:val="11"/>
              </w:rPr>
            </w:pPr>
          </w:p>
        </w:tc>
      </w:tr>
      <w:tr w:rsidR="00246D86" w:rsidTr="00AD637E">
        <w:trPr>
          <w:trHeight w:val="163"/>
        </w:trPr>
        <w:tc>
          <w:tcPr>
            <w:tcW w:w="7680" w:type="dxa"/>
            <w:vMerge/>
            <w:shd w:val="clear" w:color="auto" w:fill="auto"/>
            <w:vAlign w:val="bottom"/>
          </w:tcPr>
          <w:p w:rsidR="00246D86" w:rsidRDefault="00246D86" w:rsidP="00AD637E">
            <w:pPr>
              <w:spacing w:line="0" w:lineRule="atLeast"/>
              <w:rPr>
                <w:rFonts w:ascii="Times New Roman" w:eastAsia="Times New Roman" w:hAnsi="Times New Roman"/>
                <w:sz w:val="14"/>
              </w:rPr>
            </w:pPr>
          </w:p>
        </w:tc>
        <w:tc>
          <w:tcPr>
            <w:tcW w:w="2040" w:type="dxa"/>
            <w:shd w:val="clear" w:color="auto" w:fill="auto"/>
            <w:vAlign w:val="bottom"/>
          </w:tcPr>
          <w:p w:rsidR="00246D86" w:rsidRDefault="00246D86" w:rsidP="00AD637E">
            <w:pPr>
              <w:spacing w:line="0" w:lineRule="atLeast"/>
              <w:rPr>
                <w:rFonts w:ascii="Times New Roman" w:eastAsia="Times New Roman" w:hAnsi="Times New Roman"/>
                <w:sz w:val="14"/>
              </w:rPr>
            </w:pPr>
          </w:p>
        </w:tc>
      </w:tr>
      <w:tr w:rsidR="00246D86" w:rsidTr="00AD637E">
        <w:trPr>
          <w:trHeight w:val="293"/>
        </w:trPr>
        <w:tc>
          <w:tcPr>
            <w:tcW w:w="7680" w:type="dxa"/>
            <w:shd w:val="clear" w:color="auto" w:fill="auto"/>
            <w:vAlign w:val="bottom"/>
          </w:tcPr>
          <w:p w:rsidR="00246D86" w:rsidRDefault="002A45EA" w:rsidP="00AD637E">
            <w:pPr>
              <w:spacing w:line="0" w:lineRule="atLeast"/>
              <w:ind w:left="1405"/>
              <w:jc w:val="center"/>
              <w:rPr>
                <w:sz w:val="24"/>
              </w:rPr>
            </w:pPr>
            <w:r>
              <w:rPr>
                <w:sz w:val="24"/>
              </w:rPr>
              <w:t>Telp.021- 3190-4598 Fax.</w:t>
            </w:r>
            <w:r w:rsidR="00246D86">
              <w:rPr>
                <w:sz w:val="24"/>
              </w:rPr>
              <w:t>021-3190-4599</w:t>
            </w:r>
          </w:p>
        </w:tc>
        <w:tc>
          <w:tcPr>
            <w:tcW w:w="20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303"/>
        </w:trPr>
        <w:tc>
          <w:tcPr>
            <w:tcW w:w="7680" w:type="dxa"/>
            <w:shd w:val="clear" w:color="auto" w:fill="auto"/>
            <w:vAlign w:val="bottom"/>
          </w:tcPr>
          <w:p w:rsidR="00246D86" w:rsidRDefault="00246D86" w:rsidP="00AD637E">
            <w:pPr>
              <w:spacing w:line="0" w:lineRule="atLeast"/>
              <w:ind w:left="1405"/>
              <w:jc w:val="center"/>
              <w:rPr>
                <w:sz w:val="24"/>
              </w:rPr>
            </w:pPr>
          </w:p>
        </w:tc>
        <w:tc>
          <w:tcPr>
            <w:tcW w:w="2040" w:type="dxa"/>
            <w:shd w:val="clear" w:color="auto" w:fill="auto"/>
            <w:vAlign w:val="bottom"/>
          </w:tcPr>
          <w:p w:rsidR="00246D86" w:rsidRDefault="00246D86" w:rsidP="00AD637E">
            <w:pPr>
              <w:spacing w:line="0" w:lineRule="atLeast"/>
              <w:rPr>
                <w:rFonts w:ascii="Times New Roman" w:eastAsia="Times New Roman" w:hAnsi="Times New Roman"/>
                <w:sz w:val="24"/>
              </w:rPr>
            </w:pPr>
          </w:p>
        </w:tc>
      </w:tr>
      <w:tr w:rsidR="00246D86" w:rsidTr="00AD637E">
        <w:trPr>
          <w:trHeight w:val="185"/>
        </w:trPr>
        <w:tc>
          <w:tcPr>
            <w:tcW w:w="768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16"/>
              </w:rPr>
            </w:pPr>
          </w:p>
        </w:tc>
        <w:tc>
          <w:tcPr>
            <w:tcW w:w="2040" w:type="dxa"/>
            <w:tcBorders>
              <w:bottom w:val="single" w:sz="8" w:space="0" w:color="auto"/>
            </w:tcBorders>
            <w:shd w:val="clear" w:color="auto" w:fill="auto"/>
            <w:vAlign w:val="bottom"/>
          </w:tcPr>
          <w:p w:rsidR="00246D86" w:rsidRDefault="00246D86" w:rsidP="00AD637E">
            <w:pPr>
              <w:spacing w:line="0" w:lineRule="atLeast"/>
              <w:rPr>
                <w:rFonts w:ascii="Times New Roman" w:eastAsia="Times New Roman" w:hAnsi="Times New Roman"/>
                <w:sz w:val="16"/>
              </w:rPr>
            </w:pPr>
          </w:p>
        </w:tc>
      </w:tr>
    </w:tbl>
    <w:p w:rsidR="00246D86" w:rsidRDefault="00246D86" w:rsidP="00246D86">
      <w:pPr>
        <w:spacing w:line="20" w:lineRule="exact"/>
        <w:rPr>
          <w:rFonts w:ascii="Times New Roman" w:eastAsia="Times New Roman" w:hAnsi="Times New Roman"/>
        </w:rPr>
      </w:pPr>
      <w:r>
        <w:rPr>
          <w:rFonts w:ascii="Times New Roman" w:eastAsia="Times New Roman" w:hAnsi="Times New Roman"/>
          <w:noProof/>
          <w:sz w:val="16"/>
          <w:lang w:val="en-US" w:eastAsia="en-US"/>
        </w:rPr>
        <w:drawing>
          <wp:anchor distT="0" distB="0" distL="114300" distR="114300" simplePos="0" relativeHeight="251785216" behindDoc="1" locked="0" layoutInCell="1" allowOverlap="1">
            <wp:simplePos x="0" y="0"/>
            <wp:positionH relativeFrom="column">
              <wp:posOffset>5385435</wp:posOffset>
            </wp:positionH>
            <wp:positionV relativeFrom="paragraph">
              <wp:posOffset>-878840</wp:posOffset>
            </wp:positionV>
            <wp:extent cx="836930" cy="379730"/>
            <wp:effectExtent l="19050" t="0" r="127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cstate="print"/>
                    <a:srcRect/>
                    <a:stretch>
                      <a:fillRect/>
                    </a:stretch>
                  </pic:blipFill>
                  <pic:spPr bwMode="auto">
                    <a:xfrm>
                      <a:off x="0" y="0"/>
                      <a:ext cx="836930" cy="379730"/>
                    </a:xfrm>
                    <a:prstGeom prst="rect">
                      <a:avLst/>
                    </a:prstGeom>
                    <a:noFill/>
                  </pic:spPr>
                </pic:pic>
              </a:graphicData>
            </a:graphic>
          </wp:anchor>
        </w:drawing>
      </w:r>
    </w:p>
    <w:p w:rsidR="00246D86" w:rsidRDefault="00246D86" w:rsidP="00246D86">
      <w:pPr>
        <w:spacing w:line="356" w:lineRule="exact"/>
        <w:rPr>
          <w:rFonts w:ascii="Times New Roman" w:eastAsia="Times New Roman" w:hAnsi="Times New Roman"/>
        </w:rPr>
      </w:pPr>
    </w:p>
    <w:p w:rsidR="00246D86" w:rsidRDefault="002A45EA" w:rsidP="00246D86">
      <w:pPr>
        <w:spacing w:line="0" w:lineRule="atLeast"/>
        <w:ind w:left="100"/>
        <w:rPr>
          <w:sz w:val="24"/>
        </w:rPr>
      </w:pPr>
      <w:r>
        <w:rPr>
          <w:sz w:val="24"/>
          <w:lang w:val="en-US"/>
        </w:rPr>
        <w:t xml:space="preserve">Jakarta, </w:t>
      </w:r>
      <w:r w:rsidR="00246D86">
        <w:rPr>
          <w:sz w:val="24"/>
        </w:rPr>
        <w:t>2 Maret 2017</w:t>
      </w:r>
    </w:p>
    <w:p w:rsidR="00246D86" w:rsidRDefault="00246D86" w:rsidP="00246D86">
      <w:pPr>
        <w:spacing w:line="2" w:lineRule="exact"/>
        <w:rPr>
          <w:rFonts w:ascii="Times New Roman" w:eastAsia="Times New Roman" w:hAnsi="Times New Roman"/>
        </w:rPr>
      </w:pPr>
    </w:p>
    <w:p w:rsidR="00246D86" w:rsidRDefault="002A45EA" w:rsidP="00246D86">
      <w:pPr>
        <w:spacing w:line="0" w:lineRule="atLeast"/>
        <w:ind w:left="100"/>
        <w:rPr>
          <w:sz w:val="24"/>
        </w:rPr>
      </w:pPr>
      <w:r>
        <w:rPr>
          <w:sz w:val="24"/>
        </w:rPr>
        <w:t>No.</w:t>
      </w:r>
      <w:r w:rsidR="00246D86">
        <w:rPr>
          <w:sz w:val="24"/>
        </w:rPr>
        <w:t>23/JB/atk/III/17</w:t>
      </w:r>
    </w:p>
    <w:p w:rsidR="00246D86" w:rsidRDefault="00246D86" w:rsidP="00246D86">
      <w:pPr>
        <w:spacing w:line="292" w:lineRule="exact"/>
        <w:rPr>
          <w:rFonts w:ascii="Times New Roman" w:eastAsia="Times New Roman" w:hAnsi="Times New Roman"/>
        </w:rPr>
      </w:pPr>
    </w:p>
    <w:p w:rsidR="00246D86" w:rsidRPr="00780A9F" w:rsidRDefault="00780A9F" w:rsidP="00246D86">
      <w:pPr>
        <w:spacing w:line="0" w:lineRule="atLeast"/>
        <w:ind w:left="100"/>
        <w:rPr>
          <w:sz w:val="24"/>
          <w:lang w:val="en-US"/>
        </w:rPr>
      </w:pPr>
      <w:r>
        <w:rPr>
          <w:sz w:val="24"/>
        </w:rPr>
        <w:t>Kepada Yth</w:t>
      </w:r>
      <w:r>
        <w:rPr>
          <w:sz w:val="24"/>
          <w:lang w:val="en-US"/>
        </w:rPr>
        <w:t>.</w:t>
      </w:r>
    </w:p>
    <w:p w:rsidR="00246D86" w:rsidRDefault="00246D86" w:rsidP="00246D86">
      <w:pPr>
        <w:spacing w:line="237" w:lineRule="auto"/>
        <w:ind w:left="100"/>
        <w:rPr>
          <w:sz w:val="24"/>
        </w:rPr>
      </w:pPr>
      <w:r>
        <w:rPr>
          <w:sz w:val="24"/>
        </w:rPr>
        <w:t>General Affair Manager</w:t>
      </w:r>
    </w:p>
    <w:p w:rsidR="00246D86" w:rsidRDefault="00246D86" w:rsidP="00246D86">
      <w:pPr>
        <w:spacing w:line="0" w:lineRule="atLeast"/>
        <w:ind w:left="100"/>
        <w:rPr>
          <w:b/>
          <w:sz w:val="28"/>
        </w:rPr>
      </w:pPr>
      <w:r>
        <w:rPr>
          <w:b/>
          <w:sz w:val="28"/>
        </w:rPr>
        <w:t>PT BAHANA CIPTA</w:t>
      </w:r>
    </w:p>
    <w:p w:rsidR="00246D86" w:rsidRDefault="00246D86" w:rsidP="00246D86">
      <w:pPr>
        <w:spacing w:line="2" w:lineRule="exact"/>
        <w:rPr>
          <w:rFonts w:ascii="Times New Roman" w:eastAsia="Times New Roman" w:hAnsi="Times New Roman"/>
        </w:rPr>
      </w:pPr>
    </w:p>
    <w:p w:rsidR="00246D86" w:rsidRDefault="00246D86" w:rsidP="00246D86">
      <w:pPr>
        <w:spacing w:line="0" w:lineRule="atLeast"/>
        <w:ind w:left="100"/>
        <w:rPr>
          <w:sz w:val="24"/>
        </w:rPr>
      </w:pPr>
      <w:r>
        <w:rPr>
          <w:sz w:val="24"/>
        </w:rPr>
        <w:t>Wisma Pemuda</w:t>
      </w:r>
    </w:p>
    <w:p w:rsidR="00246D86" w:rsidRDefault="00246D86" w:rsidP="00246D86">
      <w:pPr>
        <w:spacing w:line="0" w:lineRule="atLeast"/>
        <w:ind w:left="100"/>
        <w:rPr>
          <w:sz w:val="24"/>
        </w:rPr>
      </w:pPr>
      <w:r>
        <w:rPr>
          <w:sz w:val="24"/>
        </w:rPr>
        <w:t>Jl. Jendral Gatot</w:t>
      </w:r>
      <w:r w:rsidR="002A45EA">
        <w:rPr>
          <w:sz w:val="24"/>
        </w:rPr>
        <w:t xml:space="preserve"> Subroto No.</w:t>
      </w:r>
      <w:r>
        <w:rPr>
          <w:sz w:val="24"/>
        </w:rPr>
        <w:t>10</w:t>
      </w:r>
    </w:p>
    <w:p w:rsidR="00246D86" w:rsidRDefault="00246D86" w:rsidP="00246D86">
      <w:pPr>
        <w:spacing w:line="0" w:lineRule="atLeast"/>
        <w:ind w:left="100"/>
        <w:rPr>
          <w:sz w:val="24"/>
        </w:rPr>
      </w:pPr>
      <w:r>
        <w:rPr>
          <w:sz w:val="24"/>
        </w:rPr>
        <w:t>Jakarta Pusat</w:t>
      </w:r>
    </w:p>
    <w:p w:rsidR="00246D86" w:rsidRDefault="00246D86" w:rsidP="00246D86">
      <w:pPr>
        <w:spacing w:line="0" w:lineRule="atLeast"/>
        <w:ind w:left="100"/>
        <w:rPr>
          <w:sz w:val="24"/>
        </w:rPr>
      </w:pPr>
      <w:r>
        <w:rPr>
          <w:sz w:val="24"/>
        </w:rPr>
        <w:t>Telp. 021-3451120 Fax. : 021-3451126</w:t>
      </w:r>
    </w:p>
    <w:p w:rsidR="00246D86" w:rsidRDefault="00246D86" w:rsidP="00246D86">
      <w:pPr>
        <w:spacing w:line="200" w:lineRule="exact"/>
        <w:rPr>
          <w:rFonts w:ascii="Times New Roman" w:eastAsia="Times New Roman" w:hAnsi="Times New Roman"/>
        </w:rPr>
      </w:pPr>
    </w:p>
    <w:p w:rsidR="00246D86" w:rsidRDefault="00246D86" w:rsidP="00246D86">
      <w:pPr>
        <w:spacing w:line="388" w:lineRule="exact"/>
        <w:rPr>
          <w:rFonts w:ascii="Times New Roman" w:eastAsia="Times New Roman" w:hAnsi="Times New Roman"/>
        </w:rPr>
      </w:pPr>
    </w:p>
    <w:p w:rsidR="00246D86" w:rsidRDefault="00246D86" w:rsidP="00246D86">
      <w:pPr>
        <w:spacing w:line="0" w:lineRule="atLeast"/>
        <w:ind w:left="3640"/>
        <w:rPr>
          <w:sz w:val="24"/>
        </w:rPr>
      </w:pPr>
      <w:r>
        <w:rPr>
          <w:sz w:val="24"/>
        </w:rPr>
        <w:t>Hal: Pengadaan ATK</w:t>
      </w:r>
    </w:p>
    <w:p w:rsidR="00246D86" w:rsidRDefault="00246D86" w:rsidP="00246D86">
      <w:pPr>
        <w:spacing w:line="293" w:lineRule="exact"/>
        <w:rPr>
          <w:rFonts w:ascii="Times New Roman" w:eastAsia="Times New Roman" w:hAnsi="Times New Roman"/>
        </w:rPr>
      </w:pPr>
    </w:p>
    <w:p w:rsidR="00246D86" w:rsidRDefault="00246D86" w:rsidP="00246D86">
      <w:pPr>
        <w:spacing w:line="0" w:lineRule="atLeast"/>
        <w:ind w:left="100"/>
        <w:rPr>
          <w:sz w:val="24"/>
        </w:rPr>
      </w:pPr>
      <w:r>
        <w:rPr>
          <w:sz w:val="24"/>
        </w:rPr>
        <w:t>Dengan hormat,</w:t>
      </w:r>
    </w:p>
    <w:p w:rsidR="00246D86" w:rsidRDefault="00246D86" w:rsidP="00246D86">
      <w:pPr>
        <w:spacing w:line="293" w:lineRule="exact"/>
        <w:rPr>
          <w:rFonts w:ascii="Times New Roman" w:eastAsia="Times New Roman" w:hAnsi="Times New Roman"/>
        </w:rPr>
      </w:pPr>
    </w:p>
    <w:p w:rsidR="00246D86" w:rsidRDefault="00246D86" w:rsidP="00246D86">
      <w:pPr>
        <w:spacing w:line="244" w:lineRule="auto"/>
        <w:ind w:left="100" w:right="600"/>
        <w:jc w:val="both"/>
        <w:rPr>
          <w:sz w:val="24"/>
        </w:rPr>
      </w:pPr>
      <w:r>
        <w:rPr>
          <w:sz w:val="24"/>
        </w:rPr>
        <w:t xml:space="preserve">Menyambung pembicaraan kita pada bulan lalu, maka kami harap mulai bulan depan Saudara sudah mengirimkan kertas fotocopy dan kertas </w:t>
      </w:r>
      <w:r w:rsidR="002A45EA">
        <w:rPr>
          <w:sz w:val="24"/>
          <w:lang w:val="en-US"/>
        </w:rPr>
        <w:t>print</w:t>
      </w:r>
      <w:r>
        <w:rPr>
          <w:sz w:val="24"/>
        </w:rPr>
        <w:t xml:space="preserve"> sebanyak masing-masing 50 rim.</w:t>
      </w:r>
    </w:p>
    <w:p w:rsidR="00246D86" w:rsidRDefault="00246D86" w:rsidP="00246D86">
      <w:pPr>
        <w:spacing w:line="278" w:lineRule="exact"/>
        <w:rPr>
          <w:rFonts w:ascii="Times New Roman" w:eastAsia="Times New Roman" w:hAnsi="Times New Roman"/>
        </w:rPr>
      </w:pPr>
    </w:p>
    <w:p w:rsidR="00246D86" w:rsidRDefault="00246D86" w:rsidP="00246D86">
      <w:pPr>
        <w:spacing w:line="0" w:lineRule="atLeast"/>
        <w:ind w:left="100"/>
        <w:rPr>
          <w:sz w:val="24"/>
        </w:rPr>
      </w:pPr>
      <w:r>
        <w:rPr>
          <w:sz w:val="24"/>
        </w:rPr>
        <w:t>Kami berharap pesanan kami ditanggapi dan dapat dikirimkan dengan segera.</w:t>
      </w:r>
    </w:p>
    <w:p w:rsidR="00246D86" w:rsidRDefault="00246D86" w:rsidP="00246D86">
      <w:pPr>
        <w:spacing w:line="293" w:lineRule="exact"/>
        <w:rPr>
          <w:rFonts w:ascii="Times New Roman" w:eastAsia="Times New Roman" w:hAnsi="Times New Roman"/>
        </w:rPr>
      </w:pPr>
    </w:p>
    <w:p w:rsidR="00246D86" w:rsidRDefault="00246D86" w:rsidP="00246D86">
      <w:pPr>
        <w:spacing w:line="0" w:lineRule="atLeast"/>
        <w:ind w:left="100"/>
        <w:rPr>
          <w:sz w:val="24"/>
        </w:rPr>
      </w:pPr>
      <w:r>
        <w:rPr>
          <w:sz w:val="24"/>
        </w:rPr>
        <w:t>Atas perhatian Saudara, kami ucapkan terima kasih.</w:t>
      </w:r>
    </w:p>
    <w:p w:rsidR="00246D86" w:rsidRDefault="00246D86" w:rsidP="00246D86">
      <w:pPr>
        <w:spacing w:line="200" w:lineRule="exact"/>
        <w:rPr>
          <w:rFonts w:ascii="Times New Roman" w:eastAsia="Times New Roman" w:hAnsi="Times New Roman"/>
        </w:rPr>
      </w:pPr>
    </w:p>
    <w:p w:rsidR="00246D86" w:rsidRDefault="00246D86" w:rsidP="00246D86">
      <w:pPr>
        <w:spacing w:line="388" w:lineRule="exact"/>
        <w:rPr>
          <w:rFonts w:ascii="Times New Roman" w:eastAsia="Times New Roman" w:hAnsi="Times New Roman"/>
        </w:rPr>
      </w:pPr>
    </w:p>
    <w:p w:rsidR="00246D86" w:rsidRDefault="00246D86" w:rsidP="00246D86">
      <w:pPr>
        <w:spacing w:line="0" w:lineRule="atLeast"/>
        <w:ind w:left="100"/>
        <w:rPr>
          <w:sz w:val="24"/>
        </w:rPr>
      </w:pPr>
      <w:r>
        <w:rPr>
          <w:sz w:val="24"/>
        </w:rPr>
        <w:t>Hormat kami,</w:t>
      </w: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200" w:lineRule="exact"/>
        <w:rPr>
          <w:rFonts w:ascii="Times New Roman" w:eastAsia="Times New Roman" w:hAnsi="Times New Roman"/>
        </w:rPr>
      </w:pPr>
    </w:p>
    <w:p w:rsidR="00246D86" w:rsidRDefault="00246D86" w:rsidP="00246D86">
      <w:pPr>
        <w:spacing w:line="371" w:lineRule="exact"/>
        <w:rPr>
          <w:rFonts w:ascii="Times New Roman" w:eastAsia="Times New Roman" w:hAnsi="Times New Roman"/>
        </w:rPr>
      </w:pPr>
    </w:p>
    <w:p w:rsidR="00246D86" w:rsidRPr="002A45EA" w:rsidRDefault="00246D86" w:rsidP="00246D86">
      <w:pPr>
        <w:spacing w:line="0" w:lineRule="atLeast"/>
        <w:ind w:left="100"/>
        <w:rPr>
          <w:sz w:val="24"/>
          <w:u w:val="single"/>
        </w:rPr>
      </w:pPr>
      <w:r w:rsidRPr="002A45EA">
        <w:rPr>
          <w:sz w:val="24"/>
          <w:u w:val="single"/>
        </w:rPr>
        <w:t>Frans Satria</w:t>
      </w:r>
    </w:p>
    <w:p w:rsidR="00246D86" w:rsidRDefault="00246D86" w:rsidP="00246D86">
      <w:pPr>
        <w:spacing w:line="0" w:lineRule="atLeast"/>
        <w:ind w:left="100"/>
        <w:rPr>
          <w:sz w:val="24"/>
        </w:rPr>
      </w:pPr>
      <w:r>
        <w:rPr>
          <w:sz w:val="24"/>
        </w:rPr>
        <w:t>General Affair Manager</w:t>
      </w:r>
    </w:p>
    <w:p w:rsidR="00246D86" w:rsidRDefault="00246D86" w:rsidP="00246D86">
      <w:pPr>
        <w:spacing w:line="0" w:lineRule="atLeast"/>
        <w:ind w:left="100"/>
        <w:rPr>
          <w:sz w:val="24"/>
          <w:lang w:val="en-US"/>
        </w:rPr>
      </w:pPr>
    </w:p>
    <w:p w:rsidR="00AD4F9A" w:rsidRDefault="00AD4F9A" w:rsidP="00246D86">
      <w:pPr>
        <w:spacing w:line="0" w:lineRule="atLeast"/>
        <w:ind w:left="100"/>
        <w:rPr>
          <w:sz w:val="24"/>
          <w:lang w:val="en-US"/>
        </w:rPr>
      </w:pPr>
    </w:p>
    <w:p w:rsidR="00AD4F9A" w:rsidRDefault="00AD4F9A" w:rsidP="00246D86">
      <w:pPr>
        <w:spacing w:line="0" w:lineRule="atLeast"/>
        <w:ind w:left="100"/>
        <w:rPr>
          <w:sz w:val="24"/>
          <w:lang w:val="en-US"/>
        </w:rPr>
      </w:pPr>
    </w:p>
    <w:p w:rsidR="00780A9F" w:rsidRDefault="00780A9F" w:rsidP="00246D86">
      <w:pPr>
        <w:spacing w:line="0" w:lineRule="atLeast"/>
        <w:ind w:left="100"/>
        <w:rPr>
          <w:sz w:val="24"/>
          <w:lang w:val="en-US"/>
        </w:rPr>
      </w:pPr>
    </w:p>
    <w:p w:rsidR="00780A9F" w:rsidRDefault="00780A9F" w:rsidP="00246D86">
      <w:pPr>
        <w:spacing w:line="0" w:lineRule="atLeast"/>
        <w:ind w:left="100"/>
        <w:rPr>
          <w:sz w:val="24"/>
          <w:lang w:val="en-US"/>
        </w:rPr>
      </w:pPr>
    </w:p>
    <w:p w:rsidR="00780A9F" w:rsidRDefault="00780A9F" w:rsidP="00246D86">
      <w:pPr>
        <w:spacing w:line="0" w:lineRule="atLeast"/>
        <w:ind w:left="100"/>
        <w:rPr>
          <w:sz w:val="24"/>
          <w:lang w:val="en-US"/>
        </w:rPr>
      </w:pPr>
    </w:p>
    <w:p w:rsidR="00780A9F" w:rsidRDefault="00780A9F" w:rsidP="00246D86">
      <w:pPr>
        <w:spacing w:line="0" w:lineRule="atLeast"/>
        <w:ind w:left="100"/>
        <w:rPr>
          <w:sz w:val="24"/>
          <w:lang w:val="en-US"/>
        </w:rPr>
      </w:pPr>
    </w:p>
    <w:p w:rsidR="00780A9F" w:rsidRDefault="00780A9F" w:rsidP="00246D86">
      <w:pPr>
        <w:spacing w:line="0" w:lineRule="atLeast"/>
        <w:ind w:left="100"/>
        <w:rPr>
          <w:sz w:val="24"/>
          <w:lang w:val="en-US"/>
        </w:rPr>
      </w:pPr>
    </w:p>
    <w:tbl>
      <w:tblPr>
        <w:tblW w:w="0" w:type="auto"/>
        <w:tblLayout w:type="fixed"/>
        <w:tblCellMar>
          <w:left w:w="0" w:type="dxa"/>
          <w:right w:w="0" w:type="dxa"/>
        </w:tblCellMar>
        <w:tblLook w:val="0000" w:firstRow="0" w:lastRow="0" w:firstColumn="0" w:lastColumn="0" w:noHBand="0" w:noVBand="0"/>
      </w:tblPr>
      <w:tblGrid>
        <w:gridCol w:w="6140"/>
        <w:gridCol w:w="2940"/>
        <w:gridCol w:w="140"/>
      </w:tblGrid>
      <w:tr w:rsidR="00780A9F" w:rsidTr="00B9050E">
        <w:trPr>
          <w:trHeight w:val="328"/>
        </w:trPr>
        <w:tc>
          <w:tcPr>
            <w:tcW w:w="6140" w:type="dxa"/>
            <w:shd w:val="clear" w:color="auto" w:fill="auto"/>
            <w:vAlign w:val="bottom"/>
          </w:tcPr>
          <w:p w:rsidR="00780A9F" w:rsidRDefault="00780A9F" w:rsidP="00B9050E">
            <w:pPr>
              <w:spacing w:line="0" w:lineRule="atLeast"/>
              <w:ind w:left="2798"/>
              <w:jc w:val="center"/>
              <w:rPr>
                <w:rFonts w:ascii="Arial" w:eastAsia="Arial" w:hAnsi="Arial"/>
                <w:b/>
                <w:w w:val="99"/>
                <w:sz w:val="28"/>
              </w:rPr>
            </w:pPr>
            <w:r>
              <w:rPr>
                <w:rFonts w:ascii="Arial" w:eastAsia="Arial" w:hAnsi="Arial"/>
                <w:b/>
                <w:w w:val="99"/>
                <w:sz w:val="28"/>
              </w:rPr>
              <w:lastRenderedPageBreak/>
              <w:t>ANDI GRAFIS</w:t>
            </w:r>
          </w:p>
        </w:tc>
        <w:tc>
          <w:tcPr>
            <w:tcW w:w="3080" w:type="dxa"/>
            <w:gridSpan w:val="2"/>
            <w:shd w:val="clear" w:color="auto" w:fill="auto"/>
            <w:vAlign w:val="bottom"/>
          </w:tcPr>
          <w:p w:rsidR="00780A9F" w:rsidRPr="00780A9F" w:rsidRDefault="00780A9F" w:rsidP="00780A9F">
            <w:pPr>
              <w:spacing w:line="0" w:lineRule="atLeast"/>
              <w:ind w:left="2220"/>
              <w:rPr>
                <w:rFonts w:ascii="Book Antiqua" w:eastAsia="Book Antiqua" w:hAnsi="Book Antiqua"/>
                <w:w w:val="97"/>
                <w:sz w:val="24"/>
                <w:lang w:val="en-US"/>
              </w:rPr>
            </w:pPr>
            <w:r>
              <w:rPr>
                <w:rFonts w:ascii="Book Antiqua" w:eastAsia="Book Antiqua" w:hAnsi="Book Antiqua"/>
                <w:noProof/>
                <w:sz w:val="24"/>
                <w:lang w:val="en-US" w:eastAsia="en-US"/>
              </w:rPr>
              <w:drawing>
                <wp:anchor distT="0" distB="0" distL="114300" distR="114300" simplePos="0" relativeHeight="252662784" behindDoc="1" locked="0" layoutInCell="1" allowOverlap="1">
                  <wp:simplePos x="0" y="0"/>
                  <wp:positionH relativeFrom="page">
                    <wp:posOffset>1247775</wp:posOffset>
                  </wp:positionH>
                  <wp:positionV relativeFrom="page">
                    <wp:posOffset>-95885</wp:posOffset>
                  </wp:positionV>
                  <wp:extent cx="829310" cy="380365"/>
                  <wp:effectExtent l="19050" t="0" r="8890" b="0"/>
                  <wp:wrapNone/>
                  <wp:docPr id="5"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cstate="print"/>
                          <a:srcRect/>
                          <a:stretch>
                            <a:fillRect/>
                          </a:stretch>
                        </pic:blipFill>
                        <pic:spPr bwMode="auto">
                          <a:xfrm>
                            <a:off x="0" y="0"/>
                            <a:ext cx="829310" cy="380365"/>
                          </a:xfrm>
                          <a:prstGeom prst="rect">
                            <a:avLst/>
                          </a:prstGeom>
                          <a:noFill/>
                        </pic:spPr>
                      </pic:pic>
                    </a:graphicData>
                  </a:graphic>
                </wp:anchor>
              </w:drawing>
            </w:r>
            <w:r>
              <w:rPr>
                <w:rFonts w:ascii="Book Antiqua" w:eastAsia="Book Antiqua" w:hAnsi="Book Antiqua"/>
                <w:w w:val="97"/>
                <w:sz w:val="24"/>
              </w:rPr>
              <w:t>Surat 2</w:t>
            </w:r>
            <w:r>
              <w:rPr>
                <w:rFonts w:ascii="Book Antiqua" w:eastAsia="Book Antiqua" w:hAnsi="Book Antiqua"/>
                <w:w w:val="97"/>
                <w:sz w:val="24"/>
                <w:lang w:val="en-US"/>
              </w:rPr>
              <w:t>6</w:t>
            </w:r>
          </w:p>
        </w:tc>
      </w:tr>
      <w:tr w:rsidR="00780A9F" w:rsidTr="00B9050E">
        <w:trPr>
          <w:trHeight w:val="276"/>
        </w:trPr>
        <w:tc>
          <w:tcPr>
            <w:tcW w:w="6140" w:type="dxa"/>
            <w:shd w:val="clear" w:color="auto" w:fill="auto"/>
            <w:vAlign w:val="bottom"/>
          </w:tcPr>
          <w:p w:rsidR="00780A9F" w:rsidRDefault="00780A9F" w:rsidP="00B9050E">
            <w:pPr>
              <w:spacing w:line="0" w:lineRule="atLeast"/>
              <w:ind w:left="2818"/>
              <w:jc w:val="center"/>
              <w:rPr>
                <w:rFonts w:ascii="Arial" w:eastAsia="Arial" w:hAnsi="Arial"/>
                <w:w w:val="99"/>
                <w:sz w:val="24"/>
              </w:rPr>
            </w:pPr>
            <w:r>
              <w:rPr>
                <w:rFonts w:ascii="Arial" w:eastAsia="Arial" w:hAnsi="Arial"/>
                <w:w w:val="99"/>
                <w:sz w:val="24"/>
              </w:rPr>
              <w:t>Jl. Kramat Raya No.10</w:t>
            </w:r>
          </w:p>
        </w:tc>
        <w:tc>
          <w:tcPr>
            <w:tcW w:w="2940" w:type="dxa"/>
            <w:shd w:val="clear" w:color="auto" w:fill="auto"/>
            <w:vAlign w:val="bottom"/>
          </w:tcPr>
          <w:p w:rsidR="00780A9F" w:rsidRDefault="00780A9F" w:rsidP="00B9050E">
            <w:pPr>
              <w:spacing w:line="0" w:lineRule="atLeast"/>
              <w:rPr>
                <w:rFonts w:ascii="Times New Roman" w:eastAsia="Times New Roman" w:hAnsi="Times New Roman"/>
                <w:sz w:val="24"/>
              </w:rPr>
            </w:pPr>
          </w:p>
        </w:tc>
        <w:tc>
          <w:tcPr>
            <w:tcW w:w="140" w:type="dxa"/>
            <w:shd w:val="clear" w:color="auto" w:fill="auto"/>
            <w:vAlign w:val="bottom"/>
          </w:tcPr>
          <w:p w:rsidR="00780A9F" w:rsidRDefault="00780A9F" w:rsidP="00B9050E">
            <w:pPr>
              <w:spacing w:line="0" w:lineRule="atLeast"/>
              <w:rPr>
                <w:rFonts w:ascii="Times New Roman" w:eastAsia="Times New Roman" w:hAnsi="Times New Roman"/>
                <w:sz w:val="24"/>
              </w:rPr>
            </w:pPr>
          </w:p>
        </w:tc>
      </w:tr>
      <w:tr w:rsidR="00780A9F" w:rsidTr="00B9050E">
        <w:trPr>
          <w:trHeight w:val="317"/>
        </w:trPr>
        <w:tc>
          <w:tcPr>
            <w:tcW w:w="6140" w:type="dxa"/>
            <w:shd w:val="clear" w:color="auto" w:fill="auto"/>
            <w:vAlign w:val="bottom"/>
          </w:tcPr>
          <w:p w:rsidR="00780A9F" w:rsidRDefault="00780A9F" w:rsidP="00B9050E">
            <w:pPr>
              <w:spacing w:line="0" w:lineRule="atLeast"/>
              <w:ind w:left="2798"/>
              <w:jc w:val="center"/>
              <w:rPr>
                <w:rFonts w:ascii="Arial" w:eastAsia="Arial" w:hAnsi="Arial"/>
                <w:w w:val="99"/>
                <w:sz w:val="24"/>
              </w:rPr>
            </w:pPr>
            <w:r>
              <w:rPr>
                <w:rFonts w:ascii="Arial" w:eastAsia="Arial" w:hAnsi="Arial"/>
                <w:w w:val="99"/>
                <w:sz w:val="24"/>
              </w:rPr>
              <w:t>Jakarta Pusat</w:t>
            </w:r>
          </w:p>
        </w:tc>
        <w:tc>
          <w:tcPr>
            <w:tcW w:w="2940" w:type="dxa"/>
            <w:shd w:val="clear" w:color="auto" w:fill="auto"/>
            <w:vAlign w:val="bottom"/>
          </w:tcPr>
          <w:p w:rsidR="00780A9F" w:rsidRDefault="00780A9F" w:rsidP="00B9050E">
            <w:pPr>
              <w:spacing w:line="0" w:lineRule="atLeast"/>
              <w:rPr>
                <w:rFonts w:ascii="Times New Roman" w:eastAsia="Times New Roman" w:hAnsi="Times New Roman"/>
                <w:sz w:val="24"/>
              </w:rPr>
            </w:pPr>
          </w:p>
        </w:tc>
        <w:tc>
          <w:tcPr>
            <w:tcW w:w="140" w:type="dxa"/>
            <w:shd w:val="clear" w:color="auto" w:fill="auto"/>
            <w:vAlign w:val="bottom"/>
          </w:tcPr>
          <w:p w:rsidR="00780A9F" w:rsidRDefault="00780A9F" w:rsidP="00B9050E">
            <w:pPr>
              <w:spacing w:line="0" w:lineRule="atLeast"/>
              <w:rPr>
                <w:rFonts w:ascii="Times New Roman" w:eastAsia="Times New Roman" w:hAnsi="Times New Roman"/>
                <w:sz w:val="24"/>
              </w:rPr>
            </w:pPr>
          </w:p>
        </w:tc>
      </w:tr>
      <w:tr w:rsidR="00780A9F" w:rsidTr="00B9050E">
        <w:trPr>
          <w:trHeight w:val="277"/>
        </w:trPr>
        <w:tc>
          <w:tcPr>
            <w:tcW w:w="6140" w:type="dxa"/>
            <w:tcBorders>
              <w:bottom w:val="single" w:sz="8" w:space="0" w:color="auto"/>
            </w:tcBorders>
            <w:shd w:val="clear" w:color="auto" w:fill="auto"/>
            <w:vAlign w:val="bottom"/>
          </w:tcPr>
          <w:p w:rsidR="00780A9F" w:rsidRDefault="00780A9F" w:rsidP="00B9050E">
            <w:pPr>
              <w:spacing w:line="0" w:lineRule="atLeast"/>
              <w:rPr>
                <w:rFonts w:ascii="Times New Roman" w:eastAsia="Times New Roman" w:hAnsi="Times New Roman"/>
                <w:sz w:val="24"/>
              </w:rPr>
            </w:pPr>
          </w:p>
        </w:tc>
        <w:tc>
          <w:tcPr>
            <w:tcW w:w="2940" w:type="dxa"/>
            <w:tcBorders>
              <w:bottom w:val="single" w:sz="8" w:space="0" w:color="auto"/>
            </w:tcBorders>
            <w:shd w:val="clear" w:color="auto" w:fill="auto"/>
            <w:vAlign w:val="bottom"/>
          </w:tcPr>
          <w:p w:rsidR="00780A9F" w:rsidRDefault="00780A9F" w:rsidP="00B9050E">
            <w:pPr>
              <w:spacing w:line="0" w:lineRule="atLeast"/>
              <w:rPr>
                <w:rFonts w:ascii="Times New Roman" w:eastAsia="Times New Roman" w:hAnsi="Times New Roman"/>
                <w:sz w:val="24"/>
              </w:rPr>
            </w:pPr>
          </w:p>
        </w:tc>
        <w:tc>
          <w:tcPr>
            <w:tcW w:w="140" w:type="dxa"/>
            <w:shd w:val="clear" w:color="auto" w:fill="auto"/>
            <w:vAlign w:val="bottom"/>
          </w:tcPr>
          <w:p w:rsidR="00780A9F" w:rsidRDefault="00780A9F" w:rsidP="00B9050E">
            <w:pPr>
              <w:spacing w:line="0" w:lineRule="atLeast"/>
              <w:rPr>
                <w:rFonts w:ascii="Times New Roman" w:eastAsia="Times New Roman" w:hAnsi="Times New Roman"/>
                <w:sz w:val="24"/>
              </w:rPr>
            </w:pPr>
          </w:p>
        </w:tc>
      </w:tr>
      <w:tr w:rsidR="00780A9F" w:rsidTr="00B9050E">
        <w:trPr>
          <w:trHeight w:val="562"/>
        </w:trPr>
        <w:tc>
          <w:tcPr>
            <w:tcW w:w="6140" w:type="dxa"/>
            <w:shd w:val="clear" w:color="auto" w:fill="auto"/>
            <w:vAlign w:val="bottom"/>
          </w:tcPr>
          <w:p w:rsidR="00780A9F" w:rsidRDefault="00780A9F" w:rsidP="00B9050E">
            <w:pPr>
              <w:spacing w:line="0" w:lineRule="atLeast"/>
              <w:ind w:left="20"/>
              <w:rPr>
                <w:rFonts w:ascii="Arial" w:eastAsia="Arial" w:hAnsi="Arial"/>
                <w:sz w:val="24"/>
                <w:lang w:val="en-US"/>
              </w:rPr>
            </w:pPr>
          </w:p>
          <w:p w:rsidR="00780A9F" w:rsidRDefault="00780A9F" w:rsidP="00B9050E">
            <w:pPr>
              <w:spacing w:line="0" w:lineRule="atLeast"/>
              <w:ind w:left="20"/>
              <w:rPr>
                <w:rFonts w:ascii="Arial" w:eastAsia="Arial" w:hAnsi="Arial"/>
                <w:sz w:val="24"/>
                <w:lang w:val="en-US"/>
              </w:rPr>
            </w:pPr>
            <w:r>
              <w:rPr>
                <w:rFonts w:ascii="Arial" w:eastAsia="Arial" w:hAnsi="Arial"/>
                <w:sz w:val="24"/>
                <w:lang w:val="en-US"/>
              </w:rPr>
              <w:t xml:space="preserve">Jakarta, </w:t>
            </w:r>
            <w:r>
              <w:rPr>
                <w:rFonts w:ascii="Arial" w:eastAsia="Arial" w:hAnsi="Arial"/>
                <w:sz w:val="24"/>
              </w:rPr>
              <w:t>10 September 2017</w:t>
            </w:r>
          </w:p>
          <w:p w:rsidR="00780A9F" w:rsidRDefault="00780A9F" w:rsidP="00B9050E">
            <w:pPr>
              <w:spacing w:line="0" w:lineRule="atLeast"/>
              <w:ind w:left="20"/>
              <w:rPr>
                <w:rFonts w:ascii="Arial" w:eastAsia="Arial" w:hAnsi="Arial"/>
                <w:sz w:val="24"/>
              </w:rPr>
            </w:pPr>
            <w:r>
              <w:rPr>
                <w:rFonts w:ascii="Arial" w:eastAsia="Arial" w:hAnsi="Arial"/>
                <w:sz w:val="24"/>
              </w:rPr>
              <w:t>No.34/TJK–pc /IX/17</w:t>
            </w:r>
          </w:p>
        </w:tc>
        <w:tc>
          <w:tcPr>
            <w:tcW w:w="3080" w:type="dxa"/>
            <w:gridSpan w:val="2"/>
            <w:shd w:val="clear" w:color="auto" w:fill="auto"/>
            <w:vAlign w:val="bottom"/>
          </w:tcPr>
          <w:p w:rsidR="00780A9F" w:rsidRDefault="00780A9F" w:rsidP="00B9050E">
            <w:pPr>
              <w:spacing w:line="0" w:lineRule="atLeast"/>
              <w:ind w:left="360"/>
              <w:rPr>
                <w:rFonts w:ascii="Arial" w:eastAsia="Arial" w:hAnsi="Arial"/>
                <w:sz w:val="24"/>
              </w:rPr>
            </w:pPr>
          </w:p>
        </w:tc>
      </w:tr>
      <w:tr w:rsidR="00780A9F" w:rsidTr="00B9050E">
        <w:trPr>
          <w:trHeight w:val="787"/>
        </w:trPr>
        <w:tc>
          <w:tcPr>
            <w:tcW w:w="6140" w:type="dxa"/>
            <w:shd w:val="clear" w:color="auto" w:fill="auto"/>
            <w:vAlign w:val="bottom"/>
          </w:tcPr>
          <w:p w:rsidR="00780A9F" w:rsidRDefault="00780A9F" w:rsidP="00B9050E">
            <w:pPr>
              <w:spacing w:line="0" w:lineRule="atLeast"/>
              <w:ind w:left="20"/>
              <w:rPr>
                <w:rFonts w:ascii="Arial" w:eastAsia="Arial" w:hAnsi="Arial"/>
                <w:sz w:val="24"/>
              </w:rPr>
            </w:pPr>
            <w:r>
              <w:rPr>
                <w:rFonts w:ascii="Arial" w:eastAsia="Arial" w:hAnsi="Arial"/>
                <w:sz w:val="24"/>
                <w:lang w:val="en-US"/>
              </w:rPr>
              <w:t xml:space="preserve">Kepada </w:t>
            </w:r>
            <w:r>
              <w:rPr>
                <w:rFonts w:ascii="Arial" w:eastAsia="Arial" w:hAnsi="Arial"/>
                <w:sz w:val="24"/>
              </w:rPr>
              <w:t>Yth.</w:t>
            </w:r>
          </w:p>
        </w:tc>
        <w:tc>
          <w:tcPr>
            <w:tcW w:w="2940" w:type="dxa"/>
            <w:shd w:val="clear" w:color="auto" w:fill="auto"/>
            <w:vAlign w:val="bottom"/>
          </w:tcPr>
          <w:p w:rsidR="00780A9F" w:rsidRDefault="00780A9F" w:rsidP="00B9050E">
            <w:pPr>
              <w:spacing w:line="0" w:lineRule="atLeast"/>
              <w:rPr>
                <w:rFonts w:ascii="Times New Roman" w:eastAsia="Times New Roman" w:hAnsi="Times New Roman"/>
                <w:sz w:val="24"/>
              </w:rPr>
            </w:pPr>
          </w:p>
        </w:tc>
        <w:tc>
          <w:tcPr>
            <w:tcW w:w="140" w:type="dxa"/>
            <w:shd w:val="clear" w:color="auto" w:fill="auto"/>
            <w:vAlign w:val="bottom"/>
          </w:tcPr>
          <w:p w:rsidR="00780A9F" w:rsidRDefault="00780A9F" w:rsidP="00B9050E">
            <w:pPr>
              <w:spacing w:line="0" w:lineRule="atLeast"/>
              <w:rPr>
                <w:rFonts w:ascii="Times New Roman" w:eastAsia="Times New Roman" w:hAnsi="Times New Roman"/>
                <w:sz w:val="24"/>
              </w:rPr>
            </w:pPr>
          </w:p>
        </w:tc>
      </w:tr>
      <w:tr w:rsidR="00780A9F" w:rsidTr="00B9050E">
        <w:trPr>
          <w:trHeight w:val="272"/>
        </w:trPr>
        <w:tc>
          <w:tcPr>
            <w:tcW w:w="6140" w:type="dxa"/>
            <w:shd w:val="clear" w:color="auto" w:fill="auto"/>
            <w:vAlign w:val="bottom"/>
          </w:tcPr>
          <w:p w:rsidR="00780A9F" w:rsidRDefault="00780A9F" w:rsidP="00B9050E">
            <w:pPr>
              <w:spacing w:line="272" w:lineRule="exact"/>
              <w:ind w:left="20"/>
              <w:rPr>
                <w:rFonts w:ascii="Arial" w:eastAsia="Arial" w:hAnsi="Arial"/>
                <w:sz w:val="24"/>
              </w:rPr>
            </w:pPr>
            <w:r>
              <w:rPr>
                <w:rFonts w:ascii="Arial" w:eastAsia="Arial" w:hAnsi="Arial"/>
                <w:sz w:val="24"/>
              </w:rPr>
              <w:t>Finance Manager</w:t>
            </w:r>
          </w:p>
        </w:tc>
        <w:tc>
          <w:tcPr>
            <w:tcW w:w="2940" w:type="dxa"/>
            <w:shd w:val="clear" w:color="auto" w:fill="auto"/>
            <w:vAlign w:val="bottom"/>
          </w:tcPr>
          <w:p w:rsidR="00780A9F" w:rsidRDefault="00780A9F" w:rsidP="00B9050E">
            <w:pPr>
              <w:spacing w:line="0" w:lineRule="atLeast"/>
              <w:rPr>
                <w:rFonts w:ascii="Times New Roman" w:eastAsia="Times New Roman" w:hAnsi="Times New Roman"/>
                <w:sz w:val="23"/>
              </w:rPr>
            </w:pPr>
          </w:p>
        </w:tc>
        <w:tc>
          <w:tcPr>
            <w:tcW w:w="140" w:type="dxa"/>
            <w:shd w:val="clear" w:color="auto" w:fill="auto"/>
            <w:vAlign w:val="bottom"/>
          </w:tcPr>
          <w:p w:rsidR="00780A9F" w:rsidRDefault="00780A9F" w:rsidP="00B9050E">
            <w:pPr>
              <w:spacing w:line="0" w:lineRule="atLeast"/>
              <w:rPr>
                <w:rFonts w:ascii="Times New Roman" w:eastAsia="Times New Roman" w:hAnsi="Times New Roman"/>
                <w:sz w:val="23"/>
              </w:rPr>
            </w:pPr>
          </w:p>
        </w:tc>
      </w:tr>
      <w:tr w:rsidR="00780A9F" w:rsidTr="00B9050E">
        <w:trPr>
          <w:trHeight w:val="297"/>
        </w:trPr>
        <w:tc>
          <w:tcPr>
            <w:tcW w:w="6140" w:type="dxa"/>
            <w:shd w:val="clear" w:color="auto" w:fill="auto"/>
            <w:vAlign w:val="bottom"/>
          </w:tcPr>
          <w:p w:rsidR="00780A9F" w:rsidRDefault="00780A9F" w:rsidP="00B9050E">
            <w:pPr>
              <w:spacing w:line="0" w:lineRule="atLeast"/>
              <w:ind w:left="20"/>
              <w:rPr>
                <w:rFonts w:ascii="Century Gothic" w:eastAsia="Century Gothic" w:hAnsi="Century Gothic"/>
                <w:b/>
                <w:sz w:val="24"/>
              </w:rPr>
            </w:pPr>
            <w:r>
              <w:rPr>
                <w:rFonts w:ascii="Century Gothic" w:eastAsia="Century Gothic" w:hAnsi="Century Gothic"/>
                <w:b/>
                <w:sz w:val="24"/>
              </w:rPr>
              <w:t>PT ABADI JAYA</w:t>
            </w:r>
          </w:p>
        </w:tc>
        <w:tc>
          <w:tcPr>
            <w:tcW w:w="2940" w:type="dxa"/>
            <w:shd w:val="clear" w:color="auto" w:fill="auto"/>
            <w:vAlign w:val="bottom"/>
          </w:tcPr>
          <w:p w:rsidR="00780A9F" w:rsidRDefault="00780A9F" w:rsidP="00B9050E">
            <w:pPr>
              <w:spacing w:line="0" w:lineRule="atLeast"/>
              <w:rPr>
                <w:rFonts w:ascii="Times New Roman" w:eastAsia="Times New Roman" w:hAnsi="Times New Roman"/>
                <w:sz w:val="24"/>
              </w:rPr>
            </w:pPr>
          </w:p>
        </w:tc>
        <w:tc>
          <w:tcPr>
            <w:tcW w:w="140" w:type="dxa"/>
            <w:shd w:val="clear" w:color="auto" w:fill="auto"/>
            <w:vAlign w:val="bottom"/>
          </w:tcPr>
          <w:p w:rsidR="00780A9F" w:rsidRDefault="00780A9F" w:rsidP="00B9050E">
            <w:pPr>
              <w:spacing w:line="0" w:lineRule="atLeast"/>
              <w:rPr>
                <w:rFonts w:ascii="Times New Roman" w:eastAsia="Times New Roman" w:hAnsi="Times New Roman"/>
                <w:sz w:val="24"/>
              </w:rPr>
            </w:pPr>
          </w:p>
        </w:tc>
      </w:tr>
      <w:tr w:rsidR="00780A9F" w:rsidTr="00B9050E">
        <w:trPr>
          <w:trHeight w:val="276"/>
        </w:trPr>
        <w:tc>
          <w:tcPr>
            <w:tcW w:w="6140" w:type="dxa"/>
            <w:shd w:val="clear" w:color="auto" w:fill="auto"/>
            <w:vAlign w:val="bottom"/>
          </w:tcPr>
          <w:p w:rsidR="00780A9F" w:rsidRDefault="00780A9F" w:rsidP="00B9050E">
            <w:pPr>
              <w:spacing w:line="0" w:lineRule="atLeast"/>
              <w:ind w:left="20"/>
              <w:rPr>
                <w:rFonts w:ascii="Arial" w:eastAsia="Arial" w:hAnsi="Arial"/>
                <w:sz w:val="24"/>
              </w:rPr>
            </w:pPr>
            <w:r>
              <w:rPr>
                <w:rFonts w:ascii="Arial" w:eastAsia="Arial" w:hAnsi="Arial"/>
                <w:sz w:val="24"/>
              </w:rPr>
              <w:t>Jl. Kramat Raya No.17</w:t>
            </w:r>
          </w:p>
        </w:tc>
        <w:tc>
          <w:tcPr>
            <w:tcW w:w="2940" w:type="dxa"/>
            <w:shd w:val="clear" w:color="auto" w:fill="auto"/>
            <w:vAlign w:val="bottom"/>
          </w:tcPr>
          <w:p w:rsidR="00780A9F" w:rsidRDefault="00780A9F" w:rsidP="00B9050E">
            <w:pPr>
              <w:spacing w:line="0" w:lineRule="atLeast"/>
              <w:rPr>
                <w:rFonts w:ascii="Times New Roman" w:eastAsia="Times New Roman" w:hAnsi="Times New Roman"/>
                <w:sz w:val="24"/>
              </w:rPr>
            </w:pPr>
          </w:p>
        </w:tc>
        <w:tc>
          <w:tcPr>
            <w:tcW w:w="140" w:type="dxa"/>
            <w:shd w:val="clear" w:color="auto" w:fill="auto"/>
            <w:vAlign w:val="bottom"/>
          </w:tcPr>
          <w:p w:rsidR="00780A9F" w:rsidRDefault="00780A9F" w:rsidP="00B9050E">
            <w:pPr>
              <w:spacing w:line="0" w:lineRule="atLeast"/>
              <w:rPr>
                <w:rFonts w:ascii="Times New Roman" w:eastAsia="Times New Roman" w:hAnsi="Times New Roman"/>
                <w:sz w:val="24"/>
              </w:rPr>
            </w:pPr>
          </w:p>
        </w:tc>
      </w:tr>
      <w:tr w:rsidR="00780A9F" w:rsidTr="00B9050E">
        <w:trPr>
          <w:trHeight w:val="317"/>
        </w:trPr>
        <w:tc>
          <w:tcPr>
            <w:tcW w:w="6140" w:type="dxa"/>
            <w:shd w:val="clear" w:color="auto" w:fill="auto"/>
            <w:vAlign w:val="bottom"/>
          </w:tcPr>
          <w:p w:rsidR="00780A9F" w:rsidRDefault="00780A9F" w:rsidP="00B9050E">
            <w:pPr>
              <w:spacing w:line="0" w:lineRule="atLeast"/>
              <w:ind w:left="20"/>
              <w:rPr>
                <w:rFonts w:ascii="Arial" w:eastAsia="Arial" w:hAnsi="Arial"/>
                <w:sz w:val="24"/>
              </w:rPr>
            </w:pPr>
            <w:r>
              <w:rPr>
                <w:rFonts w:ascii="Arial" w:eastAsia="Arial" w:hAnsi="Arial"/>
                <w:sz w:val="24"/>
              </w:rPr>
              <w:t>Jakarta Pusat</w:t>
            </w:r>
          </w:p>
        </w:tc>
        <w:tc>
          <w:tcPr>
            <w:tcW w:w="2940" w:type="dxa"/>
            <w:shd w:val="clear" w:color="auto" w:fill="auto"/>
            <w:vAlign w:val="bottom"/>
          </w:tcPr>
          <w:p w:rsidR="00780A9F" w:rsidRDefault="00780A9F" w:rsidP="00B9050E">
            <w:pPr>
              <w:spacing w:line="0" w:lineRule="atLeast"/>
              <w:rPr>
                <w:rFonts w:ascii="Times New Roman" w:eastAsia="Times New Roman" w:hAnsi="Times New Roman"/>
                <w:sz w:val="24"/>
              </w:rPr>
            </w:pPr>
          </w:p>
        </w:tc>
        <w:tc>
          <w:tcPr>
            <w:tcW w:w="140" w:type="dxa"/>
            <w:shd w:val="clear" w:color="auto" w:fill="auto"/>
            <w:vAlign w:val="bottom"/>
          </w:tcPr>
          <w:p w:rsidR="00780A9F" w:rsidRDefault="00780A9F" w:rsidP="00B9050E">
            <w:pPr>
              <w:spacing w:line="0" w:lineRule="atLeast"/>
              <w:rPr>
                <w:rFonts w:ascii="Times New Roman" w:eastAsia="Times New Roman" w:hAnsi="Times New Roman"/>
                <w:sz w:val="24"/>
              </w:rPr>
            </w:pPr>
          </w:p>
        </w:tc>
      </w:tr>
      <w:tr w:rsidR="00780A9F" w:rsidTr="00B9050E">
        <w:trPr>
          <w:trHeight w:val="552"/>
        </w:trPr>
        <w:tc>
          <w:tcPr>
            <w:tcW w:w="6140" w:type="dxa"/>
            <w:shd w:val="clear" w:color="auto" w:fill="auto"/>
            <w:vAlign w:val="bottom"/>
          </w:tcPr>
          <w:p w:rsidR="00780A9F" w:rsidRDefault="00780A9F" w:rsidP="00B9050E">
            <w:pPr>
              <w:spacing w:line="0" w:lineRule="atLeast"/>
              <w:ind w:left="2818"/>
              <w:jc w:val="center"/>
              <w:rPr>
                <w:rFonts w:ascii="Arial" w:eastAsia="Arial" w:hAnsi="Arial"/>
                <w:w w:val="99"/>
                <w:sz w:val="24"/>
              </w:rPr>
            </w:pPr>
            <w:r>
              <w:rPr>
                <w:rFonts w:ascii="Arial" w:eastAsia="Arial" w:hAnsi="Arial"/>
                <w:w w:val="99"/>
                <w:sz w:val="24"/>
              </w:rPr>
              <w:t>Hal: Pembayaran</w:t>
            </w:r>
          </w:p>
        </w:tc>
        <w:tc>
          <w:tcPr>
            <w:tcW w:w="2940" w:type="dxa"/>
            <w:shd w:val="clear" w:color="auto" w:fill="auto"/>
            <w:vAlign w:val="bottom"/>
          </w:tcPr>
          <w:p w:rsidR="00780A9F" w:rsidRDefault="00780A9F" w:rsidP="00B9050E">
            <w:pPr>
              <w:spacing w:line="0" w:lineRule="atLeast"/>
              <w:rPr>
                <w:rFonts w:ascii="Times New Roman" w:eastAsia="Times New Roman" w:hAnsi="Times New Roman"/>
                <w:sz w:val="24"/>
              </w:rPr>
            </w:pPr>
          </w:p>
        </w:tc>
        <w:tc>
          <w:tcPr>
            <w:tcW w:w="140" w:type="dxa"/>
            <w:shd w:val="clear" w:color="auto" w:fill="auto"/>
            <w:vAlign w:val="bottom"/>
          </w:tcPr>
          <w:p w:rsidR="00780A9F" w:rsidRDefault="00780A9F" w:rsidP="00B9050E">
            <w:pPr>
              <w:spacing w:line="0" w:lineRule="atLeast"/>
              <w:rPr>
                <w:rFonts w:ascii="Times New Roman" w:eastAsia="Times New Roman" w:hAnsi="Times New Roman"/>
                <w:sz w:val="24"/>
              </w:rPr>
            </w:pPr>
          </w:p>
        </w:tc>
      </w:tr>
      <w:tr w:rsidR="00780A9F" w:rsidTr="00B9050E">
        <w:trPr>
          <w:trHeight w:val="552"/>
        </w:trPr>
        <w:tc>
          <w:tcPr>
            <w:tcW w:w="6140" w:type="dxa"/>
            <w:shd w:val="clear" w:color="auto" w:fill="auto"/>
            <w:vAlign w:val="bottom"/>
          </w:tcPr>
          <w:p w:rsidR="00780A9F" w:rsidRDefault="00780A9F" w:rsidP="00B9050E">
            <w:pPr>
              <w:spacing w:line="0" w:lineRule="atLeast"/>
              <w:ind w:left="20"/>
              <w:rPr>
                <w:rFonts w:ascii="Arial" w:eastAsia="Arial" w:hAnsi="Arial"/>
                <w:sz w:val="24"/>
              </w:rPr>
            </w:pPr>
            <w:r>
              <w:rPr>
                <w:rFonts w:ascii="Arial" w:eastAsia="Arial" w:hAnsi="Arial"/>
                <w:sz w:val="24"/>
              </w:rPr>
              <w:t>Dengan hormat,</w:t>
            </w:r>
          </w:p>
        </w:tc>
        <w:tc>
          <w:tcPr>
            <w:tcW w:w="2940" w:type="dxa"/>
            <w:shd w:val="clear" w:color="auto" w:fill="auto"/>
            <w:vAlign w:val="bottom"/>
          </w:tcPr>
          <w:p w:rsidR="00780A9F" w:rsidRDefault="00780A9F" w:rsidP="00B9050E">
            <w:pPr>
              <w:spacing w:line="0" w:lineRule="atLeast"/>
              <w:rPr>
                <w:rFonts w:ascii="Times New Roman" w:eastAsia="Times New Roman" w:hAnsi="Times New Roman"/>
                <w:sz w:val="24"/>
              </w:rPr>
            </w:pPr>
          </w:p>
        </w:tc>
        <w:tc>
          <w:tcPr>
            <w:tcW w:w="140" w:type="dxa"/>
            <w:shd w:val="clear" w:color="auto" w:fill="auto"/>
            <w:vAlign w:val="bottom"/>
          </w:tcPr>
          <w:p w:rsidR="00780A9F" w:rsidRDefault="00780A9F" w:rsidP="00B9050E">
            <w:pPr>
              <w:spacing w:line="0" w:lineRule="atLeast"/>
              <w:rPr>
                <w:rFonts w:ascii="Times New Roman" w:eastAsia="Times New Roman" w:hAnsi="Times New Roman"/>
                <w:sz w:val="24"/>
              </w:rPr>
            </w:pPr>
          </w:p>
        </w:tc>
      </w:tr>
    </w:tbl>
    <w:p w:rsidR="00780A9F" w:rsidRDefault="00780A9F" w:rsidP="00780A9F">
      <w:pPr>
        <w:spacing w:line="235" w:lineRule="exact"/>
        <w:rPr>
          <w:rFonts w:ascii="Times New Roman" w:eastAsia="Times New Roman" w:hAnsi="Times New Roman"/>
        </w:rPr>
      </w:pPr>
    </w:p>
    <w:p w:rsidR="00780A9F" w:rsidRDefault="00780A9F" w:rsidP="00780A9F">
      <w:pPr>
        <w:spacing w:line="257" w:lineRule="auto"/>
        <w:ind w:left="20" w:right="180" w:firstLine="720"/>
        <w:jc w:val="both"/>
        <w:rPr>
          <w:rFonts w:ascii="Arial" w:eastAsia="Arial" w:hAnsi="Arial"/>
          <w:sz w:val="24"/>
        </w:rPr>
      </w:pPr>
      <w:r>
        <w:rPr>
          <w:rFonts w:ascii="Arial" w:eastAsia="Arial" w:hAnsi="Arial"/>
          <w:sz w:val="24"/>
        </w:rPr>
        <w:t>Terlampir kami kirimkan se</w:t>
      </w:r>
      <w:r>
        <w:rPr>
          <w:rFonts w:ascii="Arial" w:eastAsia="Arial" w:hAnsi="Arial"/>
          <w:sz w:val="24"/>
          <w:lang w:val="en-US"/>
        </w:rPr>
        <w:t>lembar</w:t>
      </w:r>
      <w:r>
        <w:rPr>
          <w:rFonts w:ascii="Arial" w:eastAsia="Arial" w:hAnsi="Arial"/>
          <w:sz w:val="24"/>
        </w:rPr>
        <w:t xml:space="preserve"> cek senilai Rp. 25.000.000,- (dua puluh lima juta rupiah) sebagai pembayaran Faktur No. 5674X. Cek tersebut dapat Saudara cairkan pada seluruh Bank BNI mulai hari ini.</w:t>
      </w:r>
    </w:p>
    <w:p w:rsidR="00780A9F" w:rsidRDefault="00780A9F" w:rsidP="00780A9F">
      <w:pPr>
        <w:spacing w:line="217" w:lineRule="exact"/>
        <w:rPr>
          <w:rFonts w:ascii="Times New Roman" w:eastAsia="Times New Roman" w:hAnsi="Times New Roman"/>
        </w:rPr>
      </w:pPr>
    </w:p>
    <w:p w:rsidR="00780A9F" w:rsidRDefault="00780A9F" w:rsidP="00780A9F">
      <w:pPr>
        <w:spacing w:line="275" w:lineRule="auto"/>
        <w:ind w:left="20" w:right="180" w:firstLine="720"/>
        <w:jc w:val="both"/>
        <w:rPr>
          <w:rFonts w:ascii="Arial" w:eastAsia="Arial" w:hAnsi="Arial"/>
          <w:sz w:val="24"/>
        </w:rPr>
      </w:pPr>
      <w:r>
        <w:rPr>
          <w:rFonts w:ascii="Arial" w:eastAsia="Arial" w:hAnsi="Arial"/>
          <w:sz w:val="24"/>
        </w:rPr>
        <w:t>Apabila Saudara mengalami kesulitan dalam mencairkan cek tersebut, silahkan menghubungi kami.</w:t>
      </w:r>
    </w:p>
    <w:p w:rsidR="00780A9F" w:rsidRDefault="00780A9F" w:rsidP="00780A9F">
      <w:pPr>
        <w:spacing w:line="196" w:lineRule="exact"/>
        <w:rPr>
          <w:rFonts w:ascii="Times New Roman" w:eastAsia="Times New Roman" w:hAnsi="Times New Roman"/>
        </w:rPr>
      </w:pPr>
    </w:p>
    <w:p w:rsidR="00780A9F" w:rsidRDefault="00780A9F" w:rsidP="00780A9F">
      <w:pPr>
        <w:spacing w:line="0" w:lineRule="atLeast"/>
        <w:ind w:left="740"/>
        <w:rPr>
          <w:rFonts w:ascii="Arial" w:eastAsia="Arial" w:hAnsi="Arial"/>
          <w:sz w:val="24"/>
        </w:rPr>
      </w:pPr>
      <w:r>
        <w:rPr>
          <w:rFonts w:ascii="Arial" w:eastAsia="Arial" w:hAnsi="Arial"/>
          <w:sz w:val="24"/>
        </w:rPr>
        <w:t>Atas perhatian dan kerjasamanya, kami ucapkan terima kasih.</w:t>
      </w:r>
    </w:p>
    <w:p w:rsidR="00780A9F" w:rsidRDefault="00780A9F" w:rsidP="00780A9F">
      <w:pPr>
        <w:spacing w:line="200" w:lineRule="exact"/>
        <w:rPr>
          <w:rFonts w:ascii="Times New Roman" w:eastAsia="Times New Roman" w:hAnsi="Times New Roman"/>
        </w:rPr>
      </w:pPr>
    </w:p>
    <w:p w:rsidR="00780A9F" w:rsidRDefault="00780A9F" w:rsidP="00780A9F">
      <w:pPr>
        <w:spacing w:line="352" w:lineRule="exact"/>
        <w:rPr>
          <w:rFonts w:ascii="Times New Roman" w:eastAsia="Times New Roman" w:hAnsi="Times New Roman"/>
        </w:rPr>
      </w:pPr>
    </w:p>
    <w:p w:rsidR="00780A9F" w:rsidRDefault="00780A9F" w:rsidP="00780A9F">
      <w:pPr>
        <w:spacing w:line="0" w:lineRule="atLeast"/>
        <w:ind w:left="6500"/>
        <w:rPr>
          <w:rFonts w:ascii="Arial" w:eastAsia="Arial" w:hAnsi="Arial"/>
          <w:sz w:val="24"/>
        </w:rPr>
      </w:pPr>
      <w:r>
        <w:rPr>
          <w:rFonts w:ascii="Arial" w:eastAsia="Arial" w:hAnsi="Arial"/>
          <w:sz w:val="24"/>
        </w:rPr>
        <w:t>Hormat kami,</w:t>
      </w:r>
    </w:p>
    <w:p w:rsidR="00780A9F" w:rsidRDefault="00780A9F" w:rsidP="00780A9F">
      <w:pPr>
        <w:spacing w:line="200" w:lineRule="exact"/>
        <w:rPr>
          <w:rFonts w:ascii="Times New Roman" w:eastAsia="Times New Roman" w:hAnsi="Times New Roman"/>
        </w:rPr>
      </w:pPr>
    </w:p>
    <w:p w:rsidR="00780A9F" w:rsidRDefault="00780A9F" w:rsidP="00780A9F">
      <w:pPr>
        <w:spacing w:line="200" w:lineRule="exact"/>
        <w:rPr>
          <w:rFonts w:ascii="Times New Roman" w:eastAsia="Times New Roman" w:hAnsi="Times New Roman"/>
        </w:rPr>
      </w:pPr>
    </w:p>
    <w:p w:rsidR="00780A9F" w:rsidRDefault="00780A9F" w:rsidP="00780A9F">
      <w:pPr>
        <w:spacing w:line="200" w:lineRule="exact"/>
        <w:rPr>
          <w:rFonts w:ascii="Times New Roman" w:eastAsia="Times New Roman" w:hAnsi="Times New Roman"/>
        </w:rPr>
      </w:pPr>
    </w:p>
    <w:p w:rsidR="00780A9F" w:rsidRDefault="00780A9F" w:rsidP="00780A9F">
      <w:pPr>
        <w:spacing w:line="200" w:lineRule="exact"/>
        <w:rPr>
          <w:rFonts w:ascii="Times New Roman" w:eastAsia="Times New Roman" w:hAnsi="Times New Roman"/>
        </w:rPr>
      </w:pPr>
    </w:p>
    <w:p w:rsidR="00780A9F" w:rsidRDefault="00780A9F" w:rsidP="00780A9F">
      <w:pPr>
        <w:spacing w:line="200" w:lineRule="exact"/>
        <w:rPr>
          <w:rFonts w:ascii="Times New Roman" w:eastAsia="Times New Roman" w:hAnsi="Times New Roman"/>
        </w:rPr>
      </w:pPr>
    </w:p>
    <w:p w:rsidR="00780A9F" w:rsidRDefault="00780A9F" w:rsidP="00780A9F">
      <w:pPr>
        <w:spacing w:line="380" w:lineRule="exact"/>
        <w:rPr>
          <w:rFonts w:ascii="Times New Roman" w:eastAsia="Times New Roman" w:hAnsi="Times New Roman"/>
        </w:rPr>
      </w:pPr>
    </w:p>
    <w:p w:rsidR="00780A9F" w:rsidRPr="004718F6" w:rsidRDefault="00780A9F" w:rsidP="00780A9F">
      <w:pPr>
        <w:spacing w:line="0" w:lineRule="atLeast"/>
        <w:ind w:left="6500"/>
        <w:rPr>
          <w:rFonts w:ascii="Arial" w:eastAsia="Arial" w:hAnsi="Arial"/>
          <w:sz w:val="24"/>
          <w:u w:val="single"/>
          <w:lang w:val="en-US"/>
        </w:rPr>
      </w:pPr>
      <w:r w:rsidRPr="004718F6">
        <w:rPr>
          <w:rFonts w:ascii="Arial" w:eastAsia="Arial" w:hAnsi="Arial"/>
          <w:sz w:val="24"/>
          <w:u w:val="single"/>
        </w:rPr>
        <w:t>Faturachman, S.E</w:t>
      </w:r>
    </w:p>
    <w:p w:rsidR="00780A9F" w:rsidRDefault="00780A9F" w:rsidP="00780A9F">
      <w:pPr>
        <w:spacing w:line="0" w:lineRule="atLeast"/>
        <w:ind w:left="6500"/>
        <w:rPr>
          <w:rFonts w:ascii="Arial" w:eastAsia="Arial" w:hAnsi="Arial"/>
          <w:sz w:val="24"/>
        </w:rPr>
      </w:pPr>
      <w:r>
        <w:rPr>
          <w:rFonts w:ascii="Arial" w:eastAsia="Arial" w:hAnsi="Arial"/>
          <w:sz w:val="24"/>
        </w:rPr>
        <w:t>Finance Manager</w:t>
      </w:r>
    </w:p>
    <w:p w:rsidR="00780A9F" w:rsidRDefault="00780A9F" w:rsidP="00246D86">
      <w:pPr>
        <w:spacing w:line="0" w:lineRule="atLeast"/>
        <w:ind w:left="100"/>
        <w:rPr>
          <w:sz w:val="24"/>
          <w:lang w:val="en-US"/>
        </w:rPr>
      </w:pPr>
    </w:p>
    <w:p w:rsidR="00AD4F9A" w:rsidRDefault="00AD4F9A" w:rsidP="00246D86">
      <w:pPr>
        <w:spacing w:line="0" w:lineRule="atLeast"/>
        <w:ind w:left="100"/>
        <w:rPr>
          <w:sz w:val="24"/>
          <w:lang w:val="en-US"/>
        </w:rPr>
      </w:pPr>
    </w:p>
    <w:p w:rsidR="00AD4F9A" w:rsidRDefault="00AD4F9A" w:rsidP="00246D86">
      <w:pPr>
        <w:spacing w:line="0" w:lineRule="atLeast"/>
        <w:ind w:left="100"/>
        <w:rPr>
          <w:sz w:val="24"/>
          <w:lang w:val="en-US"/>
        </w:rPr>
      </w:pPr>
    </w:p>
    <w:p w:rsidR="00AD4F9A" w:rsidRDefault="00AD4F9A" w:rsidP="00246D86">
      <w:pPr>
        <w:spacing w:line="0" w:lineRule="atLeast"/>
        <w:ind w:left="100"/>
        <w:rPr>
          <w:sz w:val="24"/>
          <w:lang w:val="en-US"/>
        </w:rPr>
      </w:pPr>
    </w:p>
    <w:p w:rsidR="00AD4F9A" w:rsidRDefault="00AD4F9A" w:rsidP="00246D86">
      <w:pPr>
        <w:spacing w:line="0" w:lineRule="atLeast"/>
        <w:ind w:left="100"/>
        <w:rPr>
          <w:sz w:val="24"/>
          <w:lang w:val="en-US"/>
        </w:rPr>
      </w:pPr>
    </w:p>
    <w:p w:rsidR="00780A9F" w:rsidRDefault="00780A9F" w:rsidP="00246D86">
      <w:pPr>
        <w:spacing w:line="0" w:lineRule="atLeast"/>
        <w:ind w:left="100"/>
        <w:rPr>
          <w:sz w:val="24"/>
          <w:lang w:val="en-US"/>
        </w:rPr>
      </w:pPr>
    </w:p>
    <w:p w:rsidR="00780A9F" w:rsidRDefault="00780A9F" w:rsidP="00246D86">
      <w:pPr>
        <w:spacing w:line="0" w:lineRule="atLeast"/>
        <w:ind w:left="100"/>
        <w:rPr>
          <w:sz w:val="24"/>
          <w:lang w:val="en-US"/>
        </w:rPr>
      </w:pPr>
    </w:p>
    <w:p w:rsidR="00780A9F" w:rsidRDefault="00780A9F" w:rsidP="00246D86">
      <w:pPr>
        <w:spacing w:line="0" w:lineRule="atLeast"/>
        <w:ind w:left="100"/>
        <w:rPr>
          <w:sz w:val="24"/>
          <w:lang w:val="en-US"/>
        </w:rPr>
      </w:pPr>
    </w:p>
    <w:p w:rsidR="00780A9F" w:rsidRDefault="00780A9F" w:rsidP="00246D86">
      <w:pPr>
        <w:spacing w:line="0" w:lineRule="atLeast"/>
        <w:ind w:left="100"/>
        <w:rPr>
          <w:sz w:val="24"/>
          <w:lang w:val="en-US"/>
        </w:rPr>
      </w:pPr>
    </w:p>
    <w:p w:rsidR="00780A9F" w:rsidRDefault="00780A9F" w:rsidP="00246D86">
      <w:pPr>
        <w:spacing w:line="0" w:lineRule="atLeast"/>
        <w:ind w:left="100"/>
        <w:rPr>
          <w:sz w:val="24"/>
          <w:lang w:val="en-US"/>
        </w:rPr>
      </w:pPr>
    </w:p>
    <w:p w:rsidR="00780A9F" w:rsidRDefault="00780A9F" w:rsidP="00246D86">
      <w:pPr>
        <w:spacing w:line="0" w:lineRule="atLeast"/>
        <w:ind w:left="100"/>
        <w:rPr>
          <w:sz w:val="24"/>
          <w:lang w:val="en-US"/>
        </w:rPr>
      </w:pPr>
    </w:p>
    <w:p w:rsidR="00AD4F9A" w:rsidRDefault="00AD4F9A" w:rsidP="00246D86">
      <w:pPr>
        <w:spacing w:line="0" w:lineRule="atLeast"/>
        <w:ind w:left="100"/>
        <w:rPr>
          <w:sz w:val="24"/>
          <w:lang w:val="en-US"/>
        </w:rPr>
      </w:pPr>
    </w:p>
    <w:tbl>
      <w:tblPr>
        <w:tblW w:w="0" w:type="auto"/>
        <w:tblLayout w:type="fixed"/>
        <w:tblCellMar>
          <w:left w:w="0" w:type="dxa"/>
          <w:right w:w="0" w:type="dxa"/>
        </w:tblCellMar>
        <w:tblLook w:val="0000" w:firstRow="0" w:lastRow="0" w:firstColumn="0" w:lastColumn="0" w:noHBand="0" w:noVBand="0"/>
      </w:tblPr>
      <w:tblGrid>
        <w:gridCol w:w="1780"/>
        <w:gridCol w:w="5680"/>
        <w:gridCol w:w="1620"/>
        <w:gridCol w:w="120"/>
      </w:tblGrid>
      <w:tr w:rsidR="00AD4F9A" w:rsidTr="00B9050E">
        <w:trPr>
          <w:trHeight w:val="442"/>
        </w:trPr>
        <w:tc>
          <w:tcPr>
            <w:tcW w:w="1780" w:type="dxa"/>
            <w:shd w:val="clear" w:color="auto" w:fill="auto"/>
            <w:vAlign w:val="bottom"/>
          </w:tcPr>
          <w:p w:rsidR="00AD4F9A" w:rsidRDefault="00AD4F9A" w:rsidP="00B9050E">
            <w:pPr>
              <w:spacing w:line="0" w:lineRule="atLeast"/>
              <w:rPr>
                <w:rFonts w:ascii="Times New Roman" w:eastAsia="Times New Roman" w:hAnsi="Times New Roman"/>
                <w:sz w:val="24"/>
              </w:rPr>
            </w:pPr>
          </w:p>
        </w:tc>
        <w:tc>
          <w:tcPr>
            <w:tcW w:w="5680" w:type="dxa"/>
            <w:shd w:val="clear" w:color="auto" w:fill="auto"/>
            <w:vAlign w:val="bottom"/>
          </w:tcPr>
          <w:p w:rsidR="00AD4F9A" w:rsidRDefault="00AD4F9A" w:rsidP="00B9050E">
            <w:pPr>
              <w:spacing w:line="0" w:lineRule="atLeast"/>
              <w:ind w:right="54"/>
              <w:jc w:val="center"/>
              <w:rPr>
                <w:b/>
                <w:w w:val="99"/>
                <w:sz w:val="36"/>
              </w:rPr>
            </w:pPr>
            <w:r>
              <w:rPr>
                <w:b/>
                <w:w w:val="99"/>
                <w:sz w:val="36"/>
              </w:rPr>
              <w:t>PT ABADI JAYA</w:t>
            </w:r>
          </w:p>
        </w:tc>
        <w:tc>
          <w:tcPr>
            <w:tcW w:w="1740" w:type="dxa"/>
            <w:gridSpan w:val="2"/>
            <w:vMerge w:val="restart"/>
            <w:shd w:val="clear" w:color="auto" w:fill="auto"/>
            <w:vAlign w:val="bottom"/>
          </w:tcPr>
          <w:p w:rsidR="00AD4F9A" w:rsidRPr="00780A9F" w:rsidRDefault="00780A9F" w:rsidP="00B9050E">
            <w:pPr>
              <w:spacing w:line="0" w:lineRule="atLeast"/>
              <w:ind w:left="880"/>
              <w:rPr>
                <w:rFonts w:ascii="Book Antiqua" w:eastAsia="Book Antiqua" w:hAnsi="Book Antiqua"/>
                <w:w w:val="97"/>
                <w:sz w:val="24"/>
                <w:lang w:val="en-US"/>
              </w:rPr>
            </w:pPr>
            <w:r>
              <w:rPr>
                <w:rFonts w:ascii="Book Antiqua" w:eastAsia="Book Antiqua" w:hAnsi="Book Antiqua"/>
                <w:w w:val="97"/>
                <w:sz w:val="24"/>
              </w:rPr>
              <w:t xml:space="preserve">Surat </w:t>
            </w:r>
            <w:r>
              <w:rPr>
                <w:rFonts w:ascii="Book Antiqua" w:eastAsia="Book Antiqua" w:hAnsi="Book Antiqua"/>
                <w:w w:val="97"/>
                <w:sz w:val="24"/>
                <w:lang w:val="en-US"/>
              </w:rPr>
              <w:t>27</w:t>
            </w:r>
          </w:p>
        </w:tc>
      </w:tr>
      <w:tr w:rsidR="00AD4F9A" w:rsidTr="00B9050E">
        <w:trPr>
          <w:trHeight w:val="106"/>
        </w:trPr>
        <w:tc>
          <w:tcPr>
            <w:tcW w:w="1780" w:type="dxa"/>
            <w:shd w:val="clear" w:color="auto" w:fill="auto"/>
            <w:vAlign w:val="bottom"/>
          </w:tcPr>
          <w:p w:rsidR="00AD4F9A" w:rsidRDefault="00AD4F9A" w:rsidP="00B9050E">
            <w:pPr>
              <w:spacing w:line="0" w:lineRule="atLeast"/>
              <w:rPr>
                <w:rFonts w:ascii="Times New Roman" w:eastAsia="Times New Roman" w:hAnsi="Times New Roman"/>
                <w:sz w:val="9"/>
              </w:rPr>
            </w:pPr>
          </w:p>
        </w:tc>
        <w:tc>
          <w:tcPr>
            <w:tcW w:w="5680" w:type="dxa"/>
            <w:vMerge w:val="restart"/>
            <w:shd w:val="clear" w:color="auto" w:fill="auto"/>
            <w:vAlign w:val="bottom"/>
          </w:tcPr>
          <w:p w:rsidR="00AD4F9A" w:rsidRDefault="00AD4F9A" w:rsidP="00B9050E">
            <w:pPr>
              <w:spacing w:line="0" w:lineRule="atLeast"/>
              <w:ind w:right="54"/>
              <w:jc w:val="center"/>
              <w:rPr>
                <w:w w:val="99"/>
                <w:sz w:val="24"/>
              </w:rPr>
            </w:pPr>
            <w:r>
              <w:rPr>
                <w:w w:val="99"/>
                <w:sz w:val="24"/>
              </w:rPr>
              <w:t xml:space="preserve">Jl. Kramat Raya </w:t>
            </w:r>
            <w:r>
              <w:rPr>
                <w:w w:val="99"/>
                <w:sz w:val="24"/>
                <w:lang w:val="en-US"/>
              </w:rPr>
              <w:t>N</w:t>
            </w:r>
            <w:r>
              <w:rPr>
                <w:w w:val="99"/>
                <w:sz w:val="24"/>
              </w:rPr>
              <w:t>o.11, Jakarta Pusat</w:t>
            </w:r>
          </w:p>
        </w:tc>
        <w:tc>
          <w:tcPr>
            <w:tcW w:w="1740" w:type="dxa"/>
            <w:gridSpan w:val="2"/>
            <w:vMerge/>
            <w:shd w:val="clear" w:color="auto" w:fill="auto"/>
            <w:vAlign w:val="bottom"/>
          </w:tcPr>
          <w:p w:rsidR="00AD4F9A" w:rsidRDefault="00AD4F9A" w:rsidP="00B9050E">
            <w:pPr>
              <w:spacing w:line="0" w:lineRule="atLeast"/>
              <w:rPr>
                <w:rFonts w:ascii="Times New Roman" w:eastAsia="Times New Roman" w:hAnsi="Times New Roman"/>
                <w:sz w:val="9"/>
              </w:rPr>
            </w:pPr>
          </w:p>
        </w:tc>
      </w:tr>
      <w:tr w:rsidR="00AD4F9A" w:rsidTr="00B9050E">
        <w:trPr>
          <w:trHeight w:val="187"/>
        </w:trPr>
        <w:tc>
          <w:tcPr>
            <w:tcW w:w="1780" w:type="dxa"/>
            <w:shd w:val="clear" w:color="auto" w:fill="auto"/>
            <w:vAlign w:val="bottom"/>
          </w:tcPr>
          <w:p w:rsidR="00AD4F9A" w:rsidRDefault="00AD4F9A" w:rsidP="00B9050E">
            <w:pPr>
              <w:spacing w:line="0" w:lineRule="atLeast"/>
              <w:rPr>
                <w:rFonts w:ascii="Times New Roman" w:eastAsia="Times New Roman" w:hAnsi="Times New Roman"/>
                <w:sz w:val="16"/>
              </w:rPr>
            </w:pPr>
          </w:p>
        </w:tc>
        <w:tc>
          <w:tcPr>
            <w:tcW w:w="5680" w:type="dxa"/>
            <w:vMerge/>
            <w:shd w:val="clear" w:color="auto" w:fill="auto"/>
            <w:vAlign w:val="bottom"/>
          </w:tcPr>
          <w:p w:rsidR="00AD4F9A" w:rsidRDefault="00AD4F9A" w:rsidP="00B9050E">
            <w:pPr>
              <w:spacing w:line="0" w:lineRule="atLeast"/>
              <w:rPr>
                <w:rFonts w:ascii="Times New Roman" w:eastAsia="Times New Roman" w:hAnsi="Times New Roman"/>
                <w:sz w:val="16"/>
              </w:rPr>
            </w:pPr>
          </w:p>
        </w:tc>
        <w:tc>
          <w:tcPr>
            <w:tcW w:w="1620" w:type="dxa"/>
            <w:shd w:val="clear" w:color="auto" w:fill="auto"/>
            <w:vAlign w:val="bottom"/>
          </w:tcPr>
          <w:p w:rsidR="00AD4F9A" w:rsidRDefault="00AD4F9A" w:rsidP="00B9050E">
            <w:pPr>
              <w:spacing w:line="0" w:lineRule="atLeast"/>
              <w:rPr>
                <w:rFonts w:ascii="Times New Roman" w:eastAsia="Times New Roman" w:hAnsi="Times New Roman"/>
                <w:sz w:val="16"/>
              </w:rPr>
            </w:pPr>
          </w:p>
        </w:tc>
        <w:tc>
          <w:tcPr>
            <w:tcW w:w="120" w:type="dxa"/>
            <w:shd w:val="clear" w:color="auto" w:fill="auto"/>
            <w:vAlign w:val="bottom"/>
          </w:tcPr>
          <w:p w:rsidR="00AD4F9A" w:rsidRDefault="00AD4F9A" w:rsidP="00B9050E">
            <w:pPr>
              <w:spacing w:line="0" w:lineRule="atLeast"/>
              <w:rPr>
                <w:rFonts w:ascii="Times New Roman" w:eastAsia="Times New Roman" w:hAnsi="Times New Roman"/>
                <w:sz w:val="16"/>
              </w:rPr>
            </w:pPr>
          </w:p>
        </w:tc>
      </w:tr>
      <w:tr w:rsidR="00AD4F9A" w:rsidTr="00B9050E">
        <w:trPr>
          <w:trHeight w:val="295"/>
        </w:trPr>
        <w:tc>
          <w:tcPr>
            <w:tcW w:w="1780" w:type="dxa"/>
            <w:shd w:val="clear" w:color="auto" w:fill="auto"/>
            <w:vAlign w:val="bottom"/>
          </w:tcPr>
          <w:p w:rsidR="00AD4F9A" w:rsidRDefault="00AD4F9A" w:rsidP="00B9050E">
            <w:pPr>
              <w:spacing w:line="0" w:lineRule="atLeast"/>
              <w:rPr>
                <w:rFonts w:ascii="Times New Roman" w:eastAsia="Times New Roman" w:hAnsi="Times New Roman"/>
                <w:sz w:val="24"/>
              </w:rPr>
            </w:pPr>
          </w:p>
        </w:tc>
        <w:tc>
          <w:tcPr>
            <w:tcW w:w="5680" w:type="dxa"/>
            <w:shd w:val="clear" w:color="auto" w:fill="auto"/>
            <w:vAlign w:val="bottom"/>
          </w:tcPr>
          <w:p w:rsidR="00AD4F9A" w:rsidRDefault="00AD4F9A" w:rsidP="00B9050E">
            <w:pPr>
              <w:spacing w:line="0" w:lineRule="atLeast"/>
              <w:ind w:right="54"/>
              <w:jc w:val="center"/>
              <w:rPr>
                <w:sz w:val="24"/>
              </w:rPr>
            </w:pPr>
            <w:r>
              <w:rPr>
                <w:sz w:val="24"/>
              </w:rPr>
              <w:t>Telp. 021- 3190-4598 Fax. 021-3190-4599</w:t>
            </w:r>
          </w:p>
        </w:tc>
        <w:tc>
          <w:tcPr>
            <w:tcW w:w="1620" w:type="dxa"/>
            <w:shd w:val="clear" w:color="auto" w:fill="auto"/>
            <w:vAlign w:val="bottom"/>
          </w:tcPr>
          <w:p w:rsidR="00AD4F9A" w:rsidRDefault="00AD4F9A" w:rsidP="00B9050E">
            <w:pPr>
              <w:spacing w:line="0" w:lineRule="atLeast"/>
              <w:rPr>
                <w:rFonts w:ascii="Times New Roman" w:eastAsia="Times New Roman" w:hAnsi="Times New Roman"/>
                <w:sz w:val="24"/>
              </w:rPr>
            </w:pPr>
          </w:p>
        </w:tc>
        <w:tc>
          <w:tcPr>
            <w:tcW w:w="120" w:type="dxa"/>
            <w:shd w:val="clear" w:color="auto" w:fill="auto"/>
            <w:vAlign w:val="bottom"/>
          </w:tcPr>
          <w:p w:rsidR="00AD4F9A" w:rsidRDefault="00AD4F9A" w:rsidP="00B9050E">
            <w:pPr>
              <w:spacing w:line="0" w:lineRule="atLeast"/>
              <w:rPr>
                <w:rFonts w:ascii="Times New Roman" w:eastAsia="Times New Roman" w:hAnsi="Times New Roman"/>
                <w:sz w:val="24"/>
              </w:rPr>
            </w:pPr>
          </w:p>
        </w:tc>
      </w:tr>
      <w:tr w:rsidR="00AD4F9A" w:rsidTr="00B9050E">
        <w:trPr>
          <w:trHeight w:val="309"/>
        </w:trPr>
        <w:tc>
          <w:tcPr>
            <w:tcW w:w="1780" w:type="dxa"/>
            <w:tcBorders>
              <w:bottom w:val="single" w:sz="8" w:space="0" w:color="auto"/>
            </w:tcBorders>
            <w:shd w:val="clear" w:color="auto" w:fill="auto"/>
            <w:vAlign w:val="bottom"/>
          </w:tcPr>
          <w:p w:rsidR="00AD4F9A" w:rsidRDefault="00AD4F9A" w:rsidP="00B9050E">
            <w:pPr>
              <w:spacing w:line="0" w:lineRule="atLeast"/>
              <w:rPr>
                <w:rFonts w:ascii="Times New Roman" w:eastAsia="Times New Roman" w:hAnsi="Times New Roman"/>
                <w:sz w:val="24"/>
              </w:rPr>
            </w:pPr>
          </w:p>
        </w:tc>
        <w:tc>
          <w:tcPr>
            <w:tcW w:w="5680" w:type="dxa"/>
            <w:tcBorders>
              <w:bottom w:val="single" w:sz="8" w:space="0" w:color="auto"/>
            </w:tcBorders>
            <w:shd w:val="clear" w:color="auto" w:fill="auto"/>
            <w:vAlign w:val="bottom"/>
          </w:tcPr>
          <w:p w:rsidR="00AD4F9A" w:rsidRDefault="00AD4F9A" w:rsidP="00B9050E">
            <w:pPr>
              <w:spacing w:line="0" w:lineRule="atLeast"/>
              <w:ind w:right="54"/>
              <w:jc w:val="center"/>
              <w:rPr>
                <w:sz w:val="24"/>
              </w:rPr>
            </w:pPr>
          </w:p>
        </w:tc>
        <w:tc>
          <w:tcPr>
            <w:tcW w:w="1620" w:type="dxa"/>
            <w:tcBorders>
              <w:bottom w:val="single" w:sz="8" w:space="0" w:color="auto"/>
            </w:tcBorders>
            <w:shd w:val="clear" w:color="auto" w:fill="auto"/>
            <w:vAlign w:val="bottom"/>
          </w:tcPr>
          <w:p w:rsidR="00AD4F9A" w:rsidRDefault="00AD4F9A" w:rsidP="00B9050E">
            <w:pPr>
              <w:spacing w:line="0" w:lineRule="atLeast"/>
              <w:rPr>
                <w:rFonts w:ascii="Times New Roman" w:eastAsia="Times New Roman" w:hAnsi="Times New Roman"/>
                <w:sz w:val="24"/>
              </w:rPr>
            </w:pPr>
          </w:p>
        </w:tc>
        <w:tc>
          <w:tcPr>
            <w:tcW w:w="120" w:type="dxa"/>
            <w:shd w:val="clear" w:color="auto" w:fill="auto"/>
            <w:vAlign w:val="bottom"/>
          </w:tcPr>
          <w:p w:rsidR="00AD4F9A" w:rsidRDefault="00AD4F9A" w:rsidP="00B9050E">
            <w:pPr>
              <w:spacing w:line="0" w:lineRule="atLeast"/>
              <w:rPr>
                <w:rFonts w:ascii="Times New Roman" w:eastAsia="Times New Roman" w:hAnsi="Times New Roman"/>
                <w:sz w:val="24"/>
              </w:rPr>
            </w:pPr>
          </w:p>
        </w:tc>
      </w:tr>
      <w:tr w:rsidR="00AD4F9A" w:rsidTr="00B9050E">
        <w:trPr>
          <w:trHeight w:val="20"/>
        </w:trPr>
        <w:tc>
          <w:tcPr>
            <w:tcW w:w="1780" w:type="dxa"/>
            <w:tcBorders>
              <w:bottom w:val="single" w:sz="8" w:space="0" w:color="auto"/>
            </w:tcBorders>
            <w:shd w:val="clear" w:color="auto" w:fill="auto"/>
            <w:vAlign w:val="bottom"/>
          </w:tcPr>
          <w:p w:rsidR="00AD4F9A" w:rsidRDefault="00AD4F9A" w:rsidP="00B9050E">
            <w:pPr>
              <w:spacing w:line="20" w:lineRule="exact"/>
              <w:rPr>
                <w:rFonts w:ascii="Times New Roman" w:eastAsia="Times New Roman" w:hAnsi="Times New Roman"/>
                <w:sz w:val="1"/>
              </w:rPr>
            </w:pPr>
          </w:p>
        </w:tc>
        <w:tc>
          <w:tcPr>
            <w:tcW w:w="5680" w:type="dxa"/>
            <w:tcBorders>
              <w:bottom w:val="single" w:sz="8" w:space="0" w:color="auto"/>
            </w:tcBorders>
            <w:shd w:val="clear" w:color="auto" w:fill="auto"/>
            <w:vAlign w:val="bottom"/>
          </w:tcPr>
          <w:p w:rsidR="00AD4F9A" w:rsidRDefault="00AD4F9A" w:rsidP="00B9050E">
            <w:pPr>
              <w:spacing w:line="20" w:lineRule="exact"/>
              <w:rPr>
                <w:rFonts w:ascii="Times New Roman" w:eastAsia="Times New Roman" w:hAnsi="Times New Roman"/>
                <w:sz w:val="1"/>
              </w:rPr>
            </w:pPr>
          </w:p>
        </w:tc>
        <w:tc>
          <w:tcPr>
            <w:tcW w:w="1620" w:type="dxa"/>
            <w:tcBorders>
              <w:bottom w:val="single" w:sz="8" w:space="0" w:color="auto"/>
            </w:tcBorders>
            <w:shd w:val="clear" w:color="auto" w:fill="auto"/>
            <w:vAlign w:val="bottom"/>
          </w:tcPr>
          <w:p w:rsidR="00AD4F9A" w:rsidRDefault="00AD4F9A" w:rsidP="00B9050E">
            <w:pPr>
              <w:spacing w:line="20" w:lineRule="exact"/>
              <w:rPr>
                <w:rFonts w:ascii="Times New Roman" w:eastAsia="Times New Roman" w:hAnsi="Times New Roman"/>
                <w:sz w:val="1"/>
              </w:rPr>
            </w:pPr>
          </w:p>
        </w:tc>
        <w:tc>
          <w:tcPr>
            <w:tcW w:w="120" w:type="dxa"/>
            <w:shd w:val="clear" w:color="auto" w:fill="auto"/>
            <w:vAlign w:val="bottom"/>
          </w:tcPr>
          <w:p w:rsidR="00AD4F9A" w:rsidRDefault="00AD4F9A" w:rsidP="00B9050E">
            <w:pPr>
              <w:spacing w:line="20" w:lineRule="exact"/>
              <w:rPr>
                <w:rFonts w:ascii="Times New Roman" w:eastAsia="Times New Roman" w:hAnsi="Times New Roman"/>
                <w:sz w:val="1"/>
              </w:rPr>
            </w:pPr>
          </w:p>
        </w:tc>
      </w:tr>
      <w:tr w:rsidR="00AD4F9A" w:rsidTr="00B9050E">
        <w:trPr>
          <w:trHeight w:val="867"/>
        </w:trPr>
        <w:tc>
          <w:tcPr>
            <w:tcW w:w="1780" w:type="dxa"/>
            <w:shd w:val="clear" w:color="auto" w:fill="auto"/>
            <w:vAlign w:val="bottom"/>
          </w:tcPr>
          <w:p w:rsidR="00AD4F9A" w:rsidRDefault="00AD4F9A" w:rsidP="00B9050E">
            <w:pPr>
              <w:spacing w:line="0" w:lineRule="atLeast"/>
              <w:rPr>
                <w:rFonts w:ascii="Times New Roman" w:eastAsia="Times New Roman" w:hAnsi="Times New Roman"/>
                <w:sz w:val="24"/>
              </w:rPr>
            </w:pPr>
          </w:p>
        </w:tc>
        <w:tc>
          <w:tcPr>
            <w:tcW w:w="5680" w:type="dxa"/>
            <w:shd w:val="clear" w:color="auto" w:fill="auto"/>
            <w:vAlign w:val="bottom"/>
          </w:tcPr>
          <w:p w:rsidR="00AD4F9A" w:rsidRPr="00565CCA" w:rsidRDefault="00AD4F9A" w:rsidP="00B9050E">
            <w:pPr>
              <w:spacing w:line="0" w:lineRule="atLeast"/>
              <w:ind w:right="54"/>
              <w:jc w:val="center"/>
              <w:rPr>
                <w:b/>
                <w:w w:val="99"/>
                <w:sz w:val="24"/>
                <w:u w:val="single"/>
              </w:rPr>
            </w:pPr>
            <w:r w:rsidRPr="00565CCA">
              <w:rPr>
                <w:b/>
                <w:w w:val="99"/>
                <w:sz w:val="24"/>
                <w:u w:val="single"/>
              </w:rPr>
              <w:t>SURAT PERJANJIAN KERJA</w:t>
            </w:r>
          </w:p>
        </w:tc>
        <w:tc>
          <w:tcPr>
            <w:tcW w:w="1620" w:type="dxa"/>
            <w:shd w:val="clear" w:color="auto" w:fill="auto"/>
            <w:vAlign w:val="bottom"/>
          </w:tcPr>
          <w:p w:rsidR="00AD4F9A" w:rsidRDefault="00AD4F9A" w:rsidP="00B9050E">
            <w:pPr>
              <w:spacing w:line="0" w:lineRule="atLeast"/>
              <w:rPr>
                <w:rFonts w:ascii="Times New Roman" w:eastAsia="Times New Roman" w:hAnsi="Times New Roman"/>
                <w:sz w:val="24"/>
              </w:rPr>
            </w:pPr>
          </w:p>
        </w:tc>
        <w:tc>
          <w:tcPr>
            <w:tcW w:w="120" w:type="dxa"/>
            <w:shd w:val="clear" w:color="auto" w:fill="auto"/>
            <w:vAlign w:val="bottom"/>
          </w:tcPr>
          <w:p w:rsidR="00AD4F9A" w:rsidRDefault="00AD4F9A" w:rsidP="00B9050E">
            <w:pPr>
              <w:spacing w:line="0" w:lineRule="atLeast"/>
              <w:rPr>
                <w:rFonts w:ascii="Times New Roman" w:eastAsia="Times New Roman" w:hAnsi="Times New Roman"/>
                <w:sz w:val="24"/>
              </w:rPr>
            </w:pPr>
          </w:p>
        </w:tc>
      </w:tr>
      <w:tr w:rsidR="00AD4F9A" w:rsidTr="00B9050E">
        <w:trPr>
          <w:trHeight w:val="303"/>
        </w:trPr>
        <w:tc>
          <w:tcPr>
            <w:tcW w:w="1780" w:type="dxa"/>
            <w:shd w:val="clear" w:color="auto" w:fill="auto"/>
            <w:vAlign w:val="bottom"/>
          </w:tcPr>
          <w:p w:rsidR="00AD4F9A" w:rsidRDefault="00AD4F9A" w:rsidP="00B9050E">
            <w:pPr>
              <w:spacing w:line="0" w:lineRule="atLeast"/>
              <w:rPr>
                <w:rFonts w:ascii="Times New Roman" w:eastAsia="Times New Roman" w:hAnsi="Times New Roman"/>
                <w:sz w:val="24"/>
              </w:rPr>
            </w:pPr>
          </w:p>
        </w:tc>
        <w:tc>
          <w:tcPr>
            <w:tcW w:w="5680" w:type="dxa"/>
            <w:shd w:val="clear" w:color="auto" w:fill="auto"/>
            <w:vAlign w:val="bottom"/>
          </w:tcPr>
          <w:p w:rsidR="00AD4F9A" w:rsidRDefault="00AD4F9A" w:rsidP="00B9050E">
            <w:pPr>
              <w:spacing w:line="0" w:lineRule="atLeast"/>
              <w:ind w:right="34"/>
              <w:jc w:val="center"/>
              <w:rPr>
                <w:sz w:val="24"/>
              </w:rPr>
            </w:pPr>
            <w:r>
              <w:rPr>
                <w:sz w:val="24"/>
              </w:rPr>
              <w:t>Nomor Surat: 87/SPK/Mgr-HRD/III/2017</w:t>
            </w:r>
          </w:p>
        </w:tc>
        <w:tc>
          <w:tcPr>
            <w:tcW w:w="1620" w:type="dxa"/>
            <w:shd w:val="clear" w:color="auto" w:fill="auto"/>
            <w:vAlign w:val="bottom"/>
          </w:tcPr>
          <w:p w:rsidR="00AD4F9A" w:rsidRDefault="00AD4F9A" w:rsidP="00B9050E">
            <w:pPr>
              <w:spacing w:line="0" w:lineRule="atLeast"/>
              <w:rPr>
                <w:rFonts w:ascii="Times New Roman" w:eastAsia="Times New Roman" w:hAnsi="Times New Roman"/>
                <w:sz w:val="24"/>
              </w:rPr>
            </w:pPr>
          </w:p>
        </w:tc>
        <w:tc>
          <w:tcPr>
            <w:tcW w:w="120" w:type="dxa"/>
            <w:shd w:val="clear" w:color="auto" w:fill="auto"/>
            <w:vAlign w:val="bottom"/>
          </w:tcPr>
          <w:p w:rsidR="00AD4F9A" w:rsidRDefault="00AD4F9A" w:rsidP="00B9050E">
            <w:pPr>
              <w:spacing w:line="0" w:lineRule="atLeast"/>
              <w:rPr>
                <w:rFonts w:ascii="Times New Roman" w:eastAsia="Times New Roman" w:hAnsi="Times New Roman"/>
                <w:sz w:val="24"/>
              </w:rPr>
            </w:pPr>
          </w:p>
        </w:tc>
      </w:tr>
      <w:tr w:rsidR="00AD4F9A" w:rsidTr="00B9050E">
        <w:trPr>
          <w:trHeight w:val="586"/>
        </w:trPr>
        <w:tc>
          <w:tcPr>
            <w:tcW w:w="7460" w:type="dxa"/>
            <w:gridSpan w:val="2"/>
            <w:shd w:val="clear" w:color="auto" w:fill="auto"/>
            <w:vAlign w:val="bottom"/>
          </w:tcPr>
          <w:p w:rsidR="00AD4F9A" w:rsidRDefault="00AD4F9A" w:rsidP="00B9050E">
            <w:pPr>
              <w:spacing w:line="0" w:lineRule="atLeast"/>
              <w:ind w:left="20"/>
              <w:rPr>
                <w:sz w:val="24"/>
              </w:rPr>
            </w:pPr>
            <w:r>
              <w:rPr>
                <w:sz w:val="24"/>
              </w:rPr>
              <w:t>Yang bertanda tangan di bawah ini:</w:t>
            </w:r>
          </w:p>
        </w:tc>
        <w:tc>
          <w:tcPr>
            <w:tcW w:w="1620" w:type="dxa"/>
            <w:shd w:val="clear" w:color="auto" w:fill="auto"/>
            <w:vAlign w:val="bottom"/>
          </w:tcPr>
          <w:p w:rsidR="00AD4F9A" w:rsidRDefault="00AD4F9A" w:rsidP="00B9050E">
            <w:pPr>
              <w:spacing w:line="0" w:lineRule="atLeast"/>
              <w:rPr>
                <w:rFonts w:ascii="Times New Roman" w:eastAsia="Times New Roman" w:hAnsi="Times New Roman"/>
                <w:sz w:val="24"/>
              </w:rPr>
            </w:pPr>
          </w:p>
        </w:tc>
        <w:tc>
          <w:tcPr>
            <w:tcW w:w="120" w:type="dxa"/>
            <w:shd w:val="clear" w:color="auto" w:fill="auto"/>
            <w:vAlign w:val="bottom"/>
          </w:tcPr>
          <w:p w:rsidR="00AD4F9A" w:rsidRDefault="00AD4F9A" w:rsidP="00B9050E">
            <w:pPr>
              <w:spacing w:line="0" w:lineRule="atLeast"/>
              <w:rPr>
                <w:rFonts w:ascii="Times New Roman" w:eastAsia="Times New Roman" w:hAnsi="Times New Roman"/>
                <w:sz w:val="24"/>
              </w:rPr>
            </w:pPr>
          </w:p>
        </w:tc>
      </w:tr>
      <w:tr w:rsidR="00AD4F9A" w:rsidTr="00B9050E">
        <w:trPr>
          <w:trHeight w:val="575"/>
        </w:trPr>
        <w:tc>
          <w:tcPr>
            <w:tcW w:w="1780" w:type="dxa"/>
            <w:shd w:val="clear" w:color="auto" w:fill="auto"/>
            <w:vAlign w:val="bottom"/>
          </w:tcPr>
          <w:p w:rsidR="00AD4F9A" w:rsidRDefault="00AD4F9A" w:rsidP="00B9050E">
            <w:pPr>
              <w:spacing w:line="0" w:lineRule="atLeast"/>
              <w:ind w:left="20"/>
              <w:rPr>
                <w:sz w:val="24"/>
              </w:rPr>
            </w:pPr>
            <w:r>
              <w:rPr>
                <w:sz w:val="24"/>
              </w:rPr>
              <w:t>1. Nama</w:t>
            </w:r>
          </w:p>
        </w:tc>
        <w:tc>
          <w:tcPr>
            <w:tcW w:w="5680" w:type="dxa"/>
            <w:shd w:val="clear" w:color="auto" w:fill="auto"/>
            <w:vAlign w:val="bottom"/>
          </w:tcPr>
          <w:p w:rsidR="00AD4F9A" w:rsidRDefault="00AD4F9A" w:rsidP="00B9050E">
            <w:pPr>
              <w:spacing w:line="0" w:lineRule="atLeast"/>
              <w:ind w:left="400"/>
              <w:rPr>
                <w:sz w:val="24"/>
              </w:rPr>
            </w:pPr>
            <w:r>
              <w:rPr>
                <w:sz w:val="24"/>
              </w:rPr>
              <w:t>: Salsabila Zahira, S.H.</w:t>
            </w:r>
          </w:p>
        </w:tc>
        <w:tc>
          <w:tcPr>
            <w:tcW w:w="1620" w:type="dxa"/>
            <w:shd w:val="clear" w:color="auto" w:fill="auto"/>
            <w:vAlign w:val="bottom"/>
          </w:tcPr>
          <w:p w:rsidR="00AD4F9A" w:rsidRDefault="00AD4F9A" w:rsidP="00B9050E">
            <w:pPr>
              <w:spacing w:line="0" w:lineRule="atLeast"/>
              <w:rPr>
                <w:rFonts w:ascii="Times New Roman" w:eastAsia="Times New Roman" w:hAnsi="Times New Roman"/>
                <w:sz w:val="24"/>
              </w:rPr>
            </w:pPr>
          </w:p>
        </w:tc>
        <w:tc>
          <w:tcPr>
            <w:tcW w:w="120" w:type="dxa"/>
            <w:shd w:val="clear" w:color="auto" w:fill="auto"/>
            <w:vAlign w:val="bottom"/>
          </w:tcPr>
          <w:p w:rsidR="00AD4F9A" w:rsidRDefault="00AD4F9A" w:rsidP="00B9050E">
            <w:pPr>
              <w:spacing w:line="0" w:lineRule="atLeast"/>
              <w:rPr>
                <w:rFonts w:ascii="Times New Roman" w:eastAsia="Times New Roman" w:hAnsi="Times New Roman"/>
                <w:sz w:val="24"/>
              </w:rPr>
            </w:pPr>
          </w:p>
        </w:tc>
      </w:tr>
      <w:tr w:rsidR="00AD4F9A" w:rsidTr="00B9050E">
        <w:trPr>
          <w:trHeight w:val="293"/>
        </w:trPr>
        <w:tc>
          <w:tcPr>
            <w:tcW w:w="1780" w:type="dxa"/>
            <w:shd w:val="clear" w:color="auto" w:fill="auto"/>
            <w:vAlign w:val="bottom"/>
          </w:tcPr>
          <w:p w:rsidR="00AD4F9A" w:rsidRDefault="00AD4F9A" w:rsidP="00B9050E">
            <w:pPr>
              <w:spacing w:line="0" w:lineRule="atLeast"/>
              <w:ind w:left="300"/>
              <w:rPr>
                <w:sz w:val="24"/>
              </w:rPr>
            </w:pPr>
            <w:r>
              <w:rPr>
                <w:sz w:val="24"/>
              </w:rPr>
              <w:t>Jabatan</w:t>
            </w:r>
          </w:p>
        </w:tc>
        <w:tc>
          <w:tcPr>
            <w:tcW w:w="5680" w:type="dxa"/>
            <w:shd w:val="clear" w:color="auto" w:fill="auto"/>
            <w:vAlign w:val="bottom"/>
          </w:tcPr>
          <w:p w:rsidR="00AD4F9A" w:rsidRDefault="00AD4F9A" w:rsidP="00B9050E">
            <w:pPr>
              <w:spacing w:line="0" w:lineRule="atLeast"/>
              <w:ind w:left="400"/>
              <w:rPr>
                <w:sz w:val="24"/>
              </w:rPr>
            </w:pPr>
            <w:r>
              <w:rPr>
                <w:sz w:val="24"/>
              </w:rPr>
              <w:t>: Manajer HRD</w:t>
            </w:r>
          </w:p>
        </w:tc>
        <w:tc>
          <w:tcPr>
            <w:tcW w:w="1620" w:type="dxa"/>
            <w:shd w:val="clear" w:color="auto" w:fill="auto"/>
            <w:vAlign w:val="bottom"/>
          </w:tcPr>
          <w:p w:rsidR="00AD4F9A" w:rsidRDefault="00AD4F9A" w:rsidP="00B9050E">
            <w:pPr>
              <w:spacing w:line="0" w:lineRule="atLeast"/>
              <w:rPr>
                <w:rFonts w:ascii="Times New Roman" w:eastAsia="Times New Roman" w:hAnsi="Times New Roman"/>
                <w:sz w:val="24"/>
              </w:rPr>
            </w:pPr>
          </w:p>
        </w:tc>
        <w:tc>
          <w:tcPr>
            <w:tcW w:w="120" w:type="dxa"/>
            <w:shd w:val="clear" w:color="auto" w:fill="auto"/>
            <w:vAlign w:val="bottom"/>
          </w:tcPr>
          <w:p w:rsidR="00AD4F9A" w:rsidRDefault="00AD4F9A" w:rsidP="00B9050E">
            <w:pPr>
              <w:spacing w:line="0" w:lineRule="atLeast"/>
              <w:rPr>
                <w:rFonts w:ascii="Times New Roman" w:eastAsia="Times New Roman" w:hAnsi="Times New Roman"/>
                <w:sz w:val="24"/>
              </w:rPr>
            </w:pPr>
          </w:p>
        </w:tc>
      </w:tr>
      <w:tr w:rsidR="00AD4F9A" w:rsidTr="00B9050E">
        <w:trPr>
          <w:trHeight w:val="293"/>
        </w:trPr>
        <w:tc>
          <w:tcPr>
            <w:tcW w:w="1780" w:type="dxa"/>
            <w:shd w:val="clear" w:color="auto" w:fill="auto"/>
            <w:vAlign w:val="bottom"/>
          </w:tcPr>
          <w:p w:rsidR="00AD4F9A" w:rsidRDefault="00AD4F9A" w:rsidP="00B9050E">
            <w:pPr>
              <w:spacing w:line="0" w:lineRule="atLeast"/>
              <w:ind w:left="300"/>
              <w:rPr>
                <w:sz w:val="24"/>
              </w:rPr>
            </w:pPr>
            <w:r>
              <w:rPr>
                <w:sz w:val="24"/>
              </w:rPr>
              <w:t>Alamat</w:t>
            </w:r>
          </w:p>
        </w:tc>
        <w:tc>
          <w:tcPr>
            <w:tcW w:w="5680" w:type="dxa"/>
            <w:shd w:val="clear" w:color="auto" w:fill="auto"/>
            <w:vAlign w:val="bottom"/>
          </w:tcPr>
          <w:p w:rsidR="00AD4F9A" w:rsidRDefault="00AD4F9A" w:rsidP="00B9050E">
            <w:pPr>
              <w:spacing w:line="0" w:lineRule="atLeast"/>
              <w:ind w:left="400"/>
              <w:rPr>
                <w:sz w:val="24"/>
              </w:rPr>
            </w:pPr>
            <w:r>
              <w:rPr>
                <w:sz w:val="24"/>
              </w:rPr>
              <w:t>: Jl. Kramat Raya no. 11, Jakarta Pusat</w:t>
            </w:r>
          </w:p>
        </w:tc>
        <w:tc>
          <w:tcPr>
            <w:tcW w:w="1620" w:type="dxa"/>
            <w:shd w:val="clear" w:color="auto" w:fill="auto"/>
            <w:vAlign w:val="bottom"/>
          </w:tcPr>
          <w:p w:rsidR="00AD4F9A" w:rsidRDefault="00AD4F9A" w:rsidP="00B9050E">
            <w:pPr>
              <w:spacing w:line="0" w:lineRule="atLeast"/>
              <w:rPr>
                <w:rFonts w:ascii="Times New Roman" w:eastAsia="Times New Roman" w:hAnsi="Times New Roman"/>
                <w:sz w:val="24"/>
              </w:rPr>
            </w:pPr>
          </w:p>
        </w:tc>
        <w:tc>
          <w:tcPr>
            <w:tcW w:w="120" w:type="dxa"/>
            <w:shd w:val="clear" w:color="auto" w:fill="auto"/>
            <w:vAlign w:val="bottom"/>
          </w:tcPr>
          <w:p w:rsidR="00AD4F9A" w:rsidRDefault="00AD4F9A" w:rsidP="00B9050E">
            <w:pPr>
              <w:spacing w:line="0" w:lineRule="atLeast"/>
              <w:rPr>
                <w:rFonts w:ascii="Times New Roman" w:eastAsia="Times New Roman" w:hAnsi="Times New Roman"/>
                <w:sz w:val="24"/>
              </w:rPr>
            </w:pPr>
          </w:p>
        </w:tc>
      </w:tr>
      <w:tr w:rsidR="00AD4F9A" w:rsidTr="00B9050E">
        <w:trPr>
          <w:trHeight w:val="303"/>
        </w:trPr>
        <w:tc>
          <w:tcPr>
            <w:tcW w:w="1780" w:type="dxa"/>
            <w:shd w:val="clear" w:color="auto" w:fill="auto"/>
            <w:vAlign w:val="bottom"/>
          </w:tcPr>
          <w:p w:rsidR="00AD4F9A" w:rsidRDefault="00AD4F9A" w:rsidP="00B9050E">
            <w:pPr>
              <w:spacing w:line="0" w:lineRule="atLeast"/>
              <w:ind w:left="300"/>
              <w:rPr>
                <w:sz w:val="24"/>
              </w:rPr>
            </w:pPr>
            <w:r>
              <w:rPr>
                <w:sz w:val="24"/>
              </w:rPr>
              <w:t>Telpon/Fax</w:t>
            </w:r>
          </w:p>
        </w:tc>
        <w:tc>
          <w:tcPr>
            <w:tcW w:w="5680" w:type="dxa"/>
            <w:shd w:val="clear" w:color="auto" w:fill="auto"/>
            <w:vAlign w:val="bottom"/>
          </w:tcPr>
          <w:p w:rsidR="00AD4F9A" w:rsidRDefault="00AD4F9A" w:rsidP="00B9050E">
            <w:pPr>
              <w:spacing w:line="0" w:lineRule="atLeast"/>
              <w:ind w:left="400"/>
              <w:rPr>
                <w:sz w:val="24"/>
              </w:rPr>
            </w:pPr>
            <w:r>
              <w:rPr>
                <w:sz w:val="24"/>
              </w:rPr>
              <w:t>: 021- 3190-4598 /021-3190-4599</w:t>
            </w:r>
          </w:p>
        </w:tc>
        <w:tc>
          <w:tcPr>
            <w:tcW w:w="1620" w:type="dxa"/>
            <w:shd w:val="clear" w:color="auto" w:fill="auto"/>
            <w:vAlign w:val="bottom"/>
          </w:tcPr>
          <w:p w:rsidR="00AD4F9A" w:rsidRDefault="00AD4F9A" w:rsidP="00B9050E">
            <w:pPr>
              <w:spacing w:line="0" w:lineRule="atLeast"/>
              <w:rPr>
                <w:rFonts w:ascii="Times New Roman" w:eastAsia="Times New Roman" w:hAnsi="Times New Roman"/>
                <w:sz w:val="24"/>
              </w:rPr>
            </w:pPr>
          </w:p>
        </w:tc>
        <w:tc>
          <w:tcPr>
            <w:tcW w:w="120" w:type="dxa"/>
            <w:shd w:val="clear" w:color="auto" w:fill="auto"/>
            <w:vAlign w:val="bottom"/>
          </w:tcPr>
          <w:p w:rsidR="00AD4F9A" w:rsidRDefault="00AD4F9A" w:rsidP="00B9050E">
            <w:pPr>
              <w:spacing w:line="0" w:lineRule="atLeast"/>
              <w:rPr>
                <w:rFonts w:ascii="Times New Roman" w:eastAsia="Times New Roman" w:hAnsi="Times New Roman"/>
                <w:sz w:val="24"/>
              </w:rPr>
            </w:pPr>
          </w:p>
        </w:tc>
      </w:tr>
    </w:tbl>
    <w:p w:rsidR="00AD4F9A" w:rsidRDefault="00AD4F9A" w:rsidP="00AD4F9A">
      <w:pPr>
        <w:spacing w:line="20" w:lineRule="exact"/>
        <w:rPr>
          <w:rFonts w:ascii="Times New Roman" w:eastAsia="Times New Roman" w:hAnsi="Times New Roman"/>
        </w:rPr>
      </w:pPr>
      <w:r>
        <w:rPr>
          <w:rFonts w:ascii="Times New Roman" w:eastAsia="Times New Roman" w:hAnsi="Times New Roman"/>
          <w:noProof/>
          <w:sz w:val="24"/>
          <w:lang w:val="en-US" w:eastAsia="en-US"/>
        </w:rPr>
        <w:drawing>
          <wp:anchor distT="0" distB="0" distL="114300" distR="114300" simplePos="0" relativeHeight="252660736" behindDoc="1" locked="0" layoutInCell="1" allowOverlap="1">
            <wp:simplePos x="0" y="0"/>
            <wp:positionH relativeFrom="column">
              <wp:posOffset>5172710</wp:posOffset>
            </wp:positionH>
            <wp:positionV relativeFrom="paragraph">
              <wp:posOffset>-2855595</wp:posOffset>
            </wp:positionV>
            <wp:extent cx="836930" cy="379730"/>
            <wp:effectExtent l="19050" t="0" r="1270" b="0"/>
            <wp:wrapNone/>
            <wp:docPr id="4"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cstate="print"/>
                    <a:srcRect/>
                    <a:stretch>
                      <a:fillRect/>
                    </a:stretch>
                  </pic:blipFill>
                  <pic:spPr bwMode="auto">
                    <a:xfrm>
                      <a:off x="0" y="0"/>
                      <a:ext cx="836930" cy="379730"/>
                    </a:xfrm>
                    <a:prstGeom prst="rect">
                      <a:avLst/>
                    </a:prstGeom>
                    <a:noFill/>
                  </pic:spPr>
                </pic:pic>
              </a:graphicData>
            </a:graphic>
          </wp:anchor>
        </w:drawing>
      </w:r>
    </w:p>
    <w:p w:rsidR="00AD4F9A" w:rsidRDefault="00AD4F9A" w:rsidP="00AD4F9A">
      <w:pPr>
        <w:spacing w:line="262" w:lineRule="exact"/>
        <w:rPr>
          <w:rFonts w:ascii="Times New Roman" w:eastAsia="Times New Roman" w:hAnsi="Times New Roman"/>
        </w:rPr>
      </w:pPr>
    </w:p>
    <w:p w:rsidR="00AD4F9A" w:rsidRDefault="00AD4F9A" w:rsidP="00AD4F9A">
      <w:pPr>
        <w:spacing w:line="248" w:lineRule="auto"/>
        <w:ind w:left="300" w:right="160"/>
        <w:rPr>
          <w:sz w:val="24"/>
        </w:rPr>
      </w:pPr>
      <w:r>
        <w:rPr>
          <w:sz w:val="24"/>
        </w:rPr>
        <w:t xml:space="preserve">Dalam hal ini bertindak atas nama Manajer HRD PT Harapan Maju dan selanjutnya disebut </w:t>
      </w:r>
      <w:r>
        <w:rPr>
          <w:b/>
          <w:sz w:val="24"/>
        </w:rPr>
        <w:t>PIHAK PERTAMA</w:t>
      </w:r>
      <w:r>
        <w:rPr>
          <w:sz w:val="24"/>
        </w:rPr>
        <w:t>.</w:t>
      </w:r>
    </w:p>
    <w:p w:rsidR="00AD4F9A" w:rsidRDefault="00AD4F9A" w:rsidP="00AD4F9A">
      <w:pPr>
        <w:spacing w:line="273" w:lineRule="exact"/>
        <w:rPr>
          <w:rFonts w:ascii="Times New Roman" w:eastAsia="Times New Roman" w:hAnsi="Times New Roman"/>
        </w:rPr>
      </w:pPr>
    </w:p>
    <w:p w:rsidR="00AD4F9A" w:rsidRDefault="00AD4F9A" w:rsidP="00AD4F9A">
      <w:pPr>
        <w:tabs>
          <w:tab w:val="left" w:pos="2160"/>
        </w:tabs>
        <w:spacing w:line="0" w:lineRule="atLeast"/>
        <w:ind w:left="20"/>
        <w:rPr>
          <w:sz w:val="23"/>
        </w:rPr>
      </w:pPr>
      <w:r>
        <w:rPr>
          <w:sz w:val="24"/>
        </w:rPr>
        <w:t>2. Nama</w:t>
      </w:r>
      <w:r>
        <w:rPr>
          <w:rFonts w:ascii="Times New Roman" w:eastAsia="Times New Roman" w:hAnsi="Times New Roman"/>
        </w:rPr>
        <w:tab/>
      </w:r>
      <w:r>
        <w:rPr>
          <w:sz w:val="23"/>
        </w:rPr>
        <w:t>: Yanti Damayanti</w:t>
      </w:r>
    </w:p>
    <w:p w:rsidR="00AD4F9A" w:rsidRDefault="00AD4F9A" w:rsidP="00AD4F9A">
      <w:pPr>
        <w:spacing w:line="2" w:lineRule="exact"/>
        <w:rPr>
          <w:rFonts w:ascii="Times New Roman" w:eastAsia="Times New Roman" w:hAnsi="Times New Roman"/>
        </w:rPr>
      </w:pPr>
    </w:p>
    <w:p w:rsidR="00AD4F9A" w:rsidRDefault="00AD4F9A" w:rsidP="00AD4F9A">
      <w:pPr>
        <w:tabs>
          <w:tab w:val="left" w:pos="2160"/>
        </w:tabs>
        <w:spacing w:line="0" w:lineRule="atLeast"/>
        <w:ind w:left="300"/>
        <w:rPr>
          <w:sz w:val="24"/>
        </w:rPr>
      </w:pPr>
      <w:r>
        <w:rPr>
          <w:sz w:val="24"/>
        </w:rPr>
        <w:t>Tempat/Tgl lahir</w:t>
      </w:r>
      <w:r>
        <w:rPr>
          <w:sz w:val="24"/>
        </w:rPr>
        <w:tab/>
        <w:t>: Bogor, 9 Oktober 1993</w:t>
      </w:r>
    </w:p>
    <w:p w:rsidR="00AD4F9A" w:rsidRDefault="00AD4F9A" w:rsidP="00AD4F9A">
      <w:pPr>
        <w:tabs>
          <w:tab w:val="left" w:pos="2160"/>
        </w:tabs>
        <w:spacing w:line="0" w:lineRule="atLeast"/>
        <w:ind w:left="300"/>
        <w:rPr>
          <w:sz w:val="24"/>
        </w:rPr>
      </w:pPr>
      <w:r>
        <w:rPr>
          <w:sz w:val="24"/>
        </w:rPr>
        <w:t>Agama</w:t>
      </w:r>
      <w:r>
        <w:rPr>
          <w:rFonts w:ascii="Times New Roman" w:eastAsia="Times New Roman" w:hAnsi="Times New Roman"/>
        </w:rPr>
        <w:tab/>
      </w:r>
      <w:r>
        <w:rPr>
          <w:sz w:val="24"/>
        </w:rPr>
        <w:t>: Islam</w:t>
      </w:r>
    </w:p>
    <w:p w:rsidR="00AD4F9A" w:rsidRDefault="00AD4F9A" w:rsidP="00AD4F9A">
      <w:pPr>
        <w:tabs>
          <w:tab w:val="left" w:pos="2160"/>
        </w:tabs>
        <w:spacing w:line="0" w:lineRule="atLeast"/>
        <w:ind w:left="300"/>
        <w:rPr>
          <w:sz w:val="24"/>
        </w:rPr>
      </w:pPr>
      <w:r>
        <w:rPr>
          <w:sz w:val="24"/>
        </w:rPr>
        <w:t>Alamat</w:t>
      </w:r>
      <w:r>
        <w:rPr>
          <w:rFonts w:ascii="Times New Roman" w:eastAsia="Times New Roman" w:hAnsi="Times New Roman"/>
        </w:rPr>
        <w:tab/>
      </w:r>
      <w:r>
        <w:rPr>
          <w:sz w:val="24"/>
        </w:rPr>
        <w:t>: Jl. Taman Bougenville II Blok j1/9 Bogor</w:t>
      </w:r>
    </w:p>
    <w:p w:rsidR="00AD4F9A" w:rsidRDefault="00AD4F9A" w:rsidP="00AD4F9A">
      <w:pPr>
        <w:tabs>
          <w:tab w:val="left" w:pos="2160"/>
        </w:tabs>
        <w:spacing w:line="0" w:lineRule="atLeast"/>
        <w:ind w:left="300"/>
        <w:rPr>
          <w:sz w:val="24"/>
        </w:rPr>
      </w:pPr>
      <w:r>
        <w:rPr>
          <w:sz w:val="24"/>
        </w:rPr>
        <w:t>Telepon</w:t>
      </w:r>
      <w:r>
        <w:rPr>
          <w:rFonts w:ascii="Times New Roman" w:eastAsia="Times New Roman" w:hAnsi="Times New Roman"/>
        </w:rPr>
        <w:tab/>
      </w:r>
      <w:r>
        <w:rPr>
          <w:sz w:val="24"/>
        </w:rPr>
        <w:t>: 0852-1010-1040</w:t>
      </w:r>
    </w:p>
    <w:p w:rsidR="00AD4F9A" w:rsidRDefault="00AD4F9A" w:rsidP="00AD4F9A">
      <w:pPr>
        <w:spacing w:line="291" w:lineRule="exact"/>
        <w:rPr>
          <w:rFonts w:ascii="Times New Roman" w:eastAsia="Times New Roman" w:hAnsi="Times New Roman"/>
        </w:rPr>
      </w:pPr>
    </w:p>
    <w:p w:rsidR="00AD4F9A" w:rsidRDefault="00AD4F9A" w:rsidP="00AD4F9A">
      <w:pPr>
        <w:spacing w:line="249" w:lineRule="auto"/>
        <w:ind w:left="300" w:right="380"/>
        <w:rPr>
          <w:sz w:val="24"/>
        </w:rPr>
      </w:pPr>
      <w:r>
        <w:rPr>
          <w:sz w:val="24"/>
        </w:rPr>
        <w:t xml:space="preserve">Dalam hal ini bertindak untuk dan atas nama diri pribadi dan selanjutnya disebut </w:t>
      </w:r>
      <w:r>
        <w:rPr>
          <w:b/>
          <w:sz w:val="24"/>
        </w:rPr>
        <w:t>PIHAK</w:t>
      </w:r>
      <w:r>
        <w:rPr>
          <w:sz w:val="24"/>
        </w:rPr>
        <w:t xml:space="preserve"> </w:t>
      </w:r>
      <w:r>
        <w:rPr>
          <w:b/>
          <w:sz w:val="24"/>
        </w:rPr>
        <w:t>KEDUA</w:t>
      </w:r>
      <w:r>
        <w:rPr>
          <w:sz w:val="24"/>
        </w:rPr>
        <w:t>.</w:t>
      </w:r>
    </w:p>
    <w:p w:rsidR="00AD4F9A" w:rsidRDefault="00AD4F9A" w:rsidP="00AD4F9A">
      <w:pPr>
        <w:spacing w:line="272" w:lineRule="exact"/>
        <w:rPr>
          <w:rFonts w:ascii="Times New Roman" w:eastAsia="Times New Roman" w:hAnsi="Times New Roman"/>
        </w:rPr>
      </w:pPr>
    </w:p>
    <w:p w:rsidR="00AD4F9A" w:rsidRDefault="00AD4F9A" w:rsidP="00AD4F9A">
      <w:pPr>
        <w:spacing w:line="244" w:lineRule="auto"/>
        <w:ind w:left="300" w:right="160"/>
        <w:jc w:val="both"/>
        <w:rPr>
          <w:sz w:val="24"/>
        </w:rPr>
      </w:pPr>
      <w:r>
        <w:rPr>
          <w:sz w:val="24"/>
        </w:rPr>
        <w:t>Pada hari ini Sabtu, tanggal 5 (Lima) bulan Maret tahun 2017 (Dua Ribu Tujuh Belas), kedua belah telah bersepakat untuk mengikat diri dalam perjanjian kerja dengan syarat dan ketentuan yang diatur seperti berikut:</w:t>
      </w:r>
    </w:p>
    <w:p w:rsidR="00AD4F9A" w:rsidRDefault="00AD4F9A" w:rsidP="00AD4F9A">
      <w:pPr>
        <w:spacing w:line="278" w:lineRule="exact"/>
        <w:rPr>
          <w:rFonts w:ascii="Times New Roman" w:eastAsia="Times New Roman" w:hAnsi="Times New Roman"/>
        </w:rPr>
      </w:pPr>
    </w:p>
    <w:p w:rsidR="00AD4F9A" w:rsidRDefault="00AD4F9A" w:rsidP="00AD4F9A">
      <w:pPr>
        <w:spacing w:line="0" w:lineRule="atLeast"/>
        <w:ind w:right="140"/>
        <w:jc w:val="center"/>
        <w:rPr>
          <w:sz w:val="24"/>
        </w:rPr>
      </w:pPr>
      <w:r>
        <w:rPr>
          <w:sz w:val="24"/>
        </w:rPr>
        <w:t>Pasal 1</w:t>
      </w:r>
    </w:p>
    <w:p w:rsidR="00AD4F9A" w:rsidRDefault="00AD4F9A" w:rsidP="00AD4F9A">
      <w:pPr>
        <w:spacing w:line="2" w:lineRule="exact"/>
        <w:rPr>
          <w:rFonts w:ascii="Times New Roman" w:eastAsia="Times New Roman" w:hAnsi="Times New Roman"/>
        </w:rPr>
      </w:pPr>
    </w:p>
    <w:p w:rsidR="00AD4F9A" w:rsidRDefault="00AD4F9A" w:rsidP="00AD4F9A">
      <w:pPr>
        <w:spacing w:line="0" w:lineRule="atLeast"/>
        <w:ind w:right="140"/>
        <w:jc w:val="center"/>
        <w:rPr>
          <w:sz w:val="24"/>
        </w:rPr>
      </w:pPr>
      <w:r>
        <w:rPr>
          <w:sz w:val="24"/>
        </w:rPr>
        <w:t>PENEMPATAN &amp; TUGAS</w:t>
      </w:r>
    </w:p>
    <w:p w:rsidR="00AD4F9A" w:rsidRDefault="00AD4F9A" w:rsidP="00AD4F9A">
      <w:pPr>
        <w:spacing w:line="293" w:lineRule="exact"/>
        <w:rPr>
          <w:rFonts w:ascii="Times New Roman" w:eastAsia="Times New Roman" w:hAnsi="Times New Roman"/>
        </w:rPr>
      </w:pPr>
    </w:p>
    <w:p w:rsidR="00AD4F9A" w:rsidRDefault="00AD4F9A" w:rsidP="00AD4F9A">
      <w:pPr>
        <w:numPr>
          <w:ilvl w:val="0"/>
          <w:numId w:val="9"/>
        </w:numPr>
        <w:tabs>
          <w:tab w:val="left" w:pos="740"/>
        </w:tabs>
        <w:spacing w:line="239" w:lineRule="auto"/>
        <w:ind w:left="740" w:right="420" w:hanging="360"/>
        <w:rPr>
          <w:sz w:val="24"/>
        </w:rPr>
      </w:pPr>
      <w:r>
        <w:rPr>
          <w:sz w:val="24"/>
        </w:rPr>
        <w:t xml:space="preserve">Karyawan menyetujui untuk bekerja sebagai Staf Bagian Umum PT ABADI JAYA, Jl. Kramat Raya </w:t>
      </w:r>
      <w:r>
        <w:rPr>
          <w:sz w:val="24"/>
          <w:lang w:val="en-US"/>
        </w:rPr>
        <w:t>N</w:t>
      </w:r>
      <w:r>
        <w:rPr>
          <w:sz w:val="24"/>
        </w:rPr>
        <w:t>o.11, Jakarta Pusat, terhitung mulai tanggal .....................</w:t>
      </w:r>
    </w:p>
    <w:p w:rsidR="00AD4F9A" w:rsidRDefault="00AD4F9A" w:rsidP="00AD4F9A">
      <w:pPr>
        <w:spacing w:line="2" w:lineRule="exact"/>
        <w:rPr>
          <w:sz w:val="24"/>
        </w:rPr>
      </w:pPr>
    </w:p>
    <w:p w:rsidR="00AD4F9A" w:rsidRDefault="00AD4F9A" w:rsidP="00AD4F9A">
      <w:pPr>
        <w:numPr>
          <w:ilvl w:val="0"/>
          <w:numId w:val="9"/>
        </w:numPr>
        <w:tabs>
          <w:tab w:val="left" w:pos="740"/>
        </w:tabs>
        <w:spacing w:line="248" w:lineRule="auto"/>
        <w:ind w:left="740" w:right="460" w:hanging="360"/>
        <w:rPr>
          <w:sz w:val="24"/>
        </w:rPr>
      </w:pPr>
      <w:r>
        <w:rPr>
          <w:sz w:val="24"/>
        </w:rPr>
        <w:t>Bila di</w:t>
      </w:r>
      <w:r>
        <w:rPr>
          <w:sz w:val="24"/>
          <w:lang w:val="en-US"/>
        </w:rPr>
        <w:t>p</w:t>
      </w:r>
      <w:r>
        <w:rPr>
          <w:sz w:val="24"/>
        </w:rPr>
        <w:t xml:space="preserve">erlukan dan dianggap oleh perusahaan, karyawan dapat dipindahkan </w:t>
      </w:r>
      <w:r>
        <w:rPr>
          <w:sz w:val="24"/>
          <w:lang w:val="en-US"/>
        </w:rPr>
        <w:t xml:space="preserve">ke </w:t>
      </w:r>
      <w:r>
        <w:rPr>
          <w:sz w:val="24"/>
        </w:rPr>
        <w:t>bagian lain seperti yang dikehendaki oleh</w:t>
      </w:r>
      <w:r>
        <w:rPr>
          <w:sz w:val="24"/>
          <w:lang w:val="en-US"/>
        </w:rPr>
        <w:t xml:space="preserve"> </w:t>
      </w:r>
      <w:r>
        <w:rPr>
          <w:sz w:val="24"/>
        </w:rPr>
        <w:t>perusahaan.</w:t>
      </w:r>
    </w:p>
    <w:p w:rsidR="00AD4F9A" w:rsidRDefault="00AD4F9A" w:rsidP="00AD4F9A">
      <w:pPr>
        <w:spacing w:line="273" w:lineRule="exact"/>
        <w:rPr>
          <w:rFonts w:ascii="Times New Roman" w:eastAsia="Times New Roman" w:hAnsi="Times New Roman"/>
        </w:rPr>
      </w:pPr>
    </w:p>
    <w:p w:rsidR="00AD4F9A" w:rsidRDefault="00AD4F9A" w:rsidP="00AD4F9A">
      <w:pPr>
        <w:spacing w:line="0" w:lineRule="atLeast"/>
        <w:ind w:right="-219"/>
        <w:jc w:val="center"/>
        <w:rPr>
          <w:sz w:val="24"/>
        </w:rPr>
      </w:pPr>
      <w:r>
        <w:rPr>
          <w:sz w:val="24"/>
        </w:rPr>
        <w:t>Pasal 2</w:t>
      </w:r>
    </w:p>
    <w:p w:rsidR="00AD4F9A" w:rsidRDefault="00AD4F9A" w:rsidP="00AD4F9A">
      <w:pPr>
        <w:spacing w:line="0" w:lineRule="atLeast"/>
        <w:ind w:right="-219"/>
        <w:jc w:val="center"/>
        <w:rPr>
          <w:sz w:val="24"/>
        </w:rPr>
      </w:pPr>
      <w:r>
        <w:rPr>
          <w:sz w:val="24"/>
        </w:rPr>
        <w:t>JAM KERJA DAN HARI KERJA</w:t>
      </w:r>
    </w:p>
    <w:p w:rsidR="00AD4F9A" w:rsidRDefault="00AD4F9A" w:rsidP="00AD4F9A">
      <w:pPr>
        <w:spacing w:line="292" w:lineRule="exact"/>
        <w:rPr>
          <w:rFonts w:ascii="Times New Roman" w:eastAsia="Times New Roman" w:hAnsi="Times New Roman"/>
        </w:rPr>
      </w:pPr>
    </w:p>
    <w:p w:rsidR="00AD4F9A" w:rsidRDefault="00AD4F9A" w:rsidP="00AD4F9A">
      <w:pPr>
        <w:numPr>
          <w:ilvl w:val="0"/>
          <w:numId w:val="10"/>
        </w:numPr>
        <w:tabs>
          <w:tab w:val="left" w:pos="740"/>
        </w:tabs>
        <w:spacing w:line="0" w:lineRule="atLeast"/>
        <w:ind w:left="740" w:hanging="360"/>
        <w:rPr>
          <w:sz w:val="24"/>
        </w:rPr>
      </w:pPr>
      <w:r>
        <w:rPr>
          <w:sz w:val="24"/>
        </w:rPr>
        <w:t>Jam</w:t>
      </w:r>
      <w:r>
        <w:rPr>
          <w:sz w:val="24"/>
          <w:lang w:val="en-US"/>
        </w:rPr>
        <w:t xml:space="preserve"> </w:t>
      </w:r>
      <w:r>
        <w:rPr>
          <w:sz w:val="24"/>
        </w:rPr>
        <w:t>kerja...................., waktu istirahat ................</w:t>
      </w:r>
    </w:p>
    <w:p w:rsidR="00AD4F9A" w:rsidRDefault="00AD4F9A" w:rsidP="00AD4F9A">
      <w:pPr>
        <w:numPr>
          <w:ilvl w:val="0"/>
          <w:numId w:val="10"/>
        </w:numPr>
        <w:tabs>
          <w:tab w:val="left" w:pos="740"/>
        </w:tabs>
        <w:spacing w:line="0" w:lineRule="atLeast"/>
        <w:ind w:left="740" w:hanging="360"/>
        <w:rPr>
          <w:sz w:val="24"/>
        </w:rPr>
      </w:pPr>
      <w:r>
        <w:rPr>
          <w:sz w:val="24"/>
        </w:rPr>
        <w:t>Jam kerja adalah .......................</w:t>
      </w:r>
    </w:p>
    <w:p w:rsidR="00AD4F9A" w:rsidRDefault="00AD4F9A" w:rsidP="00AD4F9A">
      <w:pPr>
        <w:tabs>
          <w:tab w:val="left" w:pos="740"/>
        </w:tabs>
        <w:spacing w:line="0" w:lineRule="atLeast"/>
        <w:ind w:left="740" w:hanging="360"/>
        <w:rPr>
          <w:sz w:val="24"/>
        </w:rPr>
        <w:sectPr w:rsidR="00AD4F9A">
          <w:pgSz w:w="11900" w:h="16838"/>
          <w:pgMar w:top="1433" w:right="1286" w:bottom="1150" w:left="1420" w:header="0" w:footer="0" w:gutter="0"/>
          <w:cols w:space="0" w:equalWidth="0">
            <w:col w:w="9200"/>
          </w:cols>
          <w:docGrid w:linePitch="360"/>
        </w:sectPr>
      </w:pPr>
    </w:p>
    <w:p w:rsidR="00AD4F9A" w:rsidRDefault="00AD4F9A" w:rsidP="00AD4F9A">
      <w:pPr>
        <w:spacing w:line="290" w:lineRule="exact"/>
        <w:rPr>
          <w:rFonts w:ascii="Times New Roman" w:eastAsia="Times New Roman" w:hAnsi="Times New Roman"/>
        </w:rPr>
      </w:pPr>
    </w:p>
    <w:p w:rsidR="00AD4F9A" w:rsidRDefault="00AD4F9A" w:rsidP="00AD4F9A">
      <w:pPr>
        <w:spacing w:line="0" w:lineRule="atLeast"/>
        <w:ind w:right="6"/>
        <w:jc w:val="center"/>
        <w:rPr>
          <w:sz w:val="24"/>
        </w:rPr>
      </w:pPr>
      <w:r>
        <w:rPr>
          <w:sz w:val="24"/>
        </w:rPr>
        <w:t>Pasal 3</w:t>
      </w:r>
    </w:p>
    <w:p w:rsidR="00AD4F9A" w:rsidRDefault="00AD4F9A" w:rsidP="00AD4F9A">
      <w:pPr>
        <w:spacing w:line="0" w:lineRule="atLeast"/>
        <w:ind w:right="6"/>
        <w:jc w:val="center"/>
        <w:rPr>
          <w:sz w:val="24"/>
        </w:rPr>
      </w:pPr>
      <w:r>
        <w:rPr>
          <w:sz w:val="24"/>
        </w:rPr>
        <w:t>PENGUPAHAN/GAJI DAN LEMBUR</w:t>
      </w:r>
    </w:p>
    <w:p w:rsidR="00AD4F9A" w:rsidRDefault="00AD4F9A" w:rsidP="00AD4F9A">
      <w:pPr>
        <w:spacing w:line="293" w:lineRule="exact"/>
        <w:rPr>
          <w:rFonts w:ascii="Times New Roman" w:eastAsia="Times New Roman" w:hAnsi="Times New Roman"/>
        </w:rPr>
      </w:pPr>
    </w:p>
    <w:p w:rsidR="00AD4F9A" w:rsidRDefault="00AD4F9A" w:rsidP="00AD4F9A">
      <w:pPr>
        <w:spacing w:line="239" w:lineRule="auto"/>
        <w:ind w:left="220" w:right="326" w:hanging="217"/>
        <w:rPr>
          <w:sz w:val="24"/>
        </w:rPr>
      </w:pPr>
      <w:r>
        <w:rPr>
          <w:sz w:val="24"/>
        </w:rPr>
        <w:t>1. Karyawan akan mendapatkan gaji pokok sebesar Rp ................................, tunjangan Makan sebesar Rp ............., tunjangan transport .........Rp ............, tunjangan kesehatan Sebesar ..............., lembur .................Rp ......./jam</w:t>
      </w:r>
    </w:p>
    <w:p w:rsidR="00AD4F9A" w:rsidRDefault="00AD4F9A" w:rsidP="00AD4F9A">
      <w:pPr>
        <w:spacing w:line="3" w:lineRule="exact"/>
        <w:rPr>
          <w:rFonts w:ascii="Times New Roman" w:eastAsia="Times New Roman" w:hAnsi="Times New Roman"/>
        </w:rPr>
      </w:pPr>
    </w:p>
    <w:p w:rsidR="00AD4F9A" w:rsidRDefault="00AD4F9A" w:rsidP="00AD4F9A">
      <w:pPr>
        <w:spacing w:line="0" w:lineRule="atLeast"/>
        <w:rPr>
          <w:sz w:val="24"/>
        </w:rPr>
      </w:pPr>
      <w:r>
        <w:rPr>
          <w:sz w:val="24"/>
        </w:rPr>
        <w:t>2.Waktu pembayaran balas jasa, ........................................</w:t>
      </w:r>
    </w:p>
    <w:p w:rsidR="00AD4F9A" w:rsidRDefault="00AD4F9A" w:rsidP="00AD4F9A">
      <w:pPr>
        <w:spacing w:line="295" w:lineRule="exact"/>
        <w:rPr>
          <w:rFonts w:ascii="Times New Roman" w:eastAsia="Times New Roman" w:hAnsi="Times New Roman"/>
        </w:rPr>
      </w:pPr>
    </w:p>
    <w:p w:rsidR="00AD4F9A" w:rsidRDefault="00AD4F9A" w:rsidP="00AD4F9A">
      <w:pPr>
        <w:spacing w:line="0" w:lineRule="atLeast"/>
        <w:ind w:right="6"/>
        <w:jc w:val="center"/>
        <w:rPr>
          <w:sz w:val="24"/>
        </w:rPr>
      </w:pPr>
      <w:r>
        <w:rPr>
          <w:sz w:val="24"/>
        </w:rPr>
        <w:t>Pasal 4</w:t>
      </w:r>
    </w:p>
    <w:p w:rsidR="00AD4F9A" w:rsidRDefault="00AD4F9A" w:rsidP="00AD4F9A">
      <w:pPr>
        <w:spacing w:line="0" w:lineRule="atLeast"/>
        <w:ind w:right="6"/>
        <w:jc w:val="center"/>
        <w:rPr>
          <w:sz w:val="24"/>
        </w:rPr>
      </w:pPr>
      <w:r>
        <w:rPr>
          <w:sz w:val="24"/>
        </w:rPr>
        <w:t>JAMINAN LAIN</w:t>
      </w:r>
    </w:p>
    <w:p w:rsidR="00AD4F9A" w:rsidRDefault="00AD4F9A" w:rsidP="00AD4F9A">
      <w:pPr>
        <w:numPr>
          <w:ilvl w:val="0"/>
          <w:numId w:val="11"/>
        </w:numPr>
        <w:tabs>
          <w:tab w:val="left" w:pos="360"/>
        </w:tabs>
        <w:spacing w:line="0" w:lineRule="atLeast"/>
        <w:ind w:left="360" w:hanging="360"/>
        <w:rPr>
          <w:sz w:val="24"/>
        </w:rPr>
      </w:pPr>
      <w:r>
        <w:rPr>
          <w:sz w:val="24"/>
        </w:rPr>
        <w:t>Perusahaan akan memberikan ...............................</w:t>
      </w:r>
    </w:p>
    <w:p w:rsidR="00AD4F9A" w:rsidRDefault="00AD4F9A" w:rsidP="00AD4F9A">
      <w:pPr>
        <w:numPr>
          <w:ilvl w:val="0"/>
          <w:numId w:val="11"/>
        </w:numPr>
        <w:tabs>
          <w:tab w:val="left" w:pos="360"/>
        </w:tabs>
        <w:spacing w:line="0" w:lineRule="atLeast"/>
        <w:ind w:left="360" w:hanging="360"/>
        <w:rPr>
          <w:sz w:val="24"/>
        </w:rPr>
      </w:pPr>
      <w:r>
        <w:rPr>
          <w:sz w:val="24"/>
        </w:rPr>
        <w:t>Perusahaan akan mengikutsertkan ......................</w:t>
      </w:r>
    </w:p>
    <w:p w:rsidR="00AD4F9A" w:rsidRDefault="00AD4F9A" w:rsidP="00AD4F9A">
      <w:pPr>
        <w:spacing w:line="292" w:lineRule="exact"/>
        <w:rPr>
          <w:rFonts w:ascii="Times New Roman" w:eastAsia="Times New Roman" w:hAnsi="Times New Roman"/>
        </w:rPr>
      </w:pPr>
    </w:p>
    <w:p w:rsidR="00AD4F9A" w:rsidRDefault="00AD4F9A" w:rsidP="00AD4F9A">
      <w:pPr>
        <w:spacing w:line="0" w:lineRule="atLeast"/>
        <w:ind w:left="4180"/>
        <w:rPr>
          <w:sz w:val="24"/>
        </w:rPr>
      </w:pPr>
      <w:r>
        <w:rPr>
          <w:sz w:val="24"/>
        </w:rPr>
        <w:t>Pasal 5</w:t>
      </w:r>
    </w:p>
    <w:p w:rsidR="00AD4F9A" w:rsidRDefault="00AD4F9A" w:rsidP="00AD4F9A">
      <w:pPr>
        <w:spacing w:line="0" w:lineRule="atLeast"/>
        <w:ind w:left="4160"/>
        <w:rPr>
          <w:sz w:val="24"/>
        </w:rPr>
      </w:pPr>
      <w:r>
        <w:rPr>
          <w:sz w:val="24"/>
        </w:rPr>
        <w:t>SANKSI</w:t>
      </w:r>
    </w:p>
    <w:p w:rsidR="00AD4F9A" w:rsidRDefault="00AD4F9A" w:rsidP="00AD4F9A">
      <w:pPr>
        <w:numPr>
          <w:ilvl w:val="0"/>
          <w:numId w:val="12"/>
        </w:numPr>
        <w:tabs>
          <w:tab w:val="left" w:pos="360"/>
        </w:tabs>
        <w:spacing w:line="0" w:lineRule="atLeast"/>
        <w:ind w:left="360" w:hanging="360"/>
        <w:rPr>
          <w:sz w:val="24"/>
        </w:rPr>
      </w:pPr>
      <w:r>
        <w:rPr>
          <w:sz w:val="24"/>
        </w:rPr>
        <w:t>Bila karyawan terlambat kurang dari 15 menit ......................</w:t>
      </w:r>
    </w:p>
    <w:p w:rsidR="00AD4F9A" w:rsidRDefault="00AD4F9A" w:rsidP="00AD4F9A">
      <w:pPr>
        <w:numPr>
          <w:ilvl w:val="0"/>
          <w:numId w:val="12"/>
        </w:numPr>
        <w:tabs>
          <w:tab w:val="left" w:pos="360"/>
        </w:tabs>
        <w:spacing w:line="0" w:lineRule="atLeast"/>
        <w:ind w:left="360" w:hanging="360"/>
        <w:rPr>
          <w:sz w:val="24"/>
        </w:rPr>
      </w:pPr>
      <w:r>
        <w:rPr>
          <w:sz w:val="24"/>
        </w:rPr>
        <w:t>Bila karyawan terlambat antara 15 menit s/d 30 menit .................</w:t>
      </w:r>
    </w:p>
    <w:p w:rsidR="00AD4F9A" w:rsidRDefault="00AD4F9A" w:rsidP="00AD4F9A">
      <w:pPr>
        <w:spacing w:line="292" w:lineRule="exact"/>
        <w:rPr>
          <w:rFonts w:ascii="Times New Roman" w:eastAsia="Times New Roman" w:hAnsi="Times New Roman"/>
        </w:rPr>
      </w:pPr>
    </w:p>
    <w:p w:rsidR="00AD4F9A" w:rsidRDefault="00AD4F9A" w:rsidP="00AD4F9A">
      <w:pPr>
        <w:spacing w:line="0" w:lineRule="atLeast"/>
        <w:ind w:right="6"/>
        <w:jc w:val="center"/>
        <w:rPr>
          <w:sz w:val="24"/>
        </w:rPr>
      </w:pPr>
      <w:r>
        <w:rPr>
          <w:sz w:val="24"/>
        </w:rPr>
        <w:t>Pasal 6</w:t>
      </w:r>
    </w:p>
    <w:p w:rsidR="00AD4F9A" w:rsidRDefault="00AD4F9A" w:rsidP="00AD4F9A">
      <w:pPr>
        <w:spacing w:line="0" w:lineRule="atLeast"/>
        <w:ind w:right="6"/>
        <w:jc w:val="center"/>
        <w:rPr>
          <w:sz w:val="24"/>
        </w:rPr>
      </w:pPr>
      <w:r>
        <w:rPr>
          <w:sz w:val="24"/>
        </w:rPr>
        <w:t>PEMUTUSAN HUBUNGAN KERJA</w:t>
      </w:r>
    </w:p>
    <w:p w:rsidR="00AD4F9A" w:rsidRDefault="00AD4F9A" w:rsidP="00AD4F9A">
      <w:pPr>
        <w:tabs>
          <w:tab w:val="left" w:pos="340"/>
        </w:tabs>
        <w:spacing w:line="0" w:lineRule="atLeast"/>
        <w:rPr>
          <w:sz w:val="24"/>
        </w:rPr>
      </w:pPr>
      <w:r>
        <w:rPr>
          <w:sz w:val="24"/>
        </w:rPr>
        <w:t>1.</w:t>
      </w:r>
      <w:r>
        <w:rPr>
          <w:sz w:val="24"/>
        </w:rPr>
        <w:tab/>
        <w:t>Pemutusan Hubungan Kerja akan terjadi bila ...................</w:t>
      </w:r>
    </w:p>
    <w:p w:rsidR="00AD4F9A" w:rsidRDefault="00AD4F9A" w:rsidP="00AD4F9A">
      <w:pPr>
        <w:spacing w:line="2" w:lineRule="exact"/>
        <w:rPr>
          <w:rFonts w:ascii="Times New Roman" w:eastAsia="Times New Roman" w:hAnsi="Times New Roman"/>
        </w:rPr>
      </w:pPr>
    </w:p>
    <w:p w:rsidR="00AD4F9A" w:rsidRDefault="00AD4F9A" w:rsidP="00AD4F9A">
      <w:pPr>
        <w:tabs>
          <w:tab w:val="left" w:pos="340"/>
        </w:tabs>
        <w:spacing w:line="0" w:lineRule="atLeast"/>
        <w:rPr>
          <w:sz w:val="23"/>
        </w:rPr>
      </w:pPr>
      <w:r>
        <w:rPr>
          <w:sz w:val="24"/>
        </w:rPr>
        <w:t>2.</w:t>
      </w:r>
      <w:r>
        <w:rPr>
          <w:rFonts w:ascii="Times New Roman" w:eastAsia="Times New Roman" w:hAnsi="Times New Roman"/>
        </w:rPr>
        <w:tab/>
      </w:r>
      <w:r>
        <w:rPr>
          <w:sz w:val="23"/>
        </w:rPr>
        <w:t>...................................................</w:t>
      </w:r>
    </w:p>
    <w:p w:rsidR="00AD4F9A" w:rsidRDefault="00AD4F9A" w:rsidP="00AD4F9A">
      <w:pPr>
        <w:spacing w:line="292" w:lineRule="exact"/>
        <w:rPr>
          <w:rFonts w:ascii="Times New Roman" w:eastAsia="Times New Roman" w:hAnsi="Times New Roman"/>
        </w:rPr>
      </w:pPr>
    </w:p>
    <w:p w:rsidR="00AD4F9A" w:rsidRDefault="00AD4F9A" w:rsidP="00AD4F9A">
      <w:pPr>
        <w:spacing w:line="0" w:lineRule="atLeast"/>
        <w:ind w:right="6"/>
        <w:jc w:val="center"/>
        <w:rPr>
          <w:sz w:val="24"/>
        </w:rPr>
      </w:pPr>
      <w:r>
        <w:rPr>
          <w:sz w:val="24"/>
        </w:rPr>
        <w:t>Pasal 7</w:t>
      </w:r>
    </w:p>
    <w:p w:rsidR="00AD4F9A" w:rsidRDefault="00AD4F9A" w:rsidP="00AD4F9A">
      <w:pPr>
        <w:spacing w:line="0" w:lineRule="atLeast"/>
        <w:ind w:right="26"/>
        <w:jc w:val="center"/>
        <w:rPr>
          <w:sz w:val="24"/>
        </w:rPr>
      </w:pPr>
      <w:r>
        <w:rPr>
          <w:sz w:val="24"/>
        </w:rPr>
        <w:t>PENYELESAIAN/PERSELISIHAN</w:t>
      </w:r>
    </w:p>
    <w:p w:rsidR="00AD4F9A" w:rsidRDefault="00AD4F9A" w:rsidP="00AD4F9A">
      <w:pPr>
        <w:spacing w:line="292" w:lineRule="exact"/>
        <w:rPr>
          <w:rFonts w:ascii="Times New Roman" w:eastAsia="Times New Roman" w:hAnsi="Times New Roman"/>
        </w:rPr>
      </w:pPr>
    </w:p>
    <w:p w:rsidR="00AD4F9A" w:rsidRDefault="00AD4F9A" w:rsidP="00AD4F9A">
      <w:pPr>
        <w:numPr>
          <w:ilvl w:val="0"/>
          <w:numId w:val="13"/>
        </w:numPr>
        <w:tabs>
          <w:tab w:val="left" w:pos="360"/>
        </w:tabs>
        <w:spacing w:line="0" w:lineRule="atLeast"/>
        <w:ind w:left="360" w:hanging="360"/>
        <w:rPr>
          <w:sz w:val="24"/>
        </w:rPr>
      </w:pPr>
      <w:r>
        <w:rPr>
          <w:sz w:val="24"/>
        </w:rPr>
        <w:t>Bila terjadi perselisihan kedua belah pihak sepakat</w:t>
      </w:r>
      <w:r>
        <w:rPr>
          <w:sz w:val="24"/>
          <w:lang w:val="en-US"/>
        </w:rPr>
        <w:t xml:space="preserve"> ……………………</w:t>
      </w:r>
    </w:p>
    <w:p w:rsidR="00AD4F9A" w:rsidRPr="00565CCA" w:rsidRDefault="00AD4F9A" w:rsidP="00AD4F9A">
      <w:pPr>
        <w:numPr>
          <w:ilvl w:val="0"/>
          <w:numId w:val="13"/>
        </w:numPr>
        <w:tabs>
          <w:tab w:val="left" w:pos="360"/>
        </w:tabs>
        <w:spacing w:line="184" w:lineRule="auto"/>
        <w:ind w:left="360" w:hanging="360"/>
        <w:rPr>
          <w:sz w:val="24"/>
          <w:szCs w:val="24"/>
        </w:rPr>
      </w:pPr>
      <w:r w:rsidRPr="00565CCA">
        <w:rPr>
          <w:sz w:val="24"/>
          <w:szCs w:val="24"/>
        </w:rPr>
        <w:t>Bila kedua belah pihak sepakat .............................................</w:t>
      </w:r>
    </w:p>
    <w:p w:rsidR="00AD4F9A" w:rsidRDefault="00AD4F9A" w:rsidP="00AD4F9A">
      <w:pPr>
        <w:spacing w:line="200" w:lineRule="exact"/>
        <w:rPr>
          <w:rFonts w:ascii="Times New Roman" w:eastAsia="Times New Roman" w:hAnsi="Times New Roman"/>
        </w:rPr>
      </w:pPr>
    </w:p>
    <w:p w:rsidR="00AD4F9A" w:rsidRDefault="00AD4F9A" w:rsidP="00AD4F9A">
      <w:pPr>
        <w:spacing w:line="323" w:lineRule="exact"/>
        <w:rPr>
          <w:rFonts w:ascii="Times New Roman" w:eastAsia="Times New Roman" w:hAnsi="Times New Roman"/>
        </w:rPr>
      </w:pPr>
    </w:p>
    <w:p w:rsidR="00AD4F9A" w:rsidRDefault="00AD4F9A" w:rsidP="00AD4F9A">
      <w:pPr>
        <w:spacing w:line="0" w:lineRule="atLeast"/>
        <w:rPr>
          <w:sz w:val="24"/>
          <w:lang w:val="en-US"/>
        </w:rPr>
      </w:pPr>
      <w:r>
        <w:rPr>
          <w:sz w:val="24"/>
          <w:lang w:val="en-US"/>
        </w:rPr>
        <w:t>Dibuat di</w:t>
      </w:r>
      <w:r>
        <w:rPr>
          <w:sz w:val="24"/>
          <w:lang w:val="en-US"/>
        </w:rPr>
        <w:tab/>
        <w:t xml:space="preserve">: </w:t>
      </w:r>
      <w:r>
        <w:rPr>
          <w:sz w:val="24"/>
        </w:rPr>
        <w:t>Jakarta</w:t>
      </w:r>
    </w:p>
    <w:p w:rsidR="00AD4F9A" w:rsidRDefault="00AD4F9A" w:rsidP="00AD4F9A">
      <w:pPr>
        <w:spacing w:line="0" w:lineRule="atLeast"/>
        <w:rPr>
          <w:sz w:val="24"/>
          <w:lang w:val="en-US"/>
        </w:rPr>
      </w:pPr>
      <w:r>
        <w:rPr>
          <w:sz w:val="24"/>
          <w:lang w:val="en-US"/>
        </w:rPr>
        <w:t>Tanggal</w:t>
      </w:r>
      <w:r>
        <w:rPr>
          <w:sz w:val="24"/>
          <w:lang w:val="en-US"/>
        </w:rPr>
        <w:tab/>
        <w:t xml:space="preserve">: </w:t>
      </w:r>
      <w:r>
        <w:rPr>
          <w:sz w:val="24"/>
        </w:rPr>
        <w:t>4 Maret 2017</w:t>
      </w:r>
    </w:p>
    <w:p w:rsidR="00AD4F9A" w:rsidRPr="00565CCA" w:rsidRDefault="00AD4F9A" w:rsidP="00AD4F9A">
      <w:pPr>
        <w:spacing w:line="0" w:lineRule="atLeast"/>
        <w:rPr>
          <w:sz w:val="24"/>
          <w:lang w:val="en-US"/>
        </w:rPr>
      </w:pPr>
    </w:p>
    <w:p w:rsidR="00AD4F9A" w:rsidRDefault="00AD4F9A" w:rsidP="00AD4F9A">
      <w:pPr>
        <w:tabs>
          <w:tab w:val="left" w:pos="5020"/>
        </w:tabs>
        <w:spacing w:line="0" w:lineRule="atLeast"/>
        <w:rPr>
          <w:b/>
          <w:sz w:val="24"/>
        </w:rPr>
      </w:pPr>
      <w:r>
        <w:rPr>
          <w:b/>
          <w:sz w:val="24"/>
        </w:rPr>
        <w:t>PIHAK PERTAMA</w:t>
      </w:r>
      <w:r>
        <w:rPr>
          <w:rFonts w:ascii="Times New Roman" w:eastAsia="Times New Roman" w:hAnsi="Times New Roman"/>
        </w:rPr>
        <w:tab/>
      </w:r>
      <w:r>
        <w:rPr>
          <w:b/>
          <w:sz w:val="24"/>
        </w:rPr>
        <w:t>PIHAK KEDUA</w:t>
      </w:r>
    </w:p>
    <w:p w:rsidR="00AD4F9A" w:rsidRDefault="00AD4F9A" w:rsidP="00AD4F9A">
      <w:pPr>
        <w:tabs>
          <w:tab w:val="left" w:pos="5020"/>
        </w:tabs>
        <w:spacing w:line="0" w:lineRule="atLeast"/>
        <w:rPr>
          <w:b/>
          <w:sz w:val="24"/>
          <w:lang w:val="en-US"/>
        </w:rPr>
      </w:pPr>
    </w:p>
    <w:p w:rsidR="00AD4F9A" w:rsidRDefault="00AD4F9A" w:rsidP="00AD4F9A">
      <w:pPr>
        <w:tabs>
          <w:tab w:val="left" w:pos="5020"/>
        </w:tabs>
        <w:spacing w:line="0" w:lineRule="atLeast"/>
        <w:rPr>
          <w:b/>
          <w:sz w:val="24"/>
          <w:lang w:val="en-US"/>
        </w:rPr>
      </w:pPr>
    </w:p>
    <w:p w:rsidR="00AD4F9A" w:rsidRDefault="00AD4F9A" w:rsidP="00AD4F9A">
      <w:pPr>
        <w:tabs>
          <w:tab w:val="left" w:pos="5020"/>
        </w:tabs>
        <w:spacing w:line="0" w:lineRule="atLeast"/>
        <w:rPr>
          <w:b/>
          <w:sz w:val="24"/>
          <w:lang w:val="en-US"/>
        </w:rPr>
      </w:pPr>
    </w:p>
    <w:p w:rsidR="00AD4F9A" w:rsidRDefault="00AD4F9A" w:rsidP="00AD4F9A">
      <w:pPr>
        <w:spacing w:line="281" w:lineRule="exact"/>
        <w:rPr>
          <w:rFonts w:ascii="Times New Roman" w:eastAsia="Times New Roman" w:hAnsi="Times New Roman"/>
        </w:rPr>
      </w:pPr>
    </w:p>
    <w:p w:rsidR="00AD4F9A" w:rsidRPr="00AD4F9A" w:rsidRDefault="00AD4F9A" w:rsidP="00AD4F9A">
      <w:pPr>
        <w:spacing w:line="0" w:lineRule="atLeast"/>
        <w:rPr>
          <w:sz w:val="24"/>
        </w:rPr>
      </w:pPr>
      <w:r w:rsidRPr="00AD4F9A">
        <w:rPr>
          <w:sz w:val="24"/>
          <w:u w:val="single"/>
        </w:rPr>
        <w:t>Salsabila Zahira, S.H</w:t>
      </w:r>
      <w:r w:rsidRPr="00AD4F9A">
        <w:rPr>
          <w:sz w:val="24"/>
          <w:lang w:val="en-US"/>
        </w:rPr>
        <w:tab/>
      </w:r>
      <w:r w:rsidRPr="00AD4F9A">
        <w:rPr>
          <w:sz w:val="24"/>
          <w:lang w:val="en-US"/>
        </w:rPr>
        <w:tab/>
      </w:r>
      <w:r w:rsidRPr="00AD4F9A">
        <w:rPr>
          <w:sz w:val="24"/>
          <w:lang w:val="en-US"/>
        </w:rPr>
        <w:tab/>
      </w:r>
      <w:r w:rsidRPr="00AD4F9A">
        <w:rPr>
          <w:sz w:val="24"/>
          <w:lang w:val="en-US"/>
        </w:rPr>
        <w:tab/>
      </w:r>
      <w:r w:rsidR="0039759A">
        <w:rPr>
          <w:sz w:val="24"/>
          <w:lang w:val="en-US"/>
        </w:rPr>
        <w:tab/>
      </w:r>
      <w:r w:rsidRPr="00AD4F9A">
        <w:rPr>
          <w:sz w:val="24"/>
        </w:rPr>
        <w:t>Yanti Damayanti</w:t>
      </w:r>
    </w:p>
    <w:p w:rsidR="00AD4F9A" w:rsidRPr="00AD4F9A" w:rsidRDefault="00AD4F9A" w:rsidP="00AD4F9A">
      <w:pPr>
        <w:spacing w:line="0" w:lineRule="atLeast"/>
        <w:rPr>
          <w:sz w:val="24"/>
        </w:rPr>
      </w:pPr>
      <w:r w:rsidRPr="00AD4F9A">
        <w:rPr>
          <w:sz w:val="24"/>
        </w:rPr>
        <w:t>Manajer HRD</w:t>
      </w:r>
    </w:p>
    <w:p w:rsidR="008D03A0" w:rsidRDefault="008D03A0" w:rsidP="00AD4F9A">
      <w:pPr>
        <w:spacing w:line="200" w:lineRule="exact"/>
        <w:rPr>
          <w:sz w:val="24"/>
          <w:lang w:val="en-US"/>
        </w:rPr>
      </w:pPr>
    </w:p>
    <w:p w:rsidR="008D03A0" w:rsidRDefault="008D03A0" w:rsidP="00AD4F9A">
      <w:pPr>
        <w:spacing w:line="200" w:lineRule="exact"/>
        <w:rPr>
          <w:sz w:val="24"/>
          <w:lang w:val="en-US"/>
        </w:rPr>
      </w:pPr>
    </w:p>
    <w:p w:rsidR="008D03A0" w:rsidRDefault="008D03A0" w:rsidP="00AD4F9A">
      <w:pPr>
        <w:spacing w:line="200" w:lineRule="exact"/>
        <w:rPr>
          <w:sz w:val="24"/>
          <w:lang w:val="en-US"/>
        </w:rPr>
      </w:pPr>
    </w:p>
    <w:p w:rsidR="008D03A0" w:rsidRDefault="008D03A0" w:rsidP="00AD4F9A">
      <w:pPr>
        <w:spacing w:line="200" w:lineRule="exact"/>
        <w:rPr>
          <w:sz w:val="24"/>
          <w:lang w:val="en-US"/>
        </w:rPr>
      </w:pPr>
    </w:p>
    <w:p w:rsidR="008D03A0" w:rsidRDefault="008D03A0" w:rsidP="00AD4F9A">
      <w:pPr>
        <w:spacing w:line="200" w:lineRule="exact"/>
        <w:rPr>
          <w:sz w:val="24"/>
          <w:lang w:val="en-US"/>
        </w:rPr>
      </w:pPr>
    </w:p>
    <w:p w:rsidR="008D03A0" w:rsidRDefault="008D03A0" w:rsidP="00AD4F9A">
      <w:pPr>
        <w:spacing w:line="200" w:lineRule="exact"/>
        <w:rPr>
          <w:sz w:val="24"/>
          <w:lang w:val="en-US"/>
        </w:rPr>
      </w:pPr>
    </w:p>
    <w:p w:rsidR="008D03A0" w:rsidRDefault="008D03A0" w:rsidP="00AD4F9A">
      <w:pPr>
        <w:spacing w:line="200" w:lineRule="exact"/>
        <w:rPr>
          <w:sz w:val="24"/>
          <w:lang w:val="en-US"/>
        </w:rPr>
      </w:pPr>
    </w:p>
    <w:p w:rsidR="008D03A0" w:rsidRDefault="008D03A0" w:rsidP="00AD4F9A">
      <w:pPr>
        <w:spacing w:line="200" w:lineRule="exact"/>
        <w:rPr>
          <w:sz w:val="24"/>
          <w:lang w:val="en-US"/>
        </w:rPr>
      </w:pPr>
    </w:p>
    <w:p w:rsidR="008D03A0" w:rsidRDefault="008D03A0" w:rsidP="00AD4F9A">
      <w:pPr>
        <w:spacing w:line="200" w:lineRule="exact"/>
        <w:rPr>
          <w:sz w:val="24"/>
          <w:lang w:val="en-US"/>
        </w:rPr>
      </w:pPr>
    </w:p>
    <w:p w:rsidR="008D03A0" w:rsidRDefault="008D03A0" w:rsidP="00AD4F9A">
      <w:pPr>
        <w:spacing w:line="200" w:lineRule="exact"/>
        <w:rPr>
          <w:sz w:val="24"/>
          <w:lang w:val="en-US"/>
        </w:rPr>
      </w:pPr>
    </w:p>
    <w:p w:rsidR="008D03A0" w:rsidRDefault="008D03A0" w:rsidP="008D03A0">
      <w:pPr>
        <w:spacing w:line="239" w:lineRule="auto"/>
        <w:ind w:right="280"/>
        <w:jc w:val="center"/>
        <w:rPr>
          <w:rFonts w:ascii="Times New Roman" w:eastAsia="Times New Roman" w:hAnsi="Times New Roman"/>
          <w:b/>
          <w:sz w:val="24"/>
        </w:rPr>
      </w:pPr>
      <w:r>
        <w:rPr>
          <w:rFonts w:ascii="Times New Roman" w:eastAsia="Times New Roman" w:hAnsi="Times New Roman"/>
          <w:b/>
          <w:noProof/>
          <w:sz w:val="24"/>
          <w:lang w:val="en-US" w:eastAsia="en-US"/>
        </w:rPr>
        <w:lastRenderedPageBreak/>
        <w:drawing>
          <wp:anchor distT="0" distB="0" distL="114300" distR="114300" simplePos="0" relativeHeight="252664832" behindDoc="1" locked="0" layoutInCell="1" allowOverlap="1">
            <wp:simplePos x="0" y="0"/>
            <wp:positionH relativeFrom="page">
              <wp:posOffset>5902265</wp:posOffset>
            </wp:positionH>
            <wp:positionV relativeFrom="page">
              <wp:posOffset>975158</wp:posOffset>
            </wp:positionV>
            <wp:extent cx="826339" cy="379562"/>
            <wp:effectExtent l="19050" t="0" r="0" b="0"/>
            <wp:wrapNone/>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826339" cy="379562"/>
                    </a:xfrm>
                    <a:prstGeom prst="rect">
                      <a:avLst/>
                    </a:prstGeom>
                    <a:noFill/>
                  </pic:spPr>
                </pic:pic>
              </a:graphicData>
            </a:graphic>
          </wp:anchor>
        </w:drawing>
      </w:r>
      <w:r>
        <w:rPr>
          <w:rFonts w:ascii="Times New Roman" w:eastAsia="Times New Roman" w:hAnsi="Times New Roman"/>
          <w:b/>
          <w:sz w:val="24"/>
        </w:rPr>
        <w:t>PT ELANG SAKTI</w:t>
      </w:r>
    </w:p>
    <w:p w:rsidR="008D03A0" w:rsidRPr="008D03A0" w:rsidRDefault="008D03A0" w:rsidP="008D03A0">
      <w:pPr>
        <w:spacing w:line="0" w:lineRule="atLeast"/>
        <w:jc w:val="center"/>
        <w:rPr>
          <w:rFonts w:ascii="Book Antiqua" w:eastAsia="Book Antiqua" w:hAnsi="Book Antiqua"/>
          <w:sz w:val="24"/>
          <w:lang w:val="en-US"/>
        </w:rPr>
      </w:pPr>
      <w:r>
        <w:rPr>
          <w:rFonts w:ascii="Times New Roman" w:eastAsia="Times New Roman" w:hAnsi="Times New Roman"/>
          <w:b/>
          <w:sz w:val="24"/>
          <w:lang w:val="en-US"/>
        </w:rPr>
        <w:t xml:space="preserve">                                              </w:t>
      </w:r>
      <w:r>
        <w:rPr>
          <w:rFonts w:ascii="Times New Roman" w:eastAsia="Times New Roman" w:hAnsi="Times New Roman"/>
          <w:b/>
          <w:sz w:val="24"/>
        </w:rPr>
        <w:t>Jl. M. Toha No.23</w:t>
      </w:r>
      <w:r>
        <w:rPr>
          <w:rFonts w:ascii="Times New Roman" w:eastAsia="Times New Roman" w:hAnsi="Times New Roman"/>
          <w:b/>
          <w:sz w:val="24"/>
          <w:lang w:val="en-US"/>
        </w:rPr>
        <w:t xml:space="preserve">                                     </w:t>
      </w:r>
      <w:r>
        <w:rPr>
          <w:rFonts w:ascii="Book Antiqua" w:eastAsia="Book Antiqua" w:hAnsi="Book Antiqua"/>
          <w:sz w:val="24"/>
        </w:rPr>
        <w:t xml:space="preserve">Surat </w:t>
      </w:r>
      <w:r>
        <w:rPr>
          <w:rFonts w:ascii="Book Antiqua" w:eastAsia="Book Antiqua" w:hAnsi="Book Antiqua"/>
          <w:sz w:val="24"/>
          <w:lang w:val="en-US"/>
        </w:rPr>
        <w:t>28</w:t>
      </w:r>
    </w:p>
    <w:p w:rsidR="008D03A0" w:rsidRDefault="008D03A0" w:rsidP="008D03A0">
      <w:pPr>
        <w:spacing w:line="0" w:lineRule="atLeast"/>
        <w:ind w:right="280"/>
        <w:jc w:val="center"/>
        <w:rPr>
          <w:rFonts w:ascii="Times New Roman" w:eastAsia="Times New Roman" w:hAnsi="Times New Roman"/>
          <w:b/>
          <w:sz w:val="24"/>
        </w:rPr>
      </w:pPr>
      <w:r>
        <w:rPr>
          <w:rFonts w:ascii="Times New Roman" w:eastAsia="Times New Roman" w:hAnsi="Times New Roman"/>
          <w:b/>
          <w:sz w:val="24"/>
        </w:rPr>
        <w:t>Jakarta</w:t>
      </w:r>
    </w:p>
    <w:p w:rsidR="008D03A0" w:rsidRDefault="00654895" w:rsidP="008D03A0">
      <w:pPr>
        <w:spacing w:line="20" w:lineRule="exact"/>
        <w:rPr>
          <w:rFonts w:ascii="Times New Roman" w:eastAsia="Times New Roman" w:hAnsi="Times New Roman"/>
        </w:rPr>
      </w:pPr>
      <w:r>
        <w:rPr>
          <w:rFonts w:ascii="Times New Roman" w:eastAsia="Times New Roman" w:hAnsi="Times New Roman"/>
          <w:b/>
          <w:sz w:val="24"/>
        </w:rPr>
        <w:pict>
          <v:line id="_x0000_s1980" style="position:absolute;z-index:-250650624" from="1.4pt,12.85pt" to="456.45pt,12.85pt" o:userdrawn="t" strokeweight="1.56pt"/>
        </w:pict>
      </w:r>
    </w:p>
    <w:p w:rsidR="008D03A0" w:rsidRDefault="008D03A0" w:rsidP="008D03A0">
      <w:pPr>
        <w:spacing w:line="200" w:lineRule="exact"/>
        <w:rPr>
          <w:rFonts w:ascii="Times New Roman" w:eastAsia="Times New Roman" w:hAnsi="Times New Roman"/>
        </w:rPr>
      </w:pPr>
    </w:p>
    <w:p w:rsidR="008D03A0" w:rsidRDefault="008D03A0" w:rsidP="008D03A0">
      <w:pPr>
        <w:spacing w:line="327" w:lineRule="exact"/>
        <w:rPr>
          <w:rFonts w:ascii="Times New Roman" w:eastAsia="Times New Roman" w:hAnsi="Times New Roman"/>
        </w:rPr>
      </w:pPr>
    </w:p>
    <w:p w:rsidR="008D03A0" w:rsidRDefault="008D03A0" w:rsidP="008D03A0">
      <w:pPr>
        <w:spacing w:line="0" w:lineRule="atLeast"/>
        <w:rPr>
          <w:rFonts w:ascii="Times New Roman" w:eastAsia="Times New Roman" w:hAnsi="Times New Roman"/>
          <w:sz w:val="24"/>
        </w:rPr>
      </w:pPr>
      <w:r>
        <w:rPr>
          <w:rFonts w:ascii="Times New Roman" w:eastAsia="Times New Roman" w:hAnsi="Times New Roman"/>
          <w:sz w:val="24"/>
        </w:rPr>
        <w:t>Jakarta, 19 No</w:t>
      </w:r>
      <w:r>
        <w:rPr>
          <w:rFonts w:ascii="Times New Roman" w:eastAsia="Times New Roman" w:hAnsi="Times New Roman"/>
          <w:sz w:val="24"/>
          <w:lang w:val="en-US"/>
        </w:rPr>
        <w:t>v</w:t>
      </w:r>
      <w:r>
        <w:rPr>
          <w:rFonts w:ascii="Times New Roman" w:eastAsia="Times New Roman" w:hAnsi="Times New Roman"/>
          <w:sz w:val="24"/>
        </w:rPr>
        <w:t>ember 2017</w:t>
      </w:r>
    </w:p>
    <w:p w:rsidR="008D03A0" w:rsidRDefault="008D03A0" w:rsidP="008D03A0">
      <w:pPr>
        <w:spacing w:line="276" w:lineRule="exact"/>
        <w:rPr>
          <w:rFonts w:ascii="Times New Roman" w:eastAsia="Times New Roman" w:hAnsi="Times New Roman"/>
        </w:rPr>
      </w:pPr>
    </w:p>
    <w:p w:rsidR="008D03A0" w:rsidRDefault="008D03A0" w:rsidP="008D03A0">
      <w:pPr>
        <w:spacing w:line="0" w:lineRule="atLeast"/>
        <w:rPr>
          <w:rFonts w:ascii="Times New Roman" w:eastAsia="Times New Roman" w:hAnsi="Times New Roman"/>
          <w:sz w:val="24"/>
        </w:rPr>
      </w:pPr>
      <w:r>
        <w:rPr>
          <w:rFonts w:ascii="Times New Roman" w:eastAsia="Times New Roman" w:hAnsi="Times New Roman"/>
          <w:sz w:val="24"/>
        </w:rPr>
        <w:t>No.025/RI/MKT/XI/17</w:t>
      </w:r>
    </w:p>
    <w:p w:rsidR="008D03A0" w:rsidRDefault="008D03A0" w:rsidP="008D03A0">
      <w:pPr>
        <w:spacing w:line="200" w:lineRule="exact"/>
        <w:rPr>
          <w:rFonts w:ascii="Times New Roman" w:eastAsia="Times New Roman" w:hAnsi="Times New Roman"/>
        </w:rPr>
      </w:pPr>
    </w:p>
    <w:p w:rsidR="008D03A0" w:rsidRDefault="008D03A0" w:rsidP="008D03A0">
      <w:pPr>
        <w:spacing w:line="352" w:lineRule="exact"/>
        <w:rPr>
          <w:rFonts w:ascii="Times New Roman" w:eastAsia="Times New Roman" w:hAnsi="Times New Roman"/>
        </w:rPr>
      </w:pPr>
    </w:p>
    <w:p w:rsidR="008D03A0" w:rsidRDefault="008D03A0" w:rsidP="008D03A0">
      <w:pPr>
        <w:spacing w:line="0" w:lineRule="atLeast"/>
        <w:rPr>
          <w:rFonts w:ascii="Times New Roman" w:eastAsia="Times New Roman" w:hAnsi="Times New Roman"/>
          <w:sz w:val="24"/>
        </w:rPr>
      </w:pPr>
      <w:r>
        <w:rPr>
          <w:rFonts w:ascii="Times New Roman" w:eastAsia="Times New Roman" w:hAnsi="Times New Roman"/>
          <w:sz w:val="24"/>
        </w:rPr>
        <w:t>Kepada Yth.</w:t>
      </w:r>
    </w:p>
    <w:p w:rsidR="008D03A0" w:rsidRDefault="008D03A0" w:rsidP="008D03A0">
      <w:pPr>
        <w:spacing w:line="0" w:lineRule="atLeast"/>
        <w:rPr>
          <w:rFonts w:ascii="Times New Roman" w:eastAsia="Times New Roman" w:hAnsi="Times New Roman"/>
          <w:sz w:val="24"/>
        </w:rPr>
      </w:pPr>
      <w:r>
        <w:rPr>
          <w:rFonts w:ascii="Times New Roman" w:eastAsia="Times New Roman" w:hAnsi="Times New Roman"/>
          <w:sz w:val="24"/>
        </w:rPr>
        <w:t>Marketing Manager</w:t>
      </w:r>
    </w:p>
    <w:p w:rsidR="008D03A0" w:rsidRDefault="008D03A0" w:rsidP="008D03A0">
      <w:pPr>
        <w:spacing w:line="0" w:lineRule="atLeast"/>
        <w:rPr>
          <w:rFonts w:ascii="Times New Roman" w:eastAsia="Times New Roman" w:hAnsi="Times New Roman"/>
          <w:sz w:val="24"/>
        </w:rPr>
      </w:pPr>
      <w:r>
        <w:rPr>
          <w:rFonts w:ascii="Times New Roman" w:eastAsia="Times New Roman" w:hAnsi="Times New Roman"/>
          <w:sz w:val="24"/>
        </w:rPr>
        <w:t>PT. Abadi Jaya</w:t>
      </w:r>
    </w:p>
    <w:p w:rsidR="008D03A0" w:rsidRDefault="008D03A0" w:rsidP="008D03A0">
      <w:pPr>
        <w:spacing w:line="0" w:lineRule="atLeast"/>
        <w:rPr>
          <w:rFonts w:ascii="Times New Roman" w:eastAsia="Times New Roman" w:hAnsi="Times New Roman"/>
          <w:sz w:val="24"/>
        </w:rPr>
      </w:pPr>
      <w:r>
        <w:rPr>
          <w:rFonts w:ascii="Times New Roman" w:eastAsia="Times New Roman" w:hAnsi="Times New Roman"/>
          <w:sz w:val="24"/>
        </w:rPr>
        <w:t>Jakarta</w:t>
      </w:r>
    </w:p>
    <w:p w:rsidR="008D03A0" w:rsidRDefault="008D03A0" w:rsidP="008D03A0">
      <w:pPr>
        <w:spacing w:line="200" w:lineRule="exact"/>
        <w:rPr>
          <w:rFonts w:ascii="Times New Roman" w:eastAsia="Times New Roman" w:hAnsi="Times New Roman"/>
        </w:rPr>
      </w:pPr>
    </w:p>
    <w:p w:rsidR="008D03A0" w:rsidRDefault="008D03A0" w:rsidP="008D03A0">
      <w:pPr>
        <w:spacing w:line="352" w:lineRule="exact"/>
        <w:rPr>
          <w:rFonts w:ascii="Times New Roman" w:eastAsia="Times New Roman" w:hAnsi="Times New Roman"/>
        </w:rPr>
      </w:pPr>
    </w:p>
    <w:p w:rsidR="008D03A0" w:rsidRDefault="008D03A0" w:rsidP="008D03A0">
      <w:pPr>
        <w:tabs>
          <w:tab w:val="left" w:pos="700"/>
        </w:tabs>
        <w:spacing w:line="0" w:lineRule="atLeast"/>
        <w:rPr>
          <w:rFonts w:ascii="Times New Roman" w:eastAsia="Times New Roman" w:hAnsi="Times New Roman"/>
          <w:sz w:val="24"/>
        </w:rPr>
      </w:pPr>
      <w:r>
        <w:rPr>
          <w:rFonts w:ascii="Times New Roman" w:eastAsia="Times New Roman" w:hAnsi="Times New Roman"/>
          <w:sz w:val="24"/>
        </w:rPr>
        <w:t>Hal: Info Pameran Properti</w:t>
      </w:r>
    </w:p>
    <w:p w:rsidR="008D03A0" w:rsidRDefault="008D03A0" w:rsidP="008D03A0">
      <w:pPr>
        <w:spacing w:line="200" w:lineRule="exact"/>
        <w:rPr>
          <w:rFonts w:ascii="Times New Roman" w:eastAsia="Times New Roman" w:hAnsi="Times New Roman"/>
        </w:rPr>
      </w:pPr>
    </w:p>
    <w:p w:rsidR="008D03A0" w:rsidRDefault="008D03A0" w:rsidP="008D03A0">
      <w:pPr>
        <w:spacing w:line="352" w:lineRule="exact"/>
        <w:rPr>
          <w:rFonts w:ascii="Times New Roman" w:eastAsia="Times New Roman" w:hAnsi="Times New Roman"/>
        </w:rPr>
      </w:pPr>
    </w:p>
    <w:p w:rsidR="008D03A0" w:rsidRDefault="008D03A0" w:rsidP="008D03A0">
      <w:pPr>
        <w:spacing w:line="0" w:lineRule="atLeast"/>
        <w:rPr>
          <w:rFonts w:ascii="Times New Roman" w:eastAsia="Times New Roman" w:hAnsi="Times New Roman"/>
          <w:sz w:val="24"/>
        </w:rPr>
      </w:pPr>
      <w:r>
        <w:rPr>
          <w:rFonts w:ascii="Times New Roman" w:eastAsia="Times New Roman" w:hAnsi="Times New Roman"/>
          <w:sz w:val="24"/>
        </w:rPr>
        <w:t>Dengan hormat,</w:t>
      </w:r>
    </w:p>
    <w:p w:rsidR="008D03A0" w:rsidRDefault="008D03A0" w:rsidP="008D03A0">
      <w:pPr>
        <w:spacing w:line="286" w:lineRule="exact"/>
        <w:rPr>
          <w:rFonts w:ascii="Times New Roman" w:eastAsia="Times New Roman" w:hAnsi="Times New Roman"/>
        </w:rPr>
      </w:pPr>
    </w:p>
    <w:p w:rsidR="008D03A0" w:rsidRDefault="008D03A0" w:rsidP="008D03A0">
      <w:pPr>
        <w:spacing w:line="235" w:lineRule="auto"/>
        <w:ind w:right="280"/>
        <w:rPr>
          <w:rFonts w:ascii="Times New Roman" w:eastAsia="Times New Roman" w:hAnsi="Times New Roman"/>
          <w:sz w:val="24"/>
        </w:rPr>
      </w:pPr>
      <w:r>
        <w:rPr>
          <w:rFonts w:ascii="Times New Roman" w:eastAsia="Times New Roman" w:hAnsi="Times New Roman"/>
          <w:sz w:val="24"/>
        </w:rPr>
        <w:t>Teriring</w:t>
      </w:r>
      <w:r>
        <w:rPr>
          <w:rFonts w:ascii="Times New Roman" w:eastAsia="Times New Roman" w:hAnsi="Times New Roman"/>
          <w:sz w:val="24"/>
          <w:lang w:val="en-US"/>
        </w:rPr>
        <w:t xml:space="preserve"> </w:t>
      </w:r>
      <w:r>
        <w:rPr>
          <w:rFonts w:ascii="Times New Roman" w:eastAsia="Times New Roman" w:hAnsi="Times New Roman"/>
          <w:sz w:val="24"/>
        </w:rPr>
        <w:t>salam kami sampaikan, semoga Bapak/ Ibu beserta staf senantiasa sukses dalam menjalankan aktifitas sehari- hari.</w:t>
      </w:r>
    </w:p>
    <w:p w:rsidR="008D03A0" w:rsidRDefault="008D03A0" w:rsidP="008D03A0">
      <w:pPr>
        <w:spacing w:line="288" w:lineRule="exact"/>
        <w:rPr>
          <w:rFonts w:ascii="Times New Roman" w:eastAsia="Times New Roman" w:hAnsi="Times New Roman"/>
        </w:rPr>
      </w:pPr>
    </w:p>
    <w:p w:rsidR="008D03A0" w:rsidRDefault="008D03A0" w:rsidP="008D03A0">
      <w:pPr>
        <w:spacing w:line="235" w:lineRule="auto"/>
        <w:ind w:right="280"/>
        <w:rPr>
          <w:rFonts w:ascii="Times New Roman" w:eastAsia="Times New Roman" w:hAnsi="Times New Roman"/>
          <w:sz w:val="24"/>
        </w:rPr>
      </w:pPr>
      <w:r>
        <w:rPr>
          <w:rFonts w:ascii="Times New Roman" w:eastAsia="Times New Roman" w:hAnsi="Times New Roman"/>
          <w:sz w:val="24"/>
        </w:rPr>
        <w:t>Bersama ini kami mengirimkan informasi pameran propert</w:t>
      </w:r>
      <w:r>
        <w:rPr>
          <w:rFonts w:ascii="Times New Roman" w:eastAsia="Times New Roman" w:hAnsi="Times New Roman"/>
          <w:sz w:val="24"/>
          <w:lang w:val="en-US"/>
        </w:rPr>
        <w:t>i</w:t>
      </w:r>
      <w:r>
        <w:rPr>
          <w:rFonts w:ascii="Times New Roman" w:eastAsia="Times New Roman" w:hAnsi="Times New Roman"/>
          <w:sz w:val="24"/>
        </w:rPr>
        <w:t xml:space="preserve"> yang rutin kami laksanakan setiap tahunnya berikut dengan pamflet untuk propert</w:t>
      </w:r>
      <w:r>
        <w:rPr>
          <w:rFonts w:ascii="Times New Roman" w:eastAsia="Times New Roman" w:hAnsi="Times New Roman"/>
          <w:sz w:val="24"/>
          <w:lang w:val="en-US"/>
        </w:rPr>
        <w:t>i</w:t>
      </w:r>
      <w:r>
        <w:rPr>
          <w:rFonts w:ascii="Times New Roman" w:eastAsia="Times New Roman" w:hAnsi="Times New Roman"/>
          <w:sz w:val="24"/>
        </w:rPr>
        <w:t xml:space="preserve"> yang kami kembangkan.</w:t>
      </w:r>
    </w:p>
    <w:p w:rsidR="008D03A0" w:rsidRDefault="008D03A0" w:rsidP="008D03A0">
      <w:pPr>
        <w:spacing w:line="288" w:lineRule="exact"/>
        <w:rPr>
          <w:rFonts w:ascii="Times New Roman" w:eastAsia="Times New Roman" w:hAnsi="Times New Roman"/>
        </w:rPr>
      </w:pPr>
    </w:p>
    <w:p w:rsidR="008D03A0" w:rsidRDefault="008D03A0" w:rsidP="008D03A0">
      <w:pPr>
        <w:spacing w:line="235" w:lineRule="auto"/>
        <w:ind w:right="280"/>
        <w:rPr>
          <w:rFonts w:ascii="Times New Roman" w:eastAsia="Times New Roman" w:hAnsi="Times New Roman"/>
          <w:sz w:val="24"/>
        </w:rPr>
      </w:pPr>
      <w:r>
        <w:rPr>
          <w:rFonts w:ascii="Times New Roman" w:eastAsia="Times New Roman" w:hAnsi="Times New Roman"/>
          <w:sz w:val="24"/>
        </w:rPr>
        <w:t xml:space="preserve">Demikian hal ini </w:t>
      </w:r>
      <w:r>
        <w:rPr>
          <w:rFonts w:ascii="Times New Roman" w:eastAsia="Times New Roman" w:hAnsi="Times New Roman"/>
          <w:sz w:val="24"/>
          <w:lang w:val="en-US"/>
        </w:rPr>
        <w:t xml:space="preserve">kami </w:t>
      </w:r>
      <w:r>
        <w:rPr>
          <w:rFonts w:ascii="Times New Roman" w:eastAsia="Times New Roman" w:hAnsi="Times New Roman"/>
          <w:sz w:val="24"/>
        </w:rPr>
        <w:t xml:space="preserve">sampaikan, atas perhatian dan kerjasama yang baik </w:t>
      </w:r>
      <w:r>
        <w:rPr>
          <w:rFonts w:ascii="Times New Roman" w:eastAsia="Times New Roman" w:hAnsi="Times New Roman"/>
          <w:sz w:val="24"/>
          <w:lang w:val="en-US"/>
        </w:rPr>
        <w:t xml:space="preserve">kami </w:t>
      </w:r>
      <w:r>
        <w:rPr>
          <w:rFonts w:ascii="Times New Roman" w:eastAsia="Times New Roman" w:hAnsi="Times New Roman"/>
          <w:sz w:val="24"/>
        </w:rPr>
        <w:t>ucapkan terima</w:t>
      </w:r>
      <w:r>
        <w:rPr>
          <w:rFonts w:ascii="Times New Roman" w:eastAsia="Times New Roman" w:hAnsi="Times New Roman"/>
          <w:sz w:val="24"/>
          <w:lang w:val="en-US"/>
        </w:rPr>
        <w:t xml:space="preserve"> </w:t>
      </w:r>
      <w:r>
        <w:rPr>
          <w:rFonts w:ascii="Times New Roman" w:eastAsia="Times New Roman" w:hAnsi="Times New Roman"/>
          <w:sz w:val="24"/>
        </w:rPr>
        <w:t>kasih.</w:t>
      </w:r>
    </w:p>
    <w:p w:rsidR="008D03A0" w:rsidRDefault="008D03A0" w:rsidP="008D03A0">
      <w:pPr>
        <w:spacing w:line="200" w:lineRule="exact"/>
        <w:rPr>
          <w:rFonts w:ascii="Times New Roman" w:eastAsia="Times New Roman" w:hAnsi="Times New Roman"/>
        </w:rPr>
      </w:pPr>
    </w:p>
    <w:p w:rsidR="008D03A0" w:rsidRDefault="008D03A0" w:rsidP="008D03A0">
      <w:pPr>
        <w:spacing w:line="353" w:lineRule="exact"/>
        <w:rPr>
          <w:rFonts w:ascii="Times New Roman" w:eastAsia="Times New Roman" w:hAnsi="Times New Roman"/>
        </w:rPr>
      </w:pPr>
    </w:p>
    <w:p w:rsidR="008D03A0" w:rsidRDefault="008D03A0" w:rsidP="008D03A0">
      <w:pPr>
        <w:spacing w:line="0" w:lineRule="atLeast"/>
        <w:rPr>
          <w:rFonts w:ascii="Times New Roman" w:eastAsia="Times New Roman" w:hAnsi="Times New Roman"/>
          <w:sz w:val="24"/>
        </w:rPr>
      </w:pPr>
      <w:r>
        <w:rPr>
          <w:rFonts w:ascii="Times New Roman" w:eastAsia="Times New Roman" w:hAnsi="Times New Roman"/>
          <w:sz w:val="24"/>
        </w:rPr>
        <w:t xml:space="preserve">Hormat </w:t>
      </w:r>
      <w:r>
        <w:rPr>
          <w:rFonts w:ascii="Times New Roman" w:eastAsia="Times New Roman" w:hAnsi="Times New Roman"/>
          <w:sz w:val="24"/>
          <w:lang w:val="en-US"/>
        </w:rPr>
        <w:t>k</w:t>
      </w:r>
      <w:r>
        <w:rPr>
          <w:rFonts w:ascii="Times New Roman" w:eastAsia="Times New Roman" w:hAnsi="Times New Roman"/>
          <w:sz w:val="24"/>
        </w:rPr>
        <w:t>ami,</w:t>
      </w:r>
    </w:p>
    <w:p w:rsidR="008D03A0" w:rsidRDefault="008D03A0" w:rsidP="008D03A0">
      <w:pPr>
        <w:spacing w:line="200" w:lineRule="exact"/>
        <w:rPr>
          <w:rFonts w:ascii="Times New Roman" w:eastAsia="Times New Roman" w:hAnsi="Times New Roman"/>
        </w:rPr>
      </w:pPr>
    </w:p>
    <w:p w:rsidR="008D03A0" w:rsidRDefault="008D03A0" w:rsidP="008D03A0">
      <w:pPr>
        <w:spacing w:line="200" w:lineRule="exact"/>
        <w:rPr>
          <w:rFonts w:ascii="Times New Roman" w:eastAsia="Times New Roman" w:hAnsi="Times New Roman"/>
        </w:rPr>
      </w:pPr>
    </w:p>
    <w:p w:rsidR="008D03A0" w:rsidRDefault="008D03A0" w:rsidP="008D03A0">
      <w:pPr>
        <w:spacing w:line="200" w:lineRule="exact"/>
        <w:rPr>
          <w:rFonts w:ascii="Times New Roman" w:eastAsia="Times New Roman" w:hAnsi="Times New Roman"/>
        </w:rPr>
      </w:pPr>
    </w:p>
    <w:p w:rsidR="008D03A0" w:rsidRDefault="008D03A0" w:rsidP="008D03A0">
      <w:pPr>
        <w:spacing w:line="200" w:lineRule="exact"/>
        <w:rPr>
          <w:rFonts w:ascii="Times New Roman" w:eastAsia="Times New Roman" w:hAnsi="Times New Roman"/>
        </w:rPr>
      </w:pPr>
    </w:p>
    <w:p w:rsidR="008D03A0" w:rsidRDefault="008D03A0" w:rsidP="008D03A0">
      <w:pPr>
        <w:spacing w:line="309" w:lineRule="exact"/>
        <w:rPr>
          <w:rFonts w:ascii="Times New Roman" w:eastAsia="Times New Roman" w:hAnsi="Times New Roman"/>
        </w:rPr>
      </w:pPr>
    </w:p>
    <w:p w:rsidR="008D03A0" w:rsidRPr="00856585" w:rsidRDefault="008D03A0" w:rsidP="008D03A0">
      <w:pPr>
        <w:spacing w:line="0" w:lineRule="atLeast"/>
        <w:rPr>
          <w:rFonts w:ascii="Times New Roman" w:eastAsia="Times New Roman" w:hAnsi="Times New Roman"/>
          <w:sz w:val="24"/>
          <w:u w:val="single"/>
        </w:rPr>
      </w:pPr>
      <w:r w:rsidRPr="00856585">
        <w:rPr>
          <w:rFonts w:ascii="Times New Roman" w:eastAsia="Times New Roman" w:hAnsi="Times New Roman"/>
          <w:sz w:val="24"/>
          <w:u w:val="single"/>
        </w:rPr>
        <w:t>Daffa Rizky</w:t>
      </w:r>
    </w:p>
    <w:p w:rsidR="008D03A0" w:rsidRDefault="008D03A0" w:rsidP="008D03A0">
      <w:pPr>
        <w:spacing w:line="235" w:lineRule="auto"/>
        <w:rPr>
          <w:rFonts w:ascii="Times New Roman" w:eastAsia="Times New Roman" w:hAnsi="Times New Roman"/>
          <w:sz w:val="24"/>
        </w:rPr>
      </w:pPr>
      <w:r>
        <w:rPr>
          <w:rFonts w:ascii="Times New Roman" w:eastAsia="Times New Roman" w:hAnsi="Times New Roman"/>
          <w:sz w:val="24"/>
        </w:rPr>
        <w:t>Marketing Manager</w:t>
      </w:r>
    </w:p>
    <w:p w:rsidR="00AD4F9A" w:rsidRPr="00AD4F9A" w:rsidRDefault="00AD4F9A" w:rsidP="00AD4F9A">
      <w:pPr>
        <w:spacing w:line="200" w:lineRule="exact"/>
        <w:rPr>
          <w:rFonts w:ascii="Times New Roman" w:eastAsia="Times New Roman" w:hAnsi="Times New Roman"/>
        </w:rPr>
      </w:pPr>
    </w:p>
    <w:p w:rsidR="00AD4F9A" w:rsidRDefault="00AD4F9A" w:rsidP="00AD4F9A">
      <w:pPr>
        <w:spacing w:line="200" w:lineRule="exact"/>
        <w:rPr>
          <w:rFonts w:ascii="Times New Roman" w:eastAsia="Times New Roman" w:hAnsi="Times New Roman"/>
        </w:rPr>
      </w:pPr>
    </w:p>
    <w:p w:rsidR="00AD4F9A" w:rsidRDefault="00AD4F9A" w:rsidP="00AD4F9A">
      <w:pPr>
        <w:spacing w:line="200" w:lineRule="exact"/>
        <w:rPr>
          <w:rFonts w:ascii="Times New Roman" w:eastAsia="Times New Roman" w:hAnsi="Times New Roman"/>
          <w:lang w:val="en-US"/>
        </w:rPr>
      </w:pPr>
    </w:p>
    <w:p w:rsidR="00BB1E20" w:rsidRDefault="00BB1E20" w:rsidP="00AD4F9A">
      <w:pPr>
        <w:spacing w:line="200" w:lineRule="exact"/>
        <w:rPr>
          <w:rFonts w:ascii="Times New Roman" w:eastAsia="Times New Roman" w:hAnsi="Times New Roman"/>
          <w:lang w:val="en-US"/>
        </w:rPr>
      </w:pPr>
    </w:p>
    <w:p w:rsidR="00BB1E20" w:rsidRDefault="00BB1E20" w:rsidP="00AD4F9A">
      <w:pPr>
        <w:spacing w:line="200" w:lineRule="exact"/>
        <w:rPr>
          <w:rFonts w:ascii="Times New Roman" w:eastAsia="Times New Roman" w:hAnsi="Times New Roman"/>
          <w:lang w:val="en-US"/>
        </w:rPr>
      </w:pPr>
    </w:p>
    <w:p w:rsidR="00BB1E20" w:rsidRDefault="00BB1E20" w:rsidP="00AD4F9A">
      <w:pPr>
        <w:spacing w:line="200" w:lineRule="exact"/>
        <w:rPr>
          <w:rFonts w:ascii="Times New Roman" w:eastAsia="Times New Roman" w:hAnsi="Times New Roman"/>
          <w:lang w:val="en-US"/>
        </w:rPr>
      </w:pPr>
    </w:p>
    <w:p w:rsidR="00BB1E20" w:rsidRDefault="00BB1E20" w:rsidP="00AD4F9A">
      <w:pPr>
        <w:spacing w:line="200" w:lineRule="exact"/>
        <w:rPr>
          <w:rFonts w:ascii="Times New Roman" w:eastAsia="Times New Roman" w:hAnsi="Times New Roman"/>
          <w:lang w:val="en-US"/>
        </w:rPr>
      </w:pPr>
    </w:p>
    <w:p w:rsidR="00BB1E20" w:rsidRDefault="00BB1E20" w:rsidP="00AD4F9A">
      <w:pPr>
        <w:spacing w:line="200" w:lineRule="exact"/>
        <w:rPr>
          <w:rFonts w:ascii="Times New Roman" w:eastAsia="Times New Roman" w:hAnsi="Times New Roman"/>
          <w:lang w:val="en-US"/>
        </w:rPr>
      </w:pPr>
    </w:p>
    <w:p w:rsidR="00BB1E20" w:rsidRDefault="00BB1E20" w:rsidP="00AD4F9A">
      <w:pPr>
        <w:spacing w:line="200" w:lineRule="exact"/>
        <w:rPr>
          <w:rFonts w:ascii="Times New Roman" w:eastAsia="Times New Roman" w:hAnsi="Times New Roman"/>
          <w:lang w:val="en-US"/>
        </w:rPr>
      </w:pPr>
    </w:p>
    <w:p w:rsidR="00BB1E20" w:rsidRDefault="00BB1E20" w:rsidP="00AD4F9A">
      <w:pPr>
        <w:spacing w:line="200" w:lineRule="exact"/>
        <w:rPr>
          <w:rFonts w:ascii="Times New Roman" w:eastAsia="Times New Roman" w:hAnsi="Times New Roman"/>
          <w:lang w:val="en-US"/>
        </w:rPr>
      </w:pPr>
    </w:p>
    <w:p w:rsidR="00BB1E20" w:rsidRDefault="00BB1E20" w:rsidP="00AD4F9A">
      <w:pPr>
        <w:spacing w:line="200" w:lineRule="exact"/>
        <w:rPr>
          <w:rFonts w:ascii="Times New Roman" w:eastAsia="Times New Roman" w:hAnsi="Times New Roman"/>
          <w:lang w:val="en-US"/>
        </w:rPr>
      </w:pPr>
    </w:p>
    <w:p w:rsidR="00BB1E20" w:rsidRDefault="00BB1E20" w:rsidP="00AD4F9A">
      <w:pPr>
        <w:spacing w:line="200" w:lineRule="exact"/>
        <w:rPr>
          <w:rFonts w:ascii="Times New Roman" w:eastAsia="Times New Roman" w:hAnsi="Times New Roman"/>
          <w:lang w:val="en-US"/>
        </w:rPr>
      </w:pPr>
    </w:p>
    <w:p w:rsidR="00BB1E20" w:rsidRDefault="00BB1E20" w:rsidP="00AD4F9A">
      <w:pPr>
        <w:spacing w:line="200" w:lineRule="exact"/>
        <w:rPr>
          <w:rFonts w:ascii="Times New Roman" w:eastAsia="Times New Roman" w:hAnsi="Times New Roman"/>
          <w:lang w:val="en-US"/>
        </w:rPr>
      </w:pPr>
    </w:p>
    <w:p w:rsidR="00BB1E20" w:rsidRDefault="00BB1E20" w:rsidP="00AD4F9A">
      <w:pPr>
        <w:spacing w:line="200" w:lineRule="exact"/>
        <w:rPr>
          <w:rFonts w:ascii="Times New Roman" w:eastAsia="Times New Roman" w:hAnsi="Times New Roman"/>
          <w:lang w:val="en-US"/>
        </w:rPr>
      </w:pPr>
    </w:p>
    <w:p w:rsidR="00BB1E20" w:rsidRDefault="00BB1E20" w:rsidP="00AD4F9A">
      <w:pPr>
        <w:spacing w:line="200" w:lineRule="exact"/>
        <w:rPr>
          <w:rFonts w:ascii="Times New Roman" w:eastAsia="Times New Roman" w:hAnsi="Times New Roman"/>
          <w:lang w:val="en-US"/>
        </w:rPr>
      </w:pPr>
    </w:p>
    <w:p w:rsidR="00BB1E20" w:rsidRDefault="00BB1E20" w:rsidP="00AD4F9A">
      <w:pPr>
        <w:spacing w:line="200" w:lineRule="exact"/>
        <w:rPr>
          <w:rFonts w:ascii="Times New Roman" w:eastAsia="Times New Roman" w:hAnsi="Times New Roman"/>
          <w:lang w:val="en-US"/>
        </w:rPr>
      </w:pPr>
    </w:p>
    <w:p w:rsidR="00BB1E20" w:rsidRDefault="00BB1E20" w:rsidP="00AD4F9A">
      <w:pPr>
        <w:spacing w:line="200" w:lineRule="exact"/>
        <w:rPr>
          <w:rFonts w:ascii="Times New Roman" w:eastAsia="Times New Roman" w:hAnsi="Times New Roman"/>
          <w:lang w:val="en-US"/>
        </w:rPr>
      </w:pPr>
    </w:p>
    <w:tbl>
      <w:tblPr>
        <w:tblW w:w="0" w:type="auto"/>
        <w:tblLayout w:type="fixed"/>
        <w:tblCellMar>
          <w:left w:w="0" w:type="dxa"/>
          <w:right w:w="0" w:type="dxa"/>
        </w:tblCellMar>
        <w:tblLook w:val="0000" w:firstRow="0" w:lastRow="0" w:firstColumn="0" w:lastColumn="0" w:noHBand="0" w:noVBand="0"/>
      </w:tblPr>
      <w:tblGrid>
        <w:gridCol w:w="6220"/>
        <w:gridCol w:w="2860"/>
        <w:gridCol w:w="140"/>
      </w:tblGrid>
      <w:tr w:rsidR="00BB1E20" w:rsidTr="00B9050E">
        <w:trPr>
          <w:trHeight w:val="328"/>
        </w:trPr>
        <w:tc>
          <w:tcPr>
            <w:tcW w:w="6220" w:type="dxa"/>
            <w:shd w:val="clear" w:color="auto" w:fill="auto"/>
            <w:vAlign w:val="bottom"/>
          </w:tcPr>
          <w:p w:rsidR="00BB1E20" w:rsidRDefault="00BB1E20" w:rsidP="00B9050E">
            <w:pPr>
              <w:spacing w:line="0" w:lineRule="atLeast"/>
              <w:ind w:left="2738"/>
              <w:jc w:val="center"/>
              <w:rPr>
                <w:rFonts w:ascii="Arial" w:eastAsia="Arial" w:hAnsi="Arial"/>
                <w:b/>
                <w:sz w:val="28"/>
              </w:rPr>
            </w:pPr>
            <w:r>
              <w:rPr>
                <w:rFonts w:ascii="Arial" w:eastAsia="Arial" w:hAnsi="Arial"/>
                <w:b/>
                <w:sz w:val="28"/>
              </w:rPr>
              <w:lastRenderedPageBreak/>
              <w:t>TOKO ALIKA UTAMA</w:t>
            </w:r>
          </w:p>
        </w:tc>
        <w:tc>
          <w:tcPr>
            <w:tcW w:w="3000" w:type="dxa"/>
            <w:gridSpan w:val="2"/>
            <w:shd w:val="clear" w:color="auto" w:fill="auto"/>
            <w:vAlign w:val="bottom"/>
          </w:tcPr>
          <w:p w:rsidR="00BB1E20" w:rsidRPr="00BB1E20" w:rsidRDefault="00BB1E20" w:rsidP="00BB1E20">
            <w:pPr>
              <w:spacing w:line="0" w:lineRule="atLeast"/>
              <w:ind w:left="2140"/>
              <w:rPr>
                <w:rFonts w:ascii="Book Antiqua" w:eastAsia="Book Antiqua" w:hAnsi="Book Antiqua"/>
                <w:w w:val="97"/>
                <w:sz w:val="24"/>
                <w:lang w:val="en-US"/>
              </w:rPr>
            </w:pPr>
            <w:r>
              <w:rPr>
                <w:rFonts w:ascii="Book Antiqua" w:eastAsia="Book Antiqua" w:hAnsi="Book Antiqua"/>
                <w:noProof/>
                <w:sz w:val="24"/>
                <w:lang w:val="en-US" w:eastAsia="en-US"/>
              </w:rPr>
              <w:drawing>
                <wp:anchor distT="0" distB="0" distL="114300" distR="114300" simplePos="0" relativeHeight="252672000" behindDoc="1" locked="0" layoutInCell="1" allowOverlap="1">
                  <wp:simplePos x="0" y="0"/>
                  <wp:positionH relativeFrom="page">
                    <wp:posOffset>1225550</wp:posOffset>
                  </wp:positionH>
                  <wp:positionV relativeFrom="page">
                    <wp:posOffset>-51435</wp:posOffset>
                  </wp:positionV>
                  <wp:extent cx="835025" cy="380365"/>
                  <wp:effectExtent l="19050" t="0" r="3175" b="0"/>
                  <wp:wrapNone/>
                  <wp:docPr id="9"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cstate="print"/>
                          <a:srcRect/>
                          <a:stretch>
                            <a:fillRect/>
                          </a:stretch>
                        </pic:blipFill>
                        <pic:spPr bwMode="auto">
                          <a:xfrm>
                            <a:off x="0" y="0"/>
                            <a:ext cx="835025" cy="380365"/>
                          </a:xfrm>
                          <a:prstGeom prst="rect">
                            <a:avLst/>
                          </a:prstGeom>
                          <a:noFill/>
                        </pic:spPr>
                      </pic:pic>
                    </a:graphicData>
                  </a:graphic>
                </wp:anchor>
              </w:drawing>
            </w:r>
            <w:r>
              <w:rPr>
                <w:rFonts w:ascii="Book Antiqua" w:eastAsia="Book Antiqua" w:hAnsi="Book Antiqua"/>
                <w:w w:val="97"/>
                <w:sz w:val="24"/>
              </w:rPr>
              <w:t xml:space="preserve">Surat </w:t>
            </w:r>
            <w:r>
              <w:rPr>
                <w:rFonts w:ascii="Book Antiqua" w:eastAsia="Book Antiqua" w:hAnsi="Book Antiqua"/>
                <w:w w:val="97"/>
                <w:sz w:val="24"/>
                <w:lang w:val="en-US"/>
              </w:rPr>
              <w:t>29</w:t>
            </w:r>
          </w:p>
        </w:tc>
      </w:tr>
      <w:tr w:rsidR="00BB1E20" w:rsidTr="00B9050E">
        <w:trPr>
          <w:trHeight w:val="276"/>
        </w:trPr>
        <w:tc>
          <w:tcPr>
            <w:tcW w:w="6220" w:type="dxa"/>
            <w:shd w:val="clear" w:color="auto" w:fill="auto"/>
            <w:vAlign w:val="bottom"/>
          </w:tcPr>
          <w:p w:rsidR="00BB1E20" w:rsidRDefault="00BB1E20" w:rsidP="00B9050E">
            <w:pPr>
              <w:spacing w:line="0" w:lineRule="atLeast"/>
              <w:ind w:left="2718"/>
              <w:jc w:val="center"/>
              <w:rPr>
                <w:rFonts w:ascii="Arial" w:eastAsia="Arial" w:hAnsi="Arial"/>
                <w:w w:val="99"/>
                <w:sz w:val="24"/>
              </w:rPr>
            </w:pPr>
            <w:r>
              <w:rPr>
                <w:rFonts w:ascii="Arial" w:eastAsia="Arial" w:hAnsi="Arial"/>
                <w:w w:val="99"/>
                <w:sz w:val="24"/>
              </w:rPr>
              <w:t>Jl. Glodok Raya No.10</w:t>
            </w:r>
          </w:p>
        </w:tc>
        <w:tc>
          <w:tcPr>
            <w:tcW w:w="2860" w:type="dxa"/>
            <w:shd w:val="clear" w:color="auto" w:fill="auto"/>
            <w:vAlign w:val="bottom"/>
          </w:tcPr>
          <w:p w:rsidR="00BB1E20" w:rsidRDefault="00BB1E20" w:rsidP="00B9050E">
            <w:pPr>
              <w:spacing w:line="0" w:lineRule="atLeast"/>
              <w:rPr>
                <w:rFonts w:ascii="Times New Roman" w:eastAsia="Times New Roman" w:hAnsi="Times New Roman"/>
                <w:sz w:val="24"/>
              </w:rPr>
            </w:pPr>
          </w:p>
        </w:tc>
        <w:tc>
          <w:tcPr>
            <w:tcW w:w="140" w:type="dxa"/>
            <w:shd w:val="clear" w:color="auto" w:fill="auto"/>
            <w:vAlign w:val="bottom"/>
          </w:tcPr>
          <w:p w:rsidR="00BB1E20" w:rsidRDefault="00BB1E20" w:rsidP="00B9050E">
            <w:pPr>
              <w:spacing w:line="0" w:lineRule="atLeast"/>
              <w:rPr>
                <w:rFonts w:ascii="Times New Roman" w:eastAsia="Times New Roman" w:hAnsi="Times New Roman"/>
                <w:sz w:val="24"/>
              </w:rPr>
            </w:pPr>
          </w:p>
        </w:tc>
      </w:tr>
      <w:tr w:rsidR="00BB1E20" w:rsidTr="00B9050E">
        <w:trPr>
          <w:trHeight w:val="317"/>
        </w:trPr>
        <w:tc>
          <w:tcPr>
            <w:tcW w:w="6220" w:type="dxa"/>
            <w:shd w:val="clear" w:color="auto" w:fill="auto"/>
            <w:vAlign w:val="bottom"/>
          </w:tcPr>
          <w:p w:rsidR="00BB1E20" w:rsidRDefault="00BB1E20" w:rsidP="00B9050E">
            <w:pPr>
              <w:spacing w:line="0" w:lineRule="atLeast"/>
              <w:ind w:left="2718"/>
              <w:jc w:val="center"/>
              <w:rPr>
                <w:rFonts w:ascii="Arial" w:eastAsia="Arial" w:hAnsi="Arial"/>
                <w:w w:val="99"/>
                <w:sz w:val="24"/>
              </w:rPr>
            </w:pPr>
            <w:r>
              <w:rPr>
                <w:rFonts w:ascii="Arial" w:eastAsia="Arial" w:hAnsi="Arial"/>
                <w:w w:val="99"/>
                <w:sz w:val="24"/>
              </w:rPr>
              <w:t>Jakarta</w:t>
            </w:r>
          </w:p>
        </w:tc>
        <w:tc>
          <w:tcPr>
            <w:tcW w:w="2860" w:type="dxa"/>
            <w:shd w:val="clear" w:color="auto" w:fill="auto"/>
            <w:vAlign w:val="bottom"/>
          </w:tcPr>
          <w:p w:rsidR="00BB1E20" w:rsidRDefault="00BB1E20" w:rsidP="00B9050E">
            <w:pPr>
              <w:spacing w:line="0" w:lineRule="atLeast"/>
              <w:rPr>
                <w:rFonts w:ascii="Times New Roman" w:eastAsia="Times New Roman" w:hAnsi="Times New Roman"/>
                <w:sz w:val="24"/>
              </w:rPr>
            </w:pPr>
          </w:p>
        </w:tc>
        <w:tc>
          <w:tcPr>
            <w:tcW w:w="140" w:type="dxa"/>
            <w:shd w:val="clear" w:color="auto" w:fill="auto"/>
            <w:vAlign w:val="bottom"/>
          </w:tcPr>
          <w:p w:rsidR="00BB1E20" w:rsidRDefault="00BB1E20" w:rsidP="00B9050E">
            <w:pPr>
              <w:spacing w:line="0" w:lineRule="atLeast"/>
              <w:rPr>
                <w:rFonts w:ascii="Times New Roman" w:eastAsia="Times New Roman" w:hAnsi="Times New Roman"/>
                <w:sz w:val="24"/>
              </w:rPr>
            </w:pPr>
          </w:p>
        </w:tc>
      </w:tr>
      <w:tr w:rsidR="00BB1E20" w:rsidTr="00B9050E">
        <w:trPr>
          <w:trHeight w:val="277"/>
        </w:trPr>
        <w:tc>
          <w:tcPr>
            <w:tcW w:w="6220" w:type="dxa"/>
            <w:tcBorders>
              <w:bottom w:val="single" w:sz="8" w:space="0" w:color="auto"/>
            </w:tcBorders>
            <w:shd w:val="clear" w:color="auto" w:fill="auto"/>
            <w:vAlign w:val="bottom"/>
          </w:tcPr>
          <w:p w:rsidR="00BB1E20" w:rsidRDefault="00BB1E20" w:rsidP="00B9050E">
            <w:pPr>
              <w:spacing w:line="0" w:lineRule="atLeast"/>
              <w:rPr>
                <w:rFonts w:ascii="Times New Roman" w:eastAsia="Times New Roman" w:hAnsi="Times New Roman"/>
                <w:sz w:val="24"/>
              </w:rPr>
            </w:pPr>
          </w:p>
        </w:tc>
        <w:tc>
          <w:tcPr>
            <w:tcW w:w="2860" w:type="dxa"/>
            <w:tcBorders>
              <w:bottom w:val="single" w:sz="8" w:space="0" w:color="auto"/>
            </w:tcBorders>
            <w:shd w:val="clear" w:color="auto" w:fill="auto"/>
            <w:vAlign w:val="bottom"/>
          </w:tcPr>
          <w:p w:rsidR="00BB1E20" w:rsidRDefault="00BB1E20" w:rsidP="00B9050E">
            <w:pPr>
              <w:spacing w:line="0" w:lineRule="atLeast"/>
              <w:rPr>
                <w:rFonts w:ascii="Times New Roman" w:eastAsia="Times New Roman" w:hAnsi="Times New Roman"/>
                <w:sz w:val="24"/>
              </w:rPr>
            </w:pPr>
          </w:p>
        </w:tc>
        <w:tc>
          <w:tcPr>
            <w:tcW w:w="140" w:type="dxa"/>
            <w:shd w:val="clear" w:color="auto" w:fill="auto"/>
            <w:vAlign w:val="bottom"/>
          </w:tcPr>
          <w:p w:rsidR="00BB1E20" w:rsidRDefault="00BB1E20" w:rsidP="00B9050E">
            <w:pPr>
              <w:spacing w:line="0" w:lineRule="atLeast"/>
              <w:rPr>
                <w:rFonts w:ascii="Times New Roman" w:eastAsia="Times New Roman" w:hAnsi="Times New Roman"/>
                <w:sz w:val="24"/>
              </w:rPr>
            </w:pPr>
          </w:p>
        </w:tc>
      </w:tr>
      <w:tr w:rsidR="00BB1E20" w:rsidTr="00B9050E">
        <w:trPr>
          <w:trHeight w:val="562"/>
        </w:trPr>
        <w:tc>
          <w:tcPr>
            <w:tcW w:w="6220" w:type="dxa"/>
            <w:shd w:val="clear" w:color="auto" w:fill="auto"/>
            <w:vAlign w:val="bottom"/>
          </w:tcPr>
          <w:p w:rsidR="00BB1E20" w:rsidRDefault="00BB1E20" w:rsidP="00B9050E">
            <w:pPr>
              <w:spacing w:line="0" w:lineRule="atLeast"/>
              <w:ind w:left="20"/>
              <w:rPr>
                <w:rFonts w:ascii="Arial" w:eastAsia="Arial" w:hAnsi="Arial"/>
                <w:sz w:val="24"/>
                <w:lang w:val="en-US"/>
              </w:rPr>
            </w:pPr>
          </w:p>
          <w:p w:rsidR="00BB1E20" w:rsidRDefault="00BB1E20" w:rsidP="00B9050E">
            <w:pPr>
              <w:spacing w:line="0" w:lineRule="atLeast"/>
              <w:ind w:left="20"/>
              <w:rPr>
                <w:rFonts w:ascii="Arial" w:eastAsia="Arial" w:hAnsi="Arial"/>
                <w:sz w:val="24"/>
                <w:lang w:val="en-US"/>
              </w:rPr>
            </w:pPr>
            <w:r>
              <w:rPr>
                <w:rFonts w:ascii="Arial" w:eastAsia="Arial" w:hAnsi="Arial"/>
                <w:sz w:val="24"/>
                <w:lang w:val="en-US"/>
              </w:rPr>
              <w:t xml:space="preserve">Jakarta, </w:t>
            </w:r>
            <w:r>
              <w:rPr>
                <w:rFonts w:ascii="Arial" w:eastAsia="Arial" w:hAnsi="Arial"/>
                <w:sz w:val="24"/>
              </w:rPr>
              <w:t>13 September 2017</w:t>
            </w:r>
          </w:p>
          <w:p w:rsidR="00BB1E20" w:rsidRPr="00486FB7" w:rsidRDefault="00BB1E20" w:rsidP="00B9050E">
            <w:pPr>
              <w:spacing w:line="0" w:lineRule="atLeast"/>
              <w:ind w:left="20"/>
              <w:rPr>
                <w:rFonts w:ascii="Arial" w:eastAsia="Arial" w:hAnsi="Arial"/>
                <w:sz w:val="24"/>
                <w:lang w:val="en-US"/>
              </w:rPr>
            </w:pPr>
          </w:p>
          <w:p w:rsidR="00BB1E20" w:rsidRDefault="00BB1E20" w:rsidP="00B9050E">
            <w:pPr>
              <w:spacing w:line="0" w:lineRule="atLeast"/>
              <w:ind w:left="20"/>
              <w:rPr>
                <w:rFonts w:ascii="Arial" w:eastAsia="Arial" w:hAnsi="Arial"/>
                <w:sz w:val="24"/>
              </w:rPr>
            </w:pPr>
            <w:r>
              <w:rPr>
                <w:rFonts w:ascii="Arial" w:eastAsia="Arial" w:hAnsi="Arial"/>
                <w:sz w:val="24"/>
              </w:rPr>
              <w:t>No.34/TJK–pc /IX/17</w:t>
            </w:r>
          </w:p>
        </w:tc>
        <w:tc>
          <w:tcPr>
            <w:tcW w:w="3000" w:type="dxa"/>
            <w:gridSpan w:val="2"/>
            <w:shd w:val="clear" w:color="auto" w:fill="auto"/>
            <w:vAlign w:val="bottom"/>
          </w:tcPr>
          <w:p w:rsidR="00BB1E20" w:rsidRDefault="00BB1E20" w:rsidP="00B9050E">
            <w:pPr>
              <w:spacing w:line="0" w:lineRule="atLeast"/>
              <w:ind w:left="280"/>
              <w:rPr>
                <w:rFonts w:ascii="Arial" w:eastAsia="Arial" w:hAnsi="Arial"/>
                <w:sz w:val="24"/>
              </w:rPr>
            </w:pPr>
          </w:p>
        </w:tc>
      </w:tr>
      <w:tr w:rsidR="00BB1E20" w:rsidTr="00B9050E">
        <w:trPr>
          <w:trHeight w:val="787"/>
        </w:trPr>
        <w:tc>
          <w:tcPr>
            <w:tcW w:w="6220" w:type="dxa"/>
            <w:shd w:val="clear" w:color="auto" w:fill="auto"/>
            <w:vAlign w:val="bottom"/>
          </w:tcPr>
          <w:p w:rsidR="00BB1E20" w:rsidRDefault="00BB1E20" w:rsidP="00B9050E">
            <w:pPr>
              <w:spacing w:line="0" w:lineRule="atLeast"/>
              <w:ind w:left="20"/>
              <w:rPr>
                <w:rFonts w:ascii="Arial" w:eastAsia="Arial" w:hAnsi="Arial"/>
                <w:sz w:val="24"/>
              </w:rPr>
            </w:pPr>
            <w:r>
              <w:rPr>
                <w:rFonts w:ascii="Arial" w:eastAsia="Arial" w:hAnsi="Arial"/>
                <w:sz w:val="24"/>
                <w:lang w:val="en-US"/>
              </w:rPr>
              <w:t xml:space="preserve">Kepada </w:t>
            </w:r>
            <w:r>
              <w:rPr>
                <w:rFonts w:ascii="Arial" w:eastAsia="Arial" w:hAnsi="Arial"/>
                <w:sz w:val="24"/>
              </w:rPr>
              <w:t>Yth.</w:t>
            </w:r>
          </w:p>
        </w:tc>
        <w:tc>
          <w:tcPr>
            <w:tcW w:w="2860" w:type="dxa"/>
            <w:shd w:val="clear" w:color="auto" w:fill="auto"/>
            <w:vAlign w:val="bottom"/>
          </w:tcPr>
          <w:p w:rsidR="00BB1E20" w:rsidRDefault="00BB1E20" w:rsidP="00B9050E">
            <w:pPr>
              <w:spacing w:line="0" w:lineRule="atLeast"/>
              <w:rPr>
                <w:rFonts w:ascii="Times New Roman" w:eastAsia="Times New Roman" w:hAnsi="Times New Roman"/>
                <w:sz w:val="24"/>
              </w:rPr>
            </w:pPr>
          </w:p>
        </w:tc>
        <w:tc>
          <w:tcPr>
            <w:tcW w:w="140" w:type="dxa"/>
            <w:shd w:val="clear" w:color="auto" w:fill="auto"/>
            <w:vAlign w:val="bottom"/>
          </w:tcPr>
          <w:p w:rsidR="00BB1E20" w:rsidRDefault="00BB1E20" w:rsidP="00B9050E">
            <w:pPr>
              <w:spacing w:line="0" w:lineRule="atLeast"/>
              <w:rPr>
                <w:rFonts w:ascii="Times New Roman" w:eastAsia="Times New Roman" w:hAnsi="Times New Roman"/>
                <w:sz w:val="24"/>
              </w:rPr>
            </w:pPr>
          </w:p>
        </w:tc>
      </w:tr>
      <w:tr w:rsidR="00BB1E20" w:rsidTr="00B9050E">
        <w:trPr>
          <w:trHeight w:val="272"/>
        </w:trPr>
        <w:tc>
          <w:tcPr>
            <w:tcW w:w="6220" w:type="dxa"/>
            <w:shd w:val="clear" w:color="auto" w:fill="auto"/>
            <w:vAlign w:val="bottom"/>
          </w:tcPr>
          <w:p w:rsidR="00BB1E20" w:rsidRDefault="00BB1E20" w:rsidP="00B9050E">
            <w:pPr>
              <w:spacing w:line="272" w:lineRule="exact"/>
              <w:ind w:left="20"/>
              <w:rPr>
                <w:rFonts w:ascii="Arial" w:eastAsia="Arial" w:hAnsi="Arial"/>
                <w:sz w:val="24"/>
              </w:rPr>
            </w:pPr>
            <w:r>
              <w:rPr>
                <w:rFonts w:ascii="Arial" w:eastAsia="Arial" w:hAnsi="Arial"/>
                <w:sz w:val="24"/>
              </w:rPr>
              <w:t>Finance Manager</w:t>
            </w:r>
          </w:p>
        </w:tc>
        <w:tc>
          <w:tcPr>
            <w:tcW w:w="2860" w:type="dxa"/>
            <w:shd w:val="clear" w:color="auto" w:fill="auto"/>
            <w:vAlign w:val="bottom"/>
          </w:tcPr>
          <w:p w:rsidR="00BB1E20" w:rsidRDefault="00BB1E20" w:rsidP="00B9050E">
            <w:pPr>
              <w:spacing w:line="0" w:lineRule="atLeast"/>
              <w:rPr>
                <w:rFonts w:ascii="Times New Roman" w:eastAsia="Times New Roman" w:hAnsi="Times New Roman"/>
                <w:sz w:val="23"/>
              </w:rPr>
            </w:pPr>
          </w:p>
        </w:tc>
        <w:tc>
          <w:tcPr>
            <w:tcW w:w="140" w:type="dxa"/>
            <w:shd w:val="clear" w:color="auto" w:fill="auto"/>
            <w:vAlign w:val="bottom"/>
          </w:tcPr>
          <w:p w:rsidR="00BB1E20" w:rsidRDefault="00BB1E20" w:rsidP="00B9050E">
            <w:pPr>
              <w:spacing w:line="0" w:lineRule="atLeast"/>
              <w:rPr>
                <w:rFonts w:ascii="Times New Roman" w:eastAsia="Times New Roman" w:hAnsi="Times New Roman"/>
                <w:sz w:val="23"/>
              </w:rPr>
            </w:pPr>
          </w:p>
        </w:tc>
      </w:tr>
      <w:tr w:rsidR="00BB1E20" w:rsidTr="00B9050E">
        <w:trPr>
          <w:trHeight w:val="297"/>
        </w:trPr>
        <w:tc>
          <w:tcPr>
            <w:tcW w:w="6220" w:type="dxa"/>
            <w:shd w:val="clear" w:color="auto" w:fill="auto"/>
            <w:vAlign w:val="bottom"/>
          </w:tcPr>
          <w:p w:rsidR="00BB1E20" w:rsidRDefault="00BB1E20" w:rsidP="00B9050E">
            <w:pPr>
              <w:spacing w:line="0" w:lineRule="atLeast"/>
              <w:ind w:left="20"/>
              <w:rPr>
                <w:rFonts w:ascii="Century Gothic" w:eastAsia="Century Gothic" w:hAnsi="Century Gothic"/>
                <w:b/>
                <w:sz w:val="24"/>
              </w:rPr>
            </w:pPr>
            <w:r>
              <w:rPr>
                <w:rFonts w:ascii="Century Gothic" w:eastAsia="Century Gothic" w:hAnsi="Century Gothic"/>
                <w:b/>
                <w:sz w:val="24"/>
              </w:rPr>
              <w:t>PT ABADI JAYA</w:t>
            </w:r>
          </w:p>
        </w:tc>
        <w:tc>
          <w:tcPr>
            <w:tcW w:w="2860" w:type="dxa"/>
            <w:shd w:val="clear" w:color="auto" w:fill="auto"/>
            <w:vAlign w:val="bottom"/>
          </w:tcPr>
          <w:p w:rsidR="00BB1E20" w:rsidRDefault="00BB1E20" w:rsidP="00B9050E">
            <w:pPr>
              <w:spacing w:line="0" w:lineRule="atLeast"/>
              <w:rPr>
                <w:rFonts w:ascii="Times New Roman" w:eastAsia="Times New Roman" w:hAnsi="Times New Roman"/>
                <w:sz w:val="24"/>
              </w:rPr>
            </w:pPr>
          </w:p>
        </w:tc>
        <w:tc>
          <w:tcPr>
            <w:tcW w:w="140" w:type="dxa"/>
            <w:shd w:val="clear" w:color="auto" w:fill="auto"/>
            <w:vAlign w:val="bottom"/>
          </w:tcPr>
          <w:p w:rsidR="00BB1E20" w:rsidRDefault="00BB1E20" w:rsidP="00B9050E">
            <w:pPr>
              <w:spacing w:line="0" w:lineRule="atLeast"/>
              <w:rPr>
                <w:rFonts w:ascii="Times New Roman" w:eastAsia="Times New Roman" w:hAnsi="Times New Roman"/>
                <w:sz w:val="24"/>
              </w:rPr>
            </w:pPr>
          </w:p>
        </w:tc>
      </w:tr>
      <w:tr w:rsidR="00BB1E20" w:rsidTr="00B9050E">
        <w:trPr>
          <w:trHeight w:val="276"/>
        </w:trPr>
        <w:tc>
          <w:tcPr>
            <w:tcW w:w="6220" w:type="dxa"/>
            <w:shd w:val="clear" w:color="auto" w:fill="auto"/>
            <w:vAlign w:val="bottom"/>
          </w:tcPr>
          <w:p w:rsidR="00BB1E20" w:rsidRDefault="00BB1E20" w:rsidP="00B9050E">
            <w:pPr>
              <w:spacing w:line="0" w:lineRule="atLeast"/>
              <w:ind w:left="20"/>
              <w:rPr>
                <w:rFonts w:ascii="Arial" w:eastAsia="Arial" w:hAnsi="Arial"/>
                <w:sz w:val="24"/>
              </w:rPr>
            </w:pPr>
            <w:r>
              <w:rPr>
                <w:rFonts w:ascii="Arial" w:eastAsia="Arial" w:hAnsi="Arial"/>
                <w:sz w:val="24"/>
              </w:rPr>
              <w:t>Jl. Kramat Raya No.17</w:t>
            </w:r>
          </w:p>
        </w:tc>
        <w:tc>
          <w:tcPr>
            <w:tcW w:w="2860" w:type="dxa"/>
            <w:shd w:val="clear" w:color="auto" w:fill="auto"/>
            <w:vAlign w:val="bottom"/>
          </w:tcPr>
          <w:p w:rsidR="00BB1E20" w:rsidRDefault="00BB1E20" w:rsidP="00B9050E">
            <w:pPr>
              <w:spacing w:line="0" w:lineRule="atLeast"/>
              <w:rPr>
                <w:rFonts w:ascii="Times New Roman" w:eastAsia="Times New Roman" w:hAnsi="Times New Roman"/>
                <w:sz w:val="24"/>
              </w:rPr>
            </w:pPr>
          </w:p>
        </w:tc>
        <w:tc>
          <w:tcPr>
            <w:tcW w:w="140" w:type="dxa"/>
            <w:shd w:val="clear" w:color="auto" w:fill="auto"/>
            <w:vAlign w:val="bottom"/>
          </w:tcPr>
          <w:p w:rsidR="00BB1E20" w:rsidRDefault="00BB1E20" w:rsidP="00B9050E">
            <w:pPr>
              <w:spacing w:line="0" w:lineRule="atLeast"/>
              <w:rPr>
                <w:rFonts w:ascii="Times New Roman" w:eastAsia="Times New Roman" w:hAnsi="Times New Roman"/>
                <w:sz w:val="24"/>
              </w:rPr>
            </w:pPr>
          </w:p>
        </w:tc>
      </w:tr>
      <w:tr w:rsidR="00BB1E20" w:rsidTr="00B9050E">
        <w:trPr>
          <w:trHeight w:val="317"/>
        </w:trPr>
        <w:tc>
          <w:tcPr>
            <w:tcW w:w="6220" w:type="dxa"/>
            <w:shd w:val="clear" w:color="auto" w:fill="auto"/>
            <w:vAlign w:val="bottom"/>
          </w:tcPr>
          <w:p w:rsidR="00BB1E20" w:rsidRDefault="00BB1E20" w:rsidP="00B9050E">
            <w:pPr>
              <w:spacing w:line="0" w:lineRule="atLeast"/>
              <w:ind w:left="20"/>
              <w:rPr>
                <w:rFonts w:ascii="Arial" w:eastAsia="Arial" w:hAnsi="Arial"/>
                <w:sz w:val="24"/>
              </w:rPr>
            </w:pPr>
            <w:r>
              <w:rPr>
                <w:rFonts w:ascii="Arial" w:eastAsia="Arial" w:hAnsi="Arial"/>
                <w:sz w:val="24"/>
              </w:rPr>
              <w:t>Jakarta Pusat</w:t>
            </w:r>
          </w:p>
        </w:tc>
        <w:tc>
          <w:tcPr>
            <w:tcW w:w="2860" w:type="dxa"/>
            <w:shd w:val="clear" w:color="auto" w:fill="auto"/>
            <w:vAlign w:val="bottom"/>
          </w:tcPr>
          <w:p w:rsidR="00BB1E20" w:rsidRDefault="00BB1E20" w:rsidP="00B9050E">
            <w:pPr>
              <w:spacing w:line="0" w:lineRule="atLeast"/>
              <w:rPr>
                <w:rFonts w:ascii="Times New Roman" w:eastAsia="Times New Roman" w:hAnsi="Times New Roman"/>
                <w:sz w:val="24"/>
              </w:rPr>
            </w:pPr>
          </w:p>
        </w:tc>
        <w:tc>
          <w:tcPr>
            <w:tcW w:w="140" w:type="dxa"/>
            <w:shd w:val="clear" w:color="auto" w:fill="auto"/>
            <w:vAlign w:val="bottom"/>
          </w:tcPr>
          <w:p w:rsidR="00BB1E20" w:rsidRDefault="00BB1E20" w:rsidP="00B9050E">
            <w:pPr>
              <w:spacing w:line="0" w:lineRule="atLeast"/>
              <w:rPr>
                <w:rFonts w:ascii="Times New Roman" w:eastAsia="Times New Roman" w:hAnsi="Times New Roman"/>
                <w:sz w:val="24"/>
              </w:rPr>
            </w:pPr>
          </w:p>
        </w:tc>
      </w:tr>
      <w:tr w:rsidR="00BB1E20" w:rsidTr="00B9050E">
        <w:trPr>
          <w:trHeight w:val="552"/>
        </w:trPr>
        <w:tc>
          <w:tcPr>
            <w:tcW w:w="6220" w:type="dxa"/>
            <w:shd w:val="clear" w:color="auto" w:fill="auto"/>
            <w:vAlign w:val="bottom"/>
          </w:tcPr>
          <w:p w:rsidR="00BB1E20" w:rsidRDefault="00BB1E20" w:rsidP="00B9050E">
            <w:pPr>
              <w:spacing w:line="0" w:lineRule="atLeast"/>
              <w:ind w:left="2738"/>
              <w:jc w:val="center"/>
              <w:rPr>
                <w:rFonts w:ascii="Arial" w:eastAsia="Arial" w:hAnsi="Arial"/>
                <w:w w:val="99"/>
                <w:sz w:val="24"/>
              </w:rPr>
            </w:pPr>
            <w:r>
              <w:rPr>
                <w:rFonts w:ascii="Arial" w:eastAsia="Arial" w:hAnsi="Arial"/>
                <w:w w:val="99"/>
                <w:sz w:val="24"/>
              </w:rPr>
              <w:t>Hal: Pembayaran</w:t>
            </w:r>
          </w:p>
        </w:tc>
        <w:tc>
          <w:tcPr>
            <w:tcW w:w="2860" w:type="dxa"/>
            <w:shd w:val="clear" w:color="auto" w:fill="auto"/>
            <w:vAlign w:val="bottom"/>
          </w:tcPr>
          <w:p w:rsidR="00BB1E20" w:rsidRDefault="00BB1E20" w:rsidP="00B9050E">
            <w:pPr>
              <w:spacing w:line="0" w:lineRule="atLeast"/>
              <w:rPr>
                <w:rFonts w:ascii="Times New Roman" w:eastAsia="Times New Roman" w:hAnsi="Times New Roman"/>
                <w:sz w:val="24"/>
              </w:rPr>
            </w:pPr>
          </w:p>
        </w:tc>
        <w:tc>
          <w:tcPr>
            <w:tcW w:w="140" w:type="dxa"/>
            <w:shd w:val="clear" w:color="auto" w:fill="auto"/>
            <w:vAlign w:val="bottom"/>
          </w:tcPr>
          <w:p w:rsidR="00BB1E20" w:rsidRDefault="00BB1E20" w:rsidP="00B9050E">
            <w:pPr>
              <w:spacing w:line="0" w:lineRule="atLeast"/>
              <w:rPr>
                <w:rFonts w:ascii="Times New Roman" w:eastAsia="Times New Roman" w:hAnsi="Times New Roman"/>
                <w:sz w:val="24"/>
              </w:rPr>
            </w:pPr>
          </w:p>
        </w:tc>
      </w:tr>
      <w:tr w:rsidR="00BB1E20" w:rsidTr="00B9050E">
        <w:trPr>
          <w:trHeight w:val="552"/>
        </w:trPr>
        <w:tc>
          <w:tcPr>
            <w:tcW w:w="6220" w:type="dxa"/>
            <w:shd w:val="clear" w:color="auto" w:fill="auto"/>
            <w:vAlign w:val="bottom"/>
          </w:tcPr>
          <w:p w:rsidR="00BB1E20" w:rsidRDefault="00BB1E20" w:rsidP="00B9050E">
            <w:pPr>
              <w:spacing w:line="0" w:lineRule="atLeast"/>
              <w:ind w:left="20"/>
              <w:rPr>
                <w:rFonts w:ascii="Arial" w:eastAsia="Arial" w:hAnsi="Arial"/>
                <w:sz w:val="24"/>
              </w:rPr>
            </w:pPr>
            <w:r>
              <w:rPr>
                <w:rFonts w:ascii="Arial" w:eastAsia="Arial" w:hAnsi="Arial"/>
                <w:sz w:val="24"/>
              </w:rPr>
              <w:t>Dengan hormat,</w:t>
            </w:r>
          </w:p>
        </w:tc>
        <w:tc>
          <w:tcPr>
            <w:tcW w:w="2860" w:type="dxa"/>
            <w:shd w:val="clear" w:color="auto" w:fill="auto"/>
            <w:vAlign w:val="bottom"/>
          </w:tcPr>
          <w:p w:rsidR="00BB1E20" w:rsidRDefault="00BB1E20" w:rsidP="00B9050E">
            <w:pPr>
              <w:spacing w:line="0" w:lineRule="atLeast"/>
              <w:rPr>
                <w:rFonts w:ascii="Times New Roman" w:eastAsia="Times New Roman" w:hAnsi="Times New Roman"/>
                <w:sz w:val="24"/>
              </w:rPr>
            </w:pPr>
          </w:p>
        </w:tc>
        <w:tc>
          <w:tcPr>
            <w:tcW w:w="140" w:type="dxa"/>
            <w:shd w:val="clear" w:color="auto" w:fill="auto"/>
            <w:vAlign w:val="bottom"/>
          </w:tcPr>
          <w:p w:rsidR="00BB1E20" w:rsidRDefault="00BB1E20" w:rsidP="00B9050E">
            <w:pPr>
              <w:spacing w:line="0" w:lineRule="atLeast"/>
              <w:rPr>
                <w:rFonts w:ascii="Times New Roman" w:eastAsia="Times New Roman" w:hAnsi="Times New Roman"/>
                <w:sz w:val="24"/>
              </w:rPr>
            </w:pPr>
          </w:p>
        </w:tc>
      </w:tr>
    </w:tbl>
    <w:p w:rsidR="00BB1E20" w:rsidRDefault="00BB1E20" w:rsidP="00BB1E20">
      <w:pPr>
        <w:spacing w:line="235" w:lineRule="exact"/>
        <w:rPr>
          <w:rFonts w:ascii="Times New Roman" w:eastAsia="Times New Roman" w:hAnsi="Times New Roman"/>
        </w:rPr>
      </w:pPr>
    </w:p>
    <w:p w:rsidR="00BB1E20" w:rsidRDefault="00BB1E20" w:rsidP="00BB1E20">
      <w:pPr>
        <w:spacing w:line="257" w:lineRule="auto"/>
        <w:ind w:left="20" w:right="180" w:firstLine="720"/>
        <w:jc w:val="both"/>
        <w:rPr>
          <w:rFonts w:ascii="Arial" w:eastAsia="Arial" w:hAnsi="Arial"/>
          <w:sz w:val="24"/>
        </w:rPr>
      </w:pPr>
      <w:r>
        <w:rPr>
          <w:rFonts w:ascii="Arial" w:eastAsia="Arial" w:hAnsi="Arial"/>
          <w:sz w:val="24"/>
        </w:rPr>
        <w:t>Terlampir kami kirimkan se</w:t>
      </w:r>
      <w:r>
        <w:rPr>
          <w:rFonts w:ascii="Arial" w:eastAsia="Arial" w:hAnsi="Arial"/>
          <w:sz w:val="24"/>
          <w:lang w:val="en-US"/>
        </w:rPr>
        <w:t>lembar</w:t>
      </w:r>
      <w:r>
        <w:rPr>
          <w:rFonts w:ascii="Arial" w:eastAsia="Arial" w:hAnsi="Arial"/>
          <w:sz w:val="24"/>
        </w:rPr>
        <w:t xml:space="preserve"> cek senilai Rp. 20.000.000, - (dua puluh juta rupiah) sebagai pembayaran Faktur No. 5674X. Cek tersebut dapat Saudara cairkan pada seluruh Bank Mandiri mulai hari ini.</w:t>
      </w:r>
    </w:p>
    <w:p w:rsidR="00BB1E20" w:rsidRDefault="00BB1E20" w:rsidP="00BB1E20">
      <w:pPr>
        <w:spacing w:line="217" w:lineRule="exact"/>
        <w:rPr>
          <w:rFonts w:ascii="Times New Roman" w:eastAsia="Times New Roman" w:hAnsi="Times New Roman"/>
        </w:rPr>
      </w:pPr>
    </w:p>
    <w:p w:rsidR="00BB1E20" w:rsidRDefault="00BB1E20" w:rsidP="00BB1E20">
      <w:pPr>
        <w:spacing w:line="275" w:lineRule="auto"/>
        <w:ind w:left="20" w:right="180" w:firstLine="720"/>
        <w:jc w:val="both"/>
        <w:rPr>
          <w:rFonts w:ascii="Arial" w:eastAsia="Arial" w:hAnsi="Arial"/>
          <w:sz w:val="24"/>
        </w:rPr>
      </w:pPr>
      <w:r>
        <w:rPr>
          <w:rFonts w:ascii="Arial" w:eastAsia="Arial" w:hAnsi="Arial"/>
          <w:sz w:val="24"/>
        </w:rPr>
        <w:t>Apabila Saudara mengalami kesulitan dalam mencairkan cek tersebut, silahkan menghubungi kami.</w:t>
      </w:r>
    </w:p>
    <w:p w:rsidR="00BB1E20" w:rsidRDefault="00BB1E20" w:rsidP="00BB1E20">
      <w:pPr>
        <w:spacing w:line="196" w:lineRule="exact"/>
        <w:rPr>
          <w:rFonts w:ascii="Times New Roman" w:eastAsia="Times New Roman" w:hAnsi="Times New Roman"/>
        </w:rPr>
      </w:pPr>
    </w:p>
    <w:p w:rsidR="00BB1E20" w:rsidRDefault="00BB1E20" w:rsidP="00BB1E20">
      <w:pPr>
        <w:spacing w:line="0" w:lineRule="atLeast"/>
        <w:ind w:left="740"/>
        <w:rPr>
          <w:rFonts w:ascii="Arial" w:eastAsia="Arial" w:hAnsi="Arial"/>
          <w:sz w:val="24"/>
        </w:rPr>
      </w:pPr>
      <w:r>
        <w:rPr>
          <w:rFonts w:ascii="Arial" w:eastAsia="Arial" w:hAnsi="Arial"/>
          <w:sz w:val="24"/>
        </w:rPr>
        <w:t>Atas perhatian dan kerjasamanya, kami ucapkan terima kasih.</w:t>
      </w:r>
    </w:p>
    <w:p w:rsidR="00BB1E20" w:rsidRDefault="00BB1E20" w:rsidP="00BB1E20">
      <w:pPr>
        <w:spacing w:line="200" w:lineRule="exact"/>
        <w:rPr>
          <w:rFonts w:ascii="Times New Roman" w:eastAsia="Times New Roman" w:hAnsi="Times New Roman"/>
        </w:rPr>
      </w:pPr>
    </w:p>
    <w:p w:rsidR="00BB1E20" w:rsidRDefault="00BB1E20" w:rsidP="00BB1E20">
      <w:pPr>
        <w:spacing w:line="352" w:lineRule="exact"/>
        <w:rPr>
          <w:rFonts w:ascii="Times New Roman" w:eastAsia="Times New Roman" w:hAnsi="Times New Roman"/>
        </w:rPr>
      </w:pPr>
    </w:p>
    <w:p w:rsidR="00BB1E20" w:rsidRDefault="00BB1E20" w:rsidP="00BB1E20">
      <w:pPr>
        <w:spacing w:line="0" w:lineRule="atLeast"/>
        <w:ind w:left="6500"/>
        <w:rPr>
          <w:rFonts w:ascii="Arial" w:eastAsia="Arial" w:hAnsi="Arial"/>
          <w:sz w:val="24"/>
        </w:rPr>
      </w:pPr>
      <w:r>
        <w:rPr>
          <w:rFonts w:ascii="Arial" w:eastAsia="Arial" w:hAnsi="Arial"/>
          <w:sz w:val="24"/>
        </w:rPr>
        <w:t>Hormat kami,</w:t>
      </w:r>
    </w:p>
    <w:p w:rsidR="00BB1E20" w:rsidRDefault="00BB1E20" w:rsidP="00BB1E20">
      <w:pPr>
        <w:spacing w:line="200" w:lineRule="exact"/>
        <w:rPr>
          <w:rFonts w:ascii="Times New Roman" w:eastAsia="Times New Roman" w:hAnsi="Times New Roman"/>
        </w:rPr>
      </w:pPr>
    </w:p>
    <w:p w:rsidR="00BB1E20" w:rsidRDefault="00BB1E20" w:rsidP="00BB1E20">
      <w:pPr>
        <w:spacing w:line="200" w:lineRule="exact"/>
        <w:rPr>
          <w:rFonts w:ascii="Times New Roman" w:eastAsia="Times New Roman" w:hAnsi="Times New Roman"/>
        </w:rPr>
      </w:pPr>
    </w:p>
    <w:p w:rsidR="00BB1E20" w:rsidRDefault="00BB1E20" w:rsidP="00BB1E20">
      <w:pPr>
        <w:spacing w:line="200" w:lineRule="exact"/>
        <w:rPr>
          <w:rFonts w:ascii="Times New Roman" w:eastAsia="Times New Roman" w:hAnsi="Times New Roman"/>
        </w:rPr>
      </w:pPr>
    </w:p>
    <w:p w:rsidR="00BB1E20" w:rsidRDefault="00BB1E20" w:rsidP="00BB1E20">
      <w:pPr>
        <w:spacing w:line="200" w:lineRule="exact"/>
        <w:rPr>
          <w:rFonts w:ascii="Times New Roman" w:eastAsia="Times New Roman" w:hAnsi="Times New Roman"/>
        </w:rPr>
      </w:pPr>
    </w:p>
    <w:p w:rsidR="00BB1E20" w:rsidRDefault="00BB1E20" w:rsidP="00BB1E20">
      <w:pPr>
        <w:spacing w:line="200" w:lineRule="exact"/>
        <w:rPr>
          <w:rFonts w:ascii="Times New Roman" w:eastAsia="Times New Roman" w:hAnsi="Times New Roman"/>
        </w:rPr>
      </w:pPr>
    </w:p>
    <w:p w:rsidR="00BB1E20" w:rsidRDefault="00BB1E20" w:rsidP="00BB1E20">
      <w:pPr>
        <w:spacing w:line="380" w:lineRule="exact"/>
        <w:rPr>
          <w:rFonts w:ascii="Times New Roman" w:eastAsia="Times New Roman" w:hAnsi="Times New Roman"/>
        </w:rPr>
      </w:pPr>
    </w:p>
    <w:p w:rsidR="00BB1E20" w:rsidRPr="00486FB7" w:rsidRDefault="00BB1E20" w:rsidP="00BB1E20">
      <w:pPr>
        <w:spacing w:line="0" w:lineRule="atLeast"/>
        <w:ind w:left="6500"/>
        <w:rPr>
          <w:rFonts w:ascii="Arial" w:eastAsia="Arial" w:hAnsi="Arial"/>
          <w:sz w:val="24"/>
          <w:u w:val="single"/>
          <w:lang w:val="en-US"/>
        </w:rPr>
      </w:pPr>
      <w:r w:rsidRPr="00486FB7">
        <w:rPr>
          <w:rFonts w:ascii="Arial" w:eastAsia="Arial" w:hAnsi="Arial"/>
          <w:sz w:val="24"/>
          <w:u w:val="single"/>
        </w:rPr>
        <w:t>Firmansyah, S.E</w:t>
      </w:r>
    </w:p>
    <w:p w:rsidR="00BB1E20" w:rsidRDefault="00BB1E20" w:rsidP="00BB1E20">
      <w:pPr>
        <w:spacing w:line="0" w:lineRule="atLeast"/>
        <w:ind w:left="6500"/>
        <w:rPr>
          <w:rFonts w:ascii="Arial" w:eastAsia="Arial" w:hAnsi="Arial"/>
          <w:sz w:val="24"/>
        </w:rPr>
      </w:pPr>
      <w:r>
        <w:rPr>
          <w:rFonts w:ascii="Arial" w:eastAsia="Arial" w:hAnsi="Arial"/>
          <w:sz w:val="24"/>
        </w:rPr>
        <w:t>Finance Manager</w:t>
      </w:r>
    </w:p>
    <w:p w:rsidR="00BB1E20" w:rsidRDefault="00BB1E20" w:rsidP="00AD4F9A">
      <w:pPr>
        <w:spacing w:line="200" w:lineRule="exact"/>
        <w:rPr>
          <w:rFonts w:ascii="Times New Roman" w:eastAsia="Times New Roman" w:hAnsi="Times New Roman"/>
          <w:lang w:val="en-US"/>
        </w:rPr>
      </w:pPr>
    </w:p>
    <w:p w:rsidR="00C84CEE" w:rsidRDefault="00C84CEE" w:rsidP="00AD4F9A">
      <w:pPr>
        <w:spacing w:line="200" w:lineRule="exact"/>
        <w:rPr>
          <w:rFonts w:ascii="Times New Roman" w:eastAsia="Times New Roman" w:hAnsi="Times New Roman"/>
          <w:lang w:val="en-US"/>
        </w:rPr>
      </w:pPr>
    </w:p>
    <w:p w:rsidR="00C84CEE" w:rsidRDefault="00C84CEE" w:rsidP="00AD4F9A">
      <w:pPr>
        <w:spacing w:line="200" w:lineRule="exact"/>
        <w:rPr>
          <w:rFonts w:ascii="Times New Roman" w:eastAsia="Times New Roman" w:hAnsi="Times New Roman"/>
          <w:lang w:val="en-US"/>
        </w:rPr>
      </w:pPr>
    </w:p>
    <w:p w:rsidR="00C84CEE" w:rsidRDefault="00C84CEE" w:rsidP="00AD4F9A">
      <w:pPr>
        <w:spacing w:line="200" w:lineRule="exact"/>
        <w:rPr>
          <w:rFonts w:ascii="Times New Roman" w:eastAsia="Times New Roman" w:hAnsi="Times New Roman"/>
          <w:lang w:val="en-US"/>
        </w:rPr>
      </w:pPr>
    </w:p>
    <w:p w:rsidR="00C84CEE" w:rsidRDefault="00C84CEE" w:rsidP="00AD4F9A">
      <w:pPr>
        <w:spacing w:line="200" w:lineRule="exact"/>
        <w:rPr>
          <w:rFonts w:ascii="Times New Roman" w:eastAsia="Times New Roman" w:hAnsi="Times New Roman"/>
          <w:lang w:val="en-US"/>
        </w:rPr>
      </w:pPr>
    </w:p>
    <w:p w:rsidR="00C84CEE" w:rsidRDefault="00C84CEE" w:rsidP="00AD4F9A">
      <w:pPr>
        <w:spacing w:line="200" w:lineRule="exact"/>
        <w:rPr>
          <w:rFonts w:ascii="Times New Roman" w:eastAsia="Times New Roman" w:hAnsi="Times New Roman"/>
          <w:lang w:val="en-US"/>
        </w:rPr>
      </w:pPr>
    </w:p>
    <w:p w:rsidR="00C84CEE" w:rsidRDefault="00C84CEE" w:rsidP="00AD4F9A">
      <w:pPr>
        <w:spacing w:line="200" w:lineRule="exact"/>
        <w:rPr>
          <w:rFonts w:ascii="Times New Roman" w:eastAsia="Times New Roman" w:hAnsi="Times New Roman"/>
          <w:lang w:val="en-US"/>
        </w:rPr>
      </w:pPr>
    </w:p>
    <w:p w:rsidR="00C84CEE" w:rsidRDefault="00C84CEE" w:rsidP="00AD4F9A">
      <w:pPr>
        <w:spacing w:line="200" w:lineRule="exact"/>
        <w:rPr>
          <w:rFonts w:ascii="Times New Roman" w:eastAsia="Times New Roman" w:hAnsi="Times New Roman"/>
          <w:lang w:val="en-US"/>
        </w:rPr>
      </w:pPr>
    </w:p>
    <w:p w:rsidR="00C84CEE" w:rsidRDefault="00C84CEE" w:rsidP="00AD4F9A">
      <w:pPr>
        <w:spacing w:line="200" w:lineRule="exact"/>
        <w:rPr>
          <w:rFonts w:ascii="Times New Roman" w:eastAsia="Times New Roman" w:hAnsi="Times New Roman"/>
          <w:lang w:val="en-US"/>
        </w:rPr>
      </w:pPr>
    </w:p>
    <w:p w:rsidR="00C84CEE" w:rsidRDefault="00C84CEE" w:rsidP="00AD4F9A">
      <w:pPr>
        <w:spacing w:line="200" w:lineRule="exact"/>
        <w:rPr>
          <w:rFonts w:ascii="Times New Roman" w:eastAsia="Times New Roman" w:hAnsi="Times New Roman"/>
          <w:lang w:val="en-US"/>
        </w:rPr>
      </w:pPr>
    </w:p>
    <w:p w:rsidR="00C84CEE" w:rsidRDefault="00C84CEE" w:rsidP="00AD4F9A">
      <w:pPr>
        <w:spacing w:line="200" w:lineRule="exact"/>
        <w:rPr>
          <w:rFonts w:ascii="Times New Roman" w:eastAsia="Times New Roman" w:hAnsi="Times New Roman"/>
          <w:lang w:val="en-US"/>
        </w:rPr>
      </w:pPr>
    </w:p>
    <w:p w:rsidR="00C84CEE" w:rsidRDefault="00C84CEE" w:rsidP="00AD4F9A">
      <w:pPr>
        <w:spacing w:line="200" w:lineRule="exact"/>
        <w:rPr>
          <w:rFonts w:ascii="Times New Roman" w:eastAsia="Times New Roman" w:hAnsi="Times New Roman"/>
          <w:lang w:val="en-US"/>
        </w:rPr>
      </w:pPr>
    </w:p>
    <w:p w:rsidR="00C84CEE" w:rsidRDefault="00C84CEE" w:rsidP="00AD4F9A">
      <w:pPr>
        <w:spacing w:line="200" w:lineRule="exact"/>
        <w:rPr>
          <w:rFonts w:ascii="Times New Roman" w:eastAsia="Times New Roman" w:hAnsi="Times New Roman"/>
          <w:lang w:val="en-US"/>
        </w:rPr>
      </w:pPr>
    </w:p>
    <w:p w:rsidR="00C84CEE" w:rsidRDefault="00C84CEE" w:rsidP="00AD4F9A">
      <w:pPr>
        <w:spacing w:line="200" w:lineRule="exact"/>
        <w:rPr>
          <w:rFonts w:ascii="Times New Roman" w:eastAsia="Times New Roman" w:hAnsi="Times New Roman"/>
          <w:lang w:val="en-US"/>
        </w:rPr>
      </w:pPr>
    </w:p>
    <w:p w:rsidR="00C84CEE" w:rsidRDefault="00C84CEE" w:rsidP="00AD4F9A">
      <w:pPr>
        <w:spacing w:line="200" w:lineRule="exact"/>
        <w:rPr>
          <w:rFonts w:ascii="Times New Roman" w:eastAsia="Times New Roman" w:hAnsi="Times New Roman"/>
          <w:lang w:val="en-US"/>
        </w:rPr>
      </w:pPr>
    </w:p>
    <w:p w:rsidR="00C84CEE" w:rsidRDefault="00C84CEE" w:rsidP="00AD4F9A">
      <w:pPr>
        <w:spacing w:line="200" w:lineRule="exact"/>
        <w:rPr>
          <w:rFonts w:ascii="Times New Roman" w:eastAsia="Times New Roman" w:hAnsi="Times New Roman"/>
          <w:lang w:val="en-US"/>
        </w:rPr>
      </w:pPr>
    </w:p>
    <w:tbl>
      <w:tblPr>
        <w:tblW w:w="0" w:type="auto"/>
        <w:tblLayout w:type="fixed"/>
        <w:tblCellMar>
          <w:left w:w="0" w:type="dxa"/>
          <w:right w:w="0" w:type="dxa"/>
        </w:tblCellMar>
        <w:tblLook w:val="0000" w:firstRow="0" w:lastRow="0" w:firstColumn="0" w:lastColumn="0" w:noHBand="0" w:noVBand="0"/>
      </w:tblPr>
      <w:tblGrid>
        <w:gridCol w:w="6000"/>
        <w:gridCol w:w="3260"/>
      </w:tblGrid>
      <w:tr w:rsidR="00C84CEE" w:rsidTr="00B9050E">
        <w:trPr>
          <w:trHeight w:val="298"/>
        </w:trPr>
        <w:tc>
          <w:tcPr>
            <w:tcW w:w="6000" w:type="dxa"/>
            <w:shd w:val="clear" w:color="auto" w:fill="auto"/>
            <w:vAlign w:val="bottom"/>
          </w:tcPr>
          <w:p w:rsidR="00C84CEE" w:rsidRDefault="00C84CEE" w:rsidP="00B9050E">
            <w:pPr>
              <w:spacing w:line="0" w:lineRule="atLeast"/>
              <w:ind w:left="2900"/>
              <w:jc w:val="center"/>
              <w:rPr>
                <w:rFonts w:ascii="Arial" w:eastAsia="Arial" w:hAnsi="Arial"/>
                <w:b/>
                <w:w w:val="98"/>
                <w:sz w:val="24"/>
              </w:rPr>
            </w:pPr>
            <w:r>
              <w:rPr>
                <w:rFonts w:ascii="Arial" w:eastAsia="Arial" w:hAnsi="Arial"/>
                <w:b/>
                <w:w w:val="98"/>
                <w:sz w:val="24"/>
              </w:rPr>
              <w:lastRenderedPageBreak/>
              <w:t>HONDA SERVICE</w:t>
            </w:r>
          </w:p>
        </w:tc>
        <w:tc>
          <w:tcPr>
            <w:tcW w:w="3260" w:type="dxa"/>
            <w:shd w:val="clear" w:color="auto" w:fill="auto"/>
            <w:vAlign w:val="bottom"/>
          </w:tcPr>
          <w:p w:rsidR="00C84CEE" w:rsidRPr="00C84CEE" w:rsidRDefault="00C84CEE" w:rsidP="00B9050E">
            <w:pPr>
              <w:spacing w:line="0" w:lineRule="atLeast"/>
              <w:ind w:left="2400"/>
              <w:rPr>
                <w:rFonts w:ascii="Book Antiqua" w:eastAsia="Book Antiqua" w:hAnsi="Book Antiqua"/>
                <w:w w:val="97"/>
                <w:sz w:val="24"/>
                <w:lang w:val="en-US"/>
              </w:rPr>
            </w:pPr>
            <w:r>
              <w:rPr>
                <w:rFonts w:ascii="Book Antiqua" w:eastAsia="Book Antiqua" w:hAnsi="Book Antiqua"/>
                <w:noProof/>
                <w:sz w:val="24"/>
                <w:lang w:val="en-US" w:eastAsia="en-US"/>
              </w:rPr>
              <w:drawing>
                <wp:anchor distT="0" distB="0" distL="114300" distR="114300" simplePos="0" relativeHeight="252674048" behindDoc="1" locked="0" layoutInCell="1" allowOverlap="1">
                  <wp:simplePos x="0" y="0"/>
                  <wp:positionH relativeFrom="page">
                    <wp:posOffset>1386840</wp:posOffset>
                  </wp:positionH>
                  <wp:positionV relativeFrom="page">
                    <wp:posOffset>-109855</wp:posOffset>
                  </wp:positionV>
                  <wp:extent cx="835025" cy="380365"/>
                  <wp:effectExtent l="19050" t="0" r="3175" b="0"/>
                  <wp:wrapNone/>
                  <wp:docPr id="1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 cstate="print"/>
                          <a:srcRect/>
                          <a:stretch>
                            <a:fillRect/>
                          </a:stretch>
                        </pic:blipFill>
                        <pic:spPr bwMode="auto">
                          <a:xfrm>
                            <a:off x="0" y="0"/>
                            <a:ext cx="835025" cy="380365"/>
                          </a:xfrm>
                          <a:prstGeom prst="rect">
                            <a:avLst/>
                          </a:prstGeom>
                          <a:noFill/>
                        </pic:spPr>
                      </pic:pic>
                    </a:graphicData>
                  </a:graphic>
                </wp:anchor>
              </w:drawing>
            </w:r>
            <w:r>
              <w:rPr>
                <w:rFonts w:ascii="Book Antiqua" w:eastAsia="Book Antiqua" w:hAnsi="Book Antiqua"/>
                <w:w w:val="97"/>
                <w:sz w:val="24"/>
              </w:rPr>
              <w:t xml:space="preserve">Surat </w:t>
            </w:r>
            <w:r>
              <w:rPr>
                <w:rFonts w:ascii="Book Antiqua" w:eastAsia="Book Antiqua" w:hAnsi="Book Antiqua"/>
                <w:w w:val="97"/>
                <w:sz w:val="24"/>
                <w:lang w:val="en-US"/>
              </w:rPr>
              <w:t>30</w:t>
            </w:r>
          </w:p>
        </w:tc>
      </w:tr>
      <w:tr w:rsidR="00C84CEE" w:rsidTr="00B9050E">
        <w:trPr>
          <w:trHeight w:val="276"/>
        </w:trPr>
        <w:tc>
          <w:tcPr>
            <w:tcW w:w="6000" w:type="dxa"/>
            <w:shd w:val="clear" w:color="auto" w:fill="auto"/>
            <w:vAlign w:val="bottom"/>
          </w:tcPr>
          <w:p w:rsidR="00C84CEE" w:rsidRDefault="00C84CEE" w:rsidP="00B9050E">
            <w:pPr>
              <w:spacing w:line="0" w:lineRule="atLeast"/>
              <w:ind w:left="2900"/>
              <w:jc w:val="center"/>
              <w:rPr>
                <w:rFonts w:ascii="Arial" w:eastAsia="Arial" w:hAnsi="Arial"/>
                <w:b/>
                <w:w w:val="99"/>
                <w:sz w:val="24"/>
              </w:rPr>
            </w:pPr>
            <w:r>
              <w:rPr>
                <w:rFonts w:ascii="Arial" w:eastAsia="Arial" w:hAnsi="Arial"/>
                <w:b/>
                <w:w w:val="99"/>
                <w:sz w:val="24"/>
              </w:rPr>
              <w:t>Jl. Citarum No.50</w:t>
            </w:r>
          </w:p>
        </w:tc>
        <w:tc>
          <w:tcPr>
            <w:tcW w:w="3260" w:type="dxa"/>
            <w:shd w:val="clear" w:color="auto" w:fill="auto"/>
            <w:vAlign w:val="bottom"/>
          </w:tcPr>
          <w:p w:rsidR="00C84CEE" w:rsidRDefault="00C84CEE" w:rsidP="00B9050E">
            <w:pPr>
              <w:spacing w:line="0" w:lineRule="atLeast"/>
              <w:rPr>
                <w:rFonts w:ascii="Times New Roman" w:eastAsia="Times New Roman" w:hAnsi="Times New Roman"/>
                <w:sz w:val="24"/>
              </w:rPr>
            </w:pPr>
          </w:p>
        </w:tc>
      </w:tr>
      <w:tr w:rsidR="00C84CEE" w:rsidTr="00B9050E">
        <w:trPr>
          <w:trHeight w:val="334"/>
        </w:trPr>
        <w:tc>
          <w:tcPr>
            <w:tcW w:w="6000" w:type="dxa"/>
            <w:shd w:val="clear" w:color="auto" w:fill="auto"/>
            <w:vAlign w:val="bottom"/>
          </w:tcPr>
          <w:p w:rsidR="00C84CEE" w:rsidRDefault="00C84CEE" w:rsidP="00B9050E">
            <w:pPr>
              <w:spacing w:line="0" w:lineRule="atLeast"/>
              <w:ind w:left="2920"/>
              <w:jc w:val="center"/>
              <w:rPr>
                <w:rFonts w:ascii="Arial" w:eastAsia="Arial" w:hAnsi="Arial"/>
                <w:b/>
                <w:w w:val="99"/>
                <w:sz w:val="24"/>
              </w:rPr>
            </w:pPr>
            <w:r>
              <w:rPr>
                <w:rFonts w:ascii="Arial" w:eastAsia="Arial" w:hAnsi="Arial"/>
                <w:b/>
                <w:w w:val="99"/>
                <w:sz w:val="24"/>
              </w:rPr>
              <w:t>Jakarta Selatan</w:t>
            </w:r>
          </w:p>
        </w:tc>
        <w:tc>
          <w:tcPr>
            <w:tcW w:w="3260" w:type="dxa"/>
            <w:shd w:val="clear" w:color="auto" w:fill="auto"/>
            <w:vAlign w:val="bottom"/>
          </w:tcPr>
          <w:p w:rsidR="00C84CEE" w:rsidRDefault="00C84CEE" w:rsidP="00B9050E">
            <w:pPr>
              <w:spacing w:line="0" w:lineRule="atLeast"/>
              <w:rPr>
                <w:rFonts w:ascii="Times New Roman" w:eastAsia="Times New Roman" w:hAnsi="Times New Roman"/>
                <w:sz w:val="24"/>
              </w:rPr>
            </w:pPr>
          </w:p>
        </w:tc>
      </w:tr>
      <w:tr w:rsidR="00C84CEE" w:rsidTr="00B9050E">
        <w:trPr>
          <w:trHeight w:val="814"/>
        </w:trPr>
        <w:tc>
          <w:tcPr>
            <w:tcW w:w="6000" w:type="dxa"/>
            <w:shd w:val="clear" w:color="auto" w:fill="auto"/>
            <w:vAlign w:val="bottom"/>
          </w:tcPr>
          <w:p w:rsidR="00C84CEE" w:rsidRDefault="00C84CEE" w:rsidP="00B9050E">
            <w:pPr>
              <w:spacing w:line="0" w:lineRule="atLeast"/>
              <w:rPr>
                <w:rFonts w:ascii="Arial" w:eastAsia="Arial" w:hAnsi="Arial"/>
                <w:sz w:val="24"/>
              </w:rPr>
            </w:pPr>
            <w:r>
              <w:rPr>
                <w:rFonts w:ascii="Arial" w:eastAsia="Arial" w:hAnsi="Arial"/>
                <w:sz w:val="24"/>
              </w:rPr>
              <w:t>Nomor: 160/SS/XI/2017</w:t>
            </w:r>
          </w:p>
        </w:tc>
        <w:tc>
          <w:tcPr>
            <w:tcW w:w="3260" w:type="dxa"/>
            <w:shd w:val="clear" w:color="auto" w:fill="auto"/>
            <w:vAlign w:val="bottom"/>
          </w:tcPr>
          <w:p w:rsidR="00C84CEE" w:rsidRDefault="00C84CEE" w:rsidP="00B9050E">
            <w:pPr>
              <w:spacing w:line="0" w:lineRule="atLeast"/>
              <w:ind w:hanging="46"/>
              <w:rPr>
                <w:rFonts w:ascii="Arial" w:eastAsia="Arial" w:hAnsi="Arial"/>
                <w:sz w:val="24"/>
              </w:rPr>
            </w:pPr>
            <w:r>
              <w:rPr>
                <w:rFonts w:ascii="Arial" w:eastAsia="Arial" w:hAnsi="Arial"/>
                <w:sz w:val="24"/>
                <w:lang w:val="en-US"/>
              </w:rPr>
              <w:t xml:space="preserve">Jakarta, </w:t>
            </w:r>
            <w:r>
              <w:rPr>
                <w:rFonts w:ascii="Arial" w:eastAsia="Arial" w:hAnsi="Arial"/>
                <w:sz w:val="24"/>
              </w:rPr>
              <w:t>5 No</w:t>
            </w:r>
            <w:r>
              <w:rPr>
                <w:rFonts w:ascii="Arial" w:eastAsia="Arial" w:hAnsi="Arial"/>
                <w:sz w:val="24"/>
                <w:lang w:val="en-US"/>
              </w:rPr>
              <w:t>v</w:t>
            </w:r>
            <w:r>
              <w:rPr>
                <w:rFonts w:ascii="Arial" w:eastAsia="Arial" w:hAnsi="Arial"/>
                <w:sz w:val="24"/>
              </w:rPr>
              <w:t>ember 2017</w:t>
            </w:r>
          </w:p>
        </w:tc>
      </w:tr>
    </w:tbl>
    <w:p w:rsidR="00C84CEE" w:rsidRDefault="00C84CEE" w:rsidP="00C84CEE">
      <w:pPr>
        <w:spacing w:line="20" w:lineRule="exact"/>
        <w:rPr>
          <w:rFonts w:ascii="Times New Roman" w:eastAsia="Times New Roman" w:hAnsi="Times New Roman"/>
        </w:rPr>
      </w:pPr>
      <w:r>
        <w:rPr>
          <w:rFonts w:ascii="Arial" w:eastAsia="Arial" w:hAnsi="Arial"/>
          <w:noProof/>
          <w:sz w:val="24"/>
          <w:lang w:val="en-US" w:eastAsia="en-US"/>
        </w:rPr>
        <w:drawing>
          <wp:anchor distT="0" distB="0" distL="114300" distR="114300" simplePos="0" relativeHeight="252675072" behindDoc="1" locked="0" layoutInCell="1" allowOverlap="1">
            <wp:simplePos x="0" y="0"/>
            <wp:positionH relativeFrom="column">
              <wp:posOffset>-12065</wp:posOffset>
            </wp:positionH>
            <wp:positionV relativeFrom="paragraph">
              <wp:posOffset>-480695</wp:posOffset>
            </wp:positionV>
            <wp:extent cx="5854700" cy="83185"/>
            <wp:effectExtent l="19050" t="0" r="0" b="0"/>
            <wp:wrapNone/>
            <wp:docPr id="13"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cstate="print"/>
                    <a:srcRect/>
                    <a:stretch>
                      <a:fillRect/>
                    </a:stretch>
                  </pic:blipFill>
                  <pic:spPr bwMode="auto">
                    <a:xfrm>
                      <a:off x="0" y="0"/>
                      <a:ext cx="5854700" cy="83185"/>
                    </a:xfrm>
                    <a:prstGeom prst="rect">
                      <a:avLst/>
                    </a:prstGeom>
                    <a:noFill/>
                  </pic:spPr>
                </pic:pic>
              </a:graphicData>
            </a:graphic>
          </wp:anchor>
        </w:drawing>
      </w:r>
    </w:p>
    <w:p w:rsidR="00C84CEE" w:rsidRDefault="00C84CEE" w:rsidP="00C84CEE">
      <w:pPr>
        <w:spacing w:line="200" w:lineRule="exact"/>
        <w:rPr>
          <w:rFonts w:ascii="Times New Roman" w:eastAsia="Times New Roman" w:hAnsi="Times New Roman"/>
        </w:rPr>
      </w:pPr>
    </w:p>
    <w:p w:rsidR="00C84CEE" w:rsidRDefault="00C84CEE" w:rsidP="00C84CEE">
      <w:pPr>
        <w:spacing w:line="291" w:lineRule="exact"/>
        <w:rPr>
          <w:rFonts w:ascii="Times New Roman" w:eastAsia="Times New Roman" w:hAnsi="Times New Roman"/>
        </w:rPr>
      </w:pPr>
    </w:p>
    <w:p w:rsidR="00C84CEE" w:rsidRPr="007514B3" w:rsidRDefault="00C84CEE" w:rsidP="00C84CEE">
      <w:pPr>
        <w:spacing w:line="0" w:lineRule="atLeast"/>
        <w:rPr>
          <w:rFonts w:ascii="Arial" w:eastAsia="Arial" w:hAnsi="Arial"/>
          <w:sz w:val="24"/>
          <w:lang w:val="en-US"/>
        </w:rPr>
      </w:pPr>
      <w:r>
        <w:rPr>
          <w:rFonts w:ascii="Arial" w:eastAsia="Arial" w:hAnsi="Arial"/>
          <w:sz w:val="24"/>
        </w:rPr>
        <w:t>Kepada</w:t>
      </w:r>
      <w:r>
        <w:rPr>
          <w:rFonts w:ascii="Arial" w:eastAsia="Arial" w:hAnsi="Arial"/>
          <w:sz w:val="24"/>
          <w:lang w:val="en-US"/>
        </w:rPr>
        <w:t xml:space="preserve"> Yth.</w:t>
      </w:r>
    </w:p>
    <w:p w:rsidR="00C84CEE" w:rsidRDefault="00C84CEE" w:rsidP="00C84CEE">
      <w:pPr>
        <w:spacing w:line="0" w:lineRule="atLeast"/>
        <w:rPr>
          <w:rFonts w:ascii="Arial" w:eastAsia="Arial" w:hAnsi="Arial"/>
          <w:sz w:val="24"/>
        </w:rPr>
      </w:pPr>
      <w:r>
        <w:rPr>
          <w:rFonts w:ascii="Arial" w:eastAsia="Arial" w:hAnsi="Arial"/>
          <w:sz w:val="24"/>
        </w:rPr>
        <w:t>General Affair Manager</w:t>
      </w:r>
    </w:p>
    <w:p w:rsidR="00C84CEE" w:rsidRDefault="00C84CEE" w:rsidP="00C84CEE">
      <w:pPr>
        <w:spacing w:line="0" w:lineRule="atLeast"/>
        <w:rPr>
          <w:rFonts w:ascii="Arial" w:eastAsia="Arial" w:hAnsi="Arial"/>
          <w:sz w:val="24"/>
        </w:rPr>
      </w:pPr>
      <w:r>
        <w:rPr>
          <w:rFonts w:ascii="Arial" w:eastAsia="Arial" w:hAnsi="Arial"/>
          <w:sz w:val="24"/>
        </w:rPr>
        <w:t>PT ABADI JAYA</w:t>
      </w:r>
    </w:p>
    <w:p w:rsidR="00C84CEE" w:rsidRDefault="00C84CEE" w:rsidP="00C84CEE">
      <w:pPr>
        <w:spacing w:line="0" w:lineRule="atLeast"/>
        <w:rPr>
          <w:rFonts w:ascii="Arial" w:eastAsia="Arial" w:hAnsi="Arial"/>
          <w:sz w:val="24"/>
        </w:rPr>
      </w:pPr>
      <w:r>
        <w:rPr>
          <w:rFonts w:ascii="Arial" w:eastAsia="Arial" w:hAnsi="Arial"/>
          <w:sz w:val="24"/>
        </w:rPr>
        <w:t>Jl. Kramat Raya No.11</w:t>
      </w:r>
    </w:p>
    <w:p w:rsidR="00C84CEE" w:rsidRDefault="00C84CEE" w:rsidP="00C84CEE">
      <w:pPr>
        <w:spacing w:line="0" w:lineRule="atLeast"/>
        <w:rPr>
          <w:rFonts w:ascii="Arial" w:eastAsia="Arial" w:hAnsi="Arial"/>
          <w:sz w:val="24"/>
        </w:rPr>
      </w:pPr>
      <w:r>
        <w:rPr>
          <w:rFonts w:ascii="Arial" w:eastAsia="Arial" w:hAnsi="Arial"/>
          <w:sz w:val="24"/>
        </w:rPr>
        <w:t>Jakarta Pusat</w:t>
      </w:r>
    </w:p>
    <w:p w:rsidR="00C84CEE" w:rsidRDefault="00C84CEE" w:rsidP="00C84CEE">
      <w:pPr>
        <w:spacing w:line="200" w:lineRule="exact"/>
        <w:rPr>
          <w:rFonts w:ascii="Times New Roman" w:eastAsia="Times New Roman" w:hAnsi="Times New Roman"/>
        </w:rPr>
      </w:pPr>
    </w:p>
    <w:p w:rsidR="00C84CEE" w:rsidRDefault="00C84CEE" w:rsidP="00C84CEE">
      <w:pPr>
        <w:spacing w:line="349" w:lineRule="exact"/>
        <w:rPr>
          <w:rFonts w:ascii="Times New Roman" w:eastAsia="Times New Roman" w:hAnsi="Times New Roman"/>
        </w:rPr>
      </w:pPr>
    </w:p>
    <w:p w:rsidR="00C84CEE" w:rsidRDefault="00C84CEE" w:rsidP="00C84CEE">
      <w:pPr>
        <w:spacing w:line="0" w:lineRule="atLeast"/>
        <w:ind w:right="240"/>
        <w:jc w:val="center"/>
        <w:rPr>
          <w:rFonts w:ascii="Arial" w:eastAsia="Arial" w:hAnsi="Arial"/>
          <w:b/>
          <w:sz w:val="24"/>
        </w:rPr>
      </w:pPr>
      <w:r>
        <w:rPr>
          <w:rFonts w:ascii="Arial" w:eastAsia="Arial" w:hAnsi="Arial"/>
          <w:sz w:val="24"/>
        </w:rPr>
        <w:t xml:space="preserve">Hal: </w:t>
      </w:r>
      <w:r>
        <w:rPr>
          <w:rFonts w:ascii="Arial" w:eastAsia="Arial" w:hAnsi="Arial"/>
          <w:b/>
          <w:sz w:val="24"/>
        </w:rPr>
        <w:t>Service</w:t>
      </w:r>
    </w:p>
    <w:p w:rsidR="00C84CEE" w:rsidRDefault="00C84CEE" w:rsidP="00C84CEE">
      <w:pPr>
        <w:spacing w:line="200" w:lineRule="exact"/>
        <w:rPr>
          <w:rFonts w:ascii="Times New Roman" w:eastAsia="Times New Roman" w:hAnsi="Times New Roman"/>
        </w:rPr>
      </w:pPr>
    </w:p>
    <w:p w:rsidR="00C84CEE" w:rsidRDefault="00C84CEE" w:rsidP="00C84CEE">
      <w:pPr>
        <w:spacing w:line="355" w:lineRule="exact"/>
        <w:rPr>
          <w:rFonts w:ascii="Times New Roman" w:eastAsia="Times New Roman" w:hAnsi="Times New Roman"/>
        </w:rPr>
      </w:pPr>
    </w:p>
    <w:p w:rsidR="00C84CEE" w:rsidRDefault="00C84CEE" w:rsidP="00C84CEE">
      <w:pPr>
        <w:spacing w:line="0" w:lineRule="atLeast"/>
        <w:rPr>
          <w:rFonts w:ascii="Arial" w:eastAsia="Arial" w:hAnsi="Arial"/>
          <w:sz w:val="24"/>
        </w:rPr>
      </w:pPr>
      <w:r>
        <w:rPr>
          <w:rFonts w:ascii="Arial" w:eastAsia="Arial" w:hAnsi="Arial"/>
          <w:sz w:val="24"/>
        </w:rPr>
        <w:t>Dengan hormat,</w:t>
      </w:r>
    </w:p>
    <w:p w:rsidR="00C84CEE" w:rsidRDefault="00C84CEE" w:rsidP="00C84CEE">
      <w:pPr>
        <w:spacing w:line="200" w:lineRule="exact"/>
        <w:rPr>
          <w:rFonts w:ascii="Times New Roman" w:eastAsia="Times New Roman" w:hAnsi="Times New Roman"/>
        </w:rPr>
      </w:pPr>
    </w:p>
    <w:p w:rsidR="00C84CEE" w:rsidRDefault="00C84CEE" w:rsidP="00C84CEE">
      <w:pPr>
        <w:spacing w:line="352" w:lineRule="exact"/>
        <w:rPr>
          <w:rFonts w:ascii="Times New Roman" w:eastAsia="Times New Roman" w:hAnsi="Times New Roman"/>
        </w:rPr>
      </w:pPr>
    </w:p>
    <w:p w:rsidR="00C84CEE" w:rsidRDefault="00C84CEE" w:rsidP="00C84CEE">
      <w:pPr>
        <w:spacing w:line="275" w:lineRule="auto"/>
        <w:ind w:right="760" w:firstLine="720"/>
        <w:rPr>
          <w:rFonts w:ascii="Arial" w:eastAsia="Arial" w:hAnsi="Arial"/>
          <w:sz w:val="24"/>
        </w:rPr>
      </w:pPr>
      <w:r>
        <w:rPr>
          <w:rFonts w:ascii="Arial" w:eastAsia="Arial" w:hAnsi="Arial"/>
          <w:sz w:val="24"/>
        </w:rPr>
        <w:t>Kami beritahukan bahwa perbaikan mobil</w:t>
      </w:r>
      <w:r>
        <w:rPr>
          <w:rFonts w:ascii="Arial" w:eastAsia="Arial" w:hAnsi="Arial"/>
          <w:sz w:val="24"/>
          <w:lang w:val="en-US"/>
        </w:rPr>
        <w:t xml:space="preserve"> </w:t>
      </w:r>
      <w:r>
        <w:rPr>
          <w:rFonts w:ascii="Arial" w:eastAsia="Arial" w:hAnsi="Arial"/>
          <w:sz w:val="24"/>
        </w:rPr>
        <w:t xml:space="preserve"> “Honda Jazz” milik perusahaan saudara telah selesai.</w:t>
      </w:r>
    </w:p>
    <w:p w:rsidR="00C84CEE" w:rsidRDefault="00C84CEE" w:rsidP="00C84CEE">
      <w:pPr>
        <w:spacing w:line="196" w:lineRule="exact"/>
        <w:rPr>
          <w:rFonts w:ascii="Times New Roman" w:eastAsia="Times New Roman" w:hAnsi="Times New Roman"/>
        </w:rPr>
      </w:pPr>
    </w:p>
    <w:p w:rsidR="00C84CEE" w:rsidRDefault="00C84CEE" w:rsidP="00C84CEE">
      <w:pPr>
        <w:spacing w:line="257" w:lineRule="auto"/>
        <w:ind w:right="760" w:firstLine="720"/>
        <w:rPr>
          <w:rFonts w:ascii="Arial" w:eastAsia="Arial" w:hAnsi="Arial"/>
          <w:sz w:val="24"/>
        </w:rPr>
      </w:pPr>
      <w:r>
        <w:rPr>
          <w:rFonts w:ascii="Arial" w:eastAsia="Arial" w:hAnsi="Arial"/>
          <w:sz w:val="24"/>
        </w:rPr>
        <w:t xml:space="preserve">Total biaya perbaikan seluruhnya </w:t>
      </w:r>
      <w:r>
        <w:rPr>
          <w:rFonts w:ascii="Arial" w:eastAsia="Arial" w:hAnsi="Arial"/>
          <w:sz w:val="24"/>
          <w:lang w:val="en-US"/>
        </w:rPr>
        <w:t xml:space="preserve">sebesar </w:t>
      </w:r>
      <w:r>
        <w:rPr>
          <w:rFonts w:ascii="Arial" w:eastAsia="Arial" w:hAnsi="Arial"/>
          <w:sz w:val="24"/>
        </w:rPr>
        <w:t>Rp. 8.000.000,00 (delapan juta rupiah). Untuk itu kami harap Saudara dapat mengirimkan pembayaran tersebut melalui Bank Mandiri.</w:t>
      </w:r>
    </w:p>
    <w:p w:rsidR="00C84CEE" w:rsidRDefault="00C84CEE" w:rsidP="00C84CEE">
      <w:pPr>
        <w:spacing w:line="217" w:lineRule="exact"/>
        <w:rPr>
          <w:rFonts w:ascii="Times New Roman" w:eastAsia="Times New Roman" w:hAnsi="Times New Roman"/>
        </w:rPr>
      </w:pPr>
    </w:p>
    <w:p w:rsidR="00C84CEE" w:rsidRDefault="00C84CEE" w:rsidP="00C84CEE">
      <w:pPr>
        <w:spacing w:line="0" w:lineRule="atLeast"/>
        <w:ind w:left="720"/>
        <w:rPr>
          <w:rFonts w:ascii="Arial" w:eastAsia="Arial" w:hAnsi="Arial"/>
          <w:sz w:val="24"/>
        </w:rPr>
      </w:pPr>
      <w:r>
        <w:rPr>
          <w:rFonts w:ascii="Arial" w:eastAsia="Arial" w:hAnsi="Arial"/>
          <w:sz w:val="24"/>
        </w:rPr>
        <w:t>Atas perhatian Saudara kami ucapkan terima kasih.</w:t>
      </w:r>
    </w:p>
    <w:p w:rsidR="00C84CEE" w:rsidRDefault="00C84CEE" w:rsidP="00C84CEE">
      <w:pPr>
        <w:spacing w:line="200" w:lineRule="exact"/>
        <w:rPr>
          <w:rFonts w:ascii="Times New Roman" w:eastAsia="Times New Roman" w:hAnsi="Times New Roman"/>
        </w:rPr>
      </w:pPr>
    </w:p>
    <w:p w:rsidR="00C84CEE" w:rsidRDefault="00C84CEE" w:rsidP="00C84CEE">
      <w:pPr>
        <w:spacing w:line="200" w:lineRule="exact"/>
        <w:rPr>
          <w:rFonts w:ascii="Times New Roman" w:eastAsia="Times New Roman" w:hAnsi="Times New Roman"/>
        </w:rPr>
      </w:pPr>
    </w:p>
    <w:p w:rsidR="00C84CEE" w:rsidRDefault="00C84CEE" w:rsidP="00C84CEE">
      <w:pPr>
        <w:spacing w:line="200" w:lineRule="exact"/>
        <w:rPr>
          <w:rFonts w:ascii="Times New Roman" w:eastAsia="Times New Roman" w:hAnsi="Times New Roman"/>
        </w:rPr>
      </w:pPr>
    </w:p>
    <w:p w:rsidR="00C84CEE" w:rsidRDefault="00C84CEE" w:rsidP="00C84CEE">
      <w:pPr>
        <w:spacing w:line="228" w:lineRule="exact"/>
        <w:rPr>
          <w:rFonts w:ascii="Times New Roman" w:eastAsia="Times New Roman" w:hAnsi="Times New Roman"/>
        </w:rPr>
      </w:pPr>
    </w:p>
    <w:p w:rsidR="00C84CEE" w:rsidRDefault="00C84CEE" w:rsidP="00C84CEE">
      <w:pPr>
        <w:spacing w:line="0" w:lineRule="atLeast"/>
        <w:ind w:left="6480"/>
        <w:rPr>
          <w:rFonts w:ascii="Arial" w:eastAsia="Arial" w:hAnsi="Arial"/>
          <w:sz w:val="24"/>
        </w:rPr>
      </w:pPr>
      <w:r>
        <w:rPr>
          <w:rFonts w:ascii="Arial" w:eastAsia="Arial" w:hAnsi="Arial"/>
          <w:sz w:val="24"/>
        </w:rPr>
        <w:t>Hormat kami,</w:t>
      </w:r>
    </w:p>
    <w:p w:rsidR="00C84CEE" w:rsidRDefault="00C84CEE" w:rsidP="00C84CEE">
      <w:pPr>
        <w:spacing w:line="200" w:lineRule="exact"/>
        <w:rPr>
          <w:rFonts w:ascii="Times New Roman" w:eastAsia="Times New Roman" w:hAnsi="Times New Roman"/>
        </w:rPr>
      </w:pPr>
    </w:p>
    <w:p w:rsidR="00C84CEE" w:rsidRDefault="00C84CEE" w:rsidP="00C84CEE">
      <w:pPr>
        <w:spacing w:line="200" w:lineRule="exact"/>
        <w:rPr>
          <w:rFonts w:ascii="Times New Roman" w:eastAsia="Times New Roman" w:hAnsi="Times New Roman"/>
        </w:rPr>
      </w:pPr>
    </w:p>
    <w:p w:rsidR="00C84CEE" w:rsidRDefault="00C84CEE" w:rsidP="00C84CEE">
      <w:pPr>
        <w:spacing w:line="200" w:lineRule="exact"/>
        <w:rPr>
          <w:rFonts w:ascii="Times New Roman" w:eastAsia="Times New Roman" w:hAnsi="Times New Roman"/>
        </w:rPr>
      </w:pPr>
    </w:p>
    <w:p w:rsidR="00C84CEE" w:rsidRDefault="00C84CEE" w:rsidP="00C84CEE">
      <w:pPr>
        <w:spacing w:line="200" w:lineRule="exact"/>
        <w:rPr>
          <w:rFonts w:ascii="Times New Roman" w:eastAsia="Times New Roman" w:hAnsi="Times New Roman"/>
        </w:rPr>
      </w:pPr>
    </w:p>
    <w:p w:rsidR="00C84CEE" w:rsidRDefault="00C84CEE" w:rsidP="00C84CEE">
      <w:pPr>
        <w:spacing w:line="200" w:lineRule="exact"/>
        <w:rPr>
          <w:rFonts w:ascii="Times New Roman" w:eastAsia="Times New Roman" w:hAnsi="Times New Roman"/>
        </w:rPr>
      </w:pPr>
    </w:p>
    <w:p w:rsidR="00C84CEE" w:rsidRDefault="00C84CEE" w:rsidP="00C84CEE">
      <w:pPr>
        <w:spacing w:line="200" w:lineRule="exact"/>
        <w:rPr>
          <w:rFonts w:ascii="Times New Roman" w:eastAsia="Times New Roman" w:hAnsi="Times New Roman"/>
        </w:rPr>
      </w:pPr>
    </w:p>
    <w:p w:rsidR="00C84CEE" w:rsidRDefault="00C84CEE" w:rsidP="00C84CEE">
      <w:pPr>
        <w:spacing w:line="379" w:lineRule="exact"/>
        <w:rPr>
          <w:rFonts w:ascii="Times New Roman" w:eastAsia="Times New Roman" w:hAnsi="Times New Roman"/>
        </w:rPr>
      </w:pPr>
    </w:p>
    <w:p w:rsidR="00C84CEE" w:rsidRPr="007514B3" w:rsidRDefault="00C84CEE" w:rsidP="00C84CEE">
      <w:pPr>
        <w:spacing w:line="0" w:lineRule="atLeast"/>
        <w:ind w:left="6480"/>
        <w:rPr>
          <w:rFonts w:ascii="Arial" w:eastAsia="Arial" w:hAnsi="Arial"/>
          <w:sz w:val="24"/>
          <w:u w:val="single"/>
        </w:rPr>
      </w:pPr>
      <w:r w:rsidRPr="007514B3">
        <w:rPr>
          <w:rFonts w:ascii="Arial" w:eastAsia="Arial" w:hAnsi="Arial"/>
          <w:sz w:val="24"/>
          <w:u w:val="single"/>
        </w:rPr>
        <w:t>Johan Sinaga</w:t>
      </w:r>
    </w:p>
    <w:p w:rsidR="00C84CEE" w:rsidRDefault="00C84CEE" w:rsidP="00E377D2">
      <w:pPr>
        <w:spacing w:line="0" w:lineRule="atLeast"/>
        <w:ind w:left="6480"/>
        <w:rPr>
          <w:rFonts w:ascii="Times New Roman" w:eastAsia="Times New Roman" w:hAnsi="Times New Roman"/>
          <w:lang w:val="en-US"/>
        </w:rPr>
      </w:pPr>
      <w:r>
        <w:rPr>
          <w:rFonts w:ascii="Arial" w:eastAsia="Arial" w:hAnsi="Arial"/>
          <w:sz w:val="24"/>
        </w:rPr>
        <w:t>Manager</w:t>
      </w:r>
    </w:p>
    <w:p w:rsidR="00C84CEE" w:rsidRDefault="00C84CEE" w:rsidP="00AD4F9A">
      <w:pPr>
        <w:spacing w:line="200" w:lineRule="exact"/>
        <w:rPr>
          <w:rFonts w:ascii="Times New Roman" w:eastAsia="Times New Roman" w:hAnsi="Times New Roman"/>
          <w:lang w:val="en-US"/>
        </w:rPr>
      </w:pPr>
    </w:p>
    <w:p w:rsidR="00C84CEE" w:rsidRDefault="00C84CEE" w:rsidP="00AD4F9A">
      <w:pPr>
        <w:spacing w:line="200" w:lineRule="exact"/>
        <w:rPr>
          <w:rFonts w:ascii="Times New Roman" w:eastAsia="Times New Roman" w:hAnsi="Times New Roman"/>
          <w:lang w:val="en-US"/>
        </w:rPr>
      </w:pPr>
    </w:p>
    <w:p w:rsidR="00C84CEE" w:rsidRPr="00BB1E20" w:rsidRDefault="00C84CEE" w:rsidP="00AD4F9A">
      <w:pPr>
        <w:spacing w:line="200" w:lineRule="exact"/>
        <w:rPr>
          <w:rFonts w:ascii="Times New Roman" w:eastAsia="Times New Roman" w:hAnsi="Times New Roman"/>
          <w:lang w:val="en-US"/>
        </w:rPr>
      </w:pPr>
    </w:p>
    <w:p w:rsidR="00AD4F9A" w:rsidRDefault="00AD4F9A" w:rsidP="00AD4F9A">
      <w:pPr>
        <w:spacing w:line="281" w:lineRule="exact"/>
        <w:rPr>
          <w:rFonts w:ascii="Times New Roman" w:eastAsia="Times New Roman" w:hAnsi="Times New Roman"/>
        </w:rPr>
      </w:pPr>
    </w:p>
    <w:p w:rsidR="00AD4F9A" w:rsidRDefault="00AD4F9A" w:rsidP="00246D86">
      <w:pPr>
        <w:spacing w:line="0" w:lineRule="atLeast"/>
        <w:ind w:left="100"/>
        <w:rPr>
          <w:sz w:val="24"/>
          <w:lang w:val="en-US"/>
        </w:rPr>
      </w:pPr>
    </w:p>
    <w:p w:rsidR="00C84CEE" w:rsidRDefault="00C84CEE" w:rsidP="00246D86">
      <w:pPr>
        <w:spacing w:line="0" w:lineRule="atLeast"/>
        <w:ind w:left="100"/>
        <w:rPr>
          <w:sz w:val="24"/>
          <w:lang w:val="en-US"/>
        </w:rPr>
      </w:pPr>
    </w:p>
    <w:p w:rsidR="00C84CEE" w:rsidRDefault="00C84CEE" w:rsidP="00246D86">
      <w:pPr>
        <w:spacing w:line="0" w:lineRule="atLeast"/>
        <w:ind w:left="100"/>
        <w:rPr>
          <w:sz w:val="24"/>
          <w:lang w:val="en-US"/>
        </w:rPr>
      </w:pPr>
    </w:p>
    <w:p w:rsidR="00C84CEE" w:rsidRDefault="00C84CEE" w:rsidP="00246D86">
      <w:pPr>
        <w:spacing w:line="0" w:lineRule="atLeast"/>
        <w:ind w:left="100"/>
        <w:rPr>
          <w:sz w:val="24"/>
          <w:lang w:val="en-US"/>
        </w:rPr>
      </w:pPr>
    </w:p>
    <w:p w:rsidR="00C84CEE" w:rsidRDefault="00C84CEE" w:rsidP="00246D86">
      <w:pPr>
        <w:spacing w:line="0" w:lineRule="atLeast"/>
        <w:ind w:left="100"/>
        <w:rPr>
          <w:sz w:val="24"/>
          <w:lang w:val="en-US"/>
        </w:rPr>
      </w:pPr>
    </w:p>
    <w:p w:rsidR="00C84CEE" w:rsidRPr="00AD4F9A" w:rsidRDefault="00C84CEE" w:rsidP="00246D86">
      <w:pPr>
        <w:spacing w:line="0" w:lineRule="atLeast"/>
        <w:ind w:left="100"/>
        <w:rPr>
          <w:sz w:val="24"/>
          <w:lang w:val="en-US"/>
        </w:rPr>
        <w:sectPr w:rsidR="00C84CEE" w:rsidRPr="00AD4F9A">
          <w:pgSz w:w="11900" w:h="16838"/>
          <w:pgMar w:top="1440" w:right="846" w:bottom="1440" w:left="1340" w:header="0" w:footer="0" w:gutter="0"/>
          <w:cols w:space="0" w:equalWidth="0">
            <w:col w:w="9720"/>
          </w:cols>
          <w:docGrid w:linePitch="360"/>
        </w:sectPr>
      </w:pPr>
    </w:p>
    <w:p w:rsidR="00246D86" w:rsidRPr="00377A63" w:rsidRDefault="00246D86" w:rsidP="00246D86">
      <w:pPr>
        <w:spacing w:line="0" w:lineRule="atLeast"/>
        <w:ind w:right="380"/>
        <w:jc w:val="center"/>
        <w:rPr>
          <w:rFonts w:ascii="Book Antiqua" w:eastAsia="Book Antiqua" w:hAnsi="Book Antiqua"/>
          <w:b/>
          <w:sz w:val="32"/>
        </w:rPr>
      </w:pPr>
      <w:bookmarkStart w:id="28" w:name="page30"/>
      <w:bookmarkStart w:id="29" w:name="page32"/>
      <w:bookmarkEnd w:id="28"/>
      <w:bookmarkEnd w:id="29"/>
      <w:r w:rsidRPr="00377A63">
        <w:rPr>
          <w:rFonts w:ascii="Book Antiqua" w:eastAsia="Book Antiqua" w:hAnsi="Book Antiqua"/>
          <w:b/>
          <w:sz w:val="32"/>
        </w:rPr>
        <w:lastRenderedPageBreak/>
        <w:t xml:space="preserve">BUKU AGENDA </w:t>
      </w:r>
    </w:p>
    <w:p w:rsidR="00246D86" w:rsidRDefault="00246D86" w:rsidP="00246D86">
      <w:pPr>
        <w:spacing w:line="1" w:lineRule="exact"/>
        <w:rPr>
          <w:rFonts w:ascii="Times New Roman" w:eastAsia="Times New Roman" w:hAnsi="Times New Roman"/>
        </w:rPr>
      </w:pPr>
    </w:p>
    <w:p w:rsidR="00246D86" w:rsidRDefault="00246D86" w:rsidP="00246D86">
      <w:pPr>
        <w:spacing w:line="0" w:lineRule="atLeast"/>
        <w:ind w:right="380"/>
        <w:jc w:val="center"/>
        <w:rPr>
          <w:rFonts w:ascii="Book Antiqua" w:eastAsia="Book Antiqua" w:hAnsi="Book Antiqua"/>
          <w:b/>
          <w:sz w:val="24"/>
        </w:rPr>
      </w:pPr>
      <w:r>
        <w:rPr>
          <w:rFonts w:ascii="Book Antiqua" w:eastAsia="Book Antiqua" w:hAnsi="Book Antiqua"/>
          <w:b/>
          <w:sz w:val="24"/>
        </w:rPr>
        <w:t>PT ABADI JAYA</w:t>
      </w:r>
    </w:p>
    <w:p w:rsidR="00246D86" w:rsidRDefault="00654895" w:rsidP="00246D86">
      <w:pPr>
        <w:spacing w:line="20" w:lineRule="exact"/>
        <w:rPr>
          <w:rFonts w:ascii="Times New Roman" w:eastAsia="Times New Roman" w:hAnsi="Times New Roman"/>
        </w:rPr>
      </w:pPr>
      <w:r>
        <w:rPr>
          <w:rFonts w:ascii="Book Antiqua" w:eastAsia="Book Antiqua" w:hAnsi="Book Antiqua"/>
          <w:b/>
          <w:sz w:val="24"/>
        </w:rPr>
        <w:pict>
          <v:rect id="_x0000_s1150" style="position:absolute;margin-left:-.3pt;margin-top:28.2pt;width:.9pt;height:.95pt;z-index:-251509760" o:userdrawn="t" fillcolor="black" strokecolor="none"/>
        </w:pict>
      </w:r>
      <w:r>
        <w:rPr>
          <w:rFonts w:ascii="Book Antiqua" w:eastAsia="Book Antiqua" w:hAnsi="Book Antiqua"/>
          <w:b/>
          <w:sz w:val="24"/>
        </w:rPr>
        <w:pict>
          <v:rect id="_x0000_s1151" style="position:absolute;margin-left:27.95pt;margin-top:28.2pt;width:.95pt;height:.95pt;z-index:-251508736" o:userdrawn="t" fillcolor="black" strokecolor="none"/>
        </w:pict>
      </w:r>
      <w:r>
        <w:rPr>
          <w:rFonts w:ascii="Book Antiqua" w:eastAsia="Book Antiqua" w:hAnsi="Book Antiqua"/>
          <w:b/>
          <w:sz w:val="24"/>
        </w:rPr>
        <w:pict>
          <v:rect id="_x0000_s1152" style="position:absolute;margin-left:113.05pt;margin-top:28.2pt;width:.95pt;height:.95pt;z-index:-251507712" o:userdrawn="t" fillcolor="black" strokecolor="none"/>
        </w:pict>
      </w:r>
      <w:r>
        <w:rPr>
          <w:rFonts w:ascii="Book Antiqua" w:eastAsia="Book Antiqua" w:hAnsi="Book Antiqua"/>
          <w:b/>
          <w:sz w:val="24"/>
        </w:rPr>
        <w:pict>
          <v:rect id="_x0000_s1153" style="position:absolute;margin-left:311.5pt;margin-top:28.2pt;width:.95pt;height:.95pt;z-index:-251506688" o:userdrawn="t" fillcolor="black" strokecolor="none"/>
        </w:pict>
      </w:r>
      <w:r>
        <w:rPr>
          <w:rFonts w:ascii="Book Antiqua" w:eastAsia="Book Antiqua" w:hAnsi="Book Antiqua"/>
          <w:b/>
          <w:sz w:val="24"/>
        </w:rPr>
        <w:pict>
          <v:rect id="_x0000_s1154" style="position:absolute;margin-left:354pt;margin-top:28.2pt;width:.95pt;height:.95pt;z-index:-251505664" o:userdrawn="t" fillcolor="black" strokecolor="none"/>
        </w:pict>
      </w:r>
      <w:r>
        <w:rPr>
          <w:rFonts w:ascii="Book Antiqua" w:eastAsia="Book Antiqua" w:hAnsi="Book Antiqua"/>
          <w:b/>
          <w:sz w:val="24"/>
        </w:rPr>
        <w:pict>
          <v:rect id="_x0000_s1155" style="position:absolute;margin-left:474.6pt;margin-top:28.2pt;width:.95pt;height:.95pt;z-index:-251504640" o:userdrawn="t" fillcolor="black" strokecolor="none"/>
        </w:pict>
      </w:r>
      <w:r>
        <w:rPr>
          <w:rFonts w:ascii="Book Antiqua" w:eastAsia="Book Antiqua" w:hAnsi="Book Antiqua"/>
          <w:b/>
          <w:sz w:val="24"/>
        </w:rPr>
        <w:pict>
          <v:rect id="_x0000_s1156" style="position:absolute;margin-left:588pt;margin-top:28.2pt;width:.95pt;height:.95pt;z-index:-251503616" o:userdrawn="t" fillcolor="black" strokecolor="none"/>
        </w:pict>
      </w:r>
      <w:r>
        <w:rPr>
          <w:rFonts w:ascii="Book Antiqua" w:eastAsia="Book Antiqua" w:hAnsi="Book Antiqua"/>
          <w:b/>
          <w:sz w:val="24"/>
        </w:rPr>
        <w:pict>
          <v:rect id="_x0000_s1157" style="position:absolute;margin-left:678.35pt;margin-top:28.2pt;width:.95pt;height:.95pt;z-index:-251502592" o:userdrawn="t" fillcolor="black" strokecolor="none"/>
        </w:pict>
      </w:r>
      <w:r>
        <w:rPr>
          <w:rFonts w:ascii="Book Antiqua" w:eastAsia="Book Antiqua" w:hAnsi="Book Antiqua"/>
          <w:b/>
          <w:sz w:val="24"/>
        </w:rPr>
        <w:pict>
          <v:rect id="_x0000_s1158" style="position:absolute;margin-left:728.05pt;margin-top:28.2pt;width:.95pt;height:.95pt;z-index:-251501568" o:userdrawn="t" fillcolor="black" strokecolor="none"/>
        </w:pict>
      </w:r>
      <w:r>
        <w:rPr>
          <w:rFonts w:ascii="Book Antiqua" w:eastAsia="Book Antiqua" w:hAnsi="Book Antiqua"/>
          <w:b/>
          <w:sz w:val="24"/>
        </w:rPr>
        <w:pict>
          <v:rect id="_x0000_s1159" style="position:absolute;margin-left:786.35pt;margin-top:28.2pt;width:.95pt;height:.95pt;z-index:-251500544" o:userdrawn="t" fillcolor="black" strokecolor="none"/>
        </w:pict>
      </w:r>
    </w:p>
    <w:p w:rsidR="00246D86" w:rsidRDefault="00246D86" w:rsidP="00246D86">
      <w:pPr>
        <w:spacing w:line="200" w:lineRule="exact"/>
        <w:rPr>
          <w:rFonts w:ascii="Times New Roman" w:eastAsia="Times New Roman" w:hAnsi="Times New Roman"/>
        </w:rPr>
      </w:pPr>
    </w:p>
    <w:p w:rsidR="00246D86" w:rsidRDefault="00246D86" w:rsidP="00246D86">
      <w:pPr>
        <w:spacing w:line="330" w:lineRule="exact"/>
        <w:rPr>
          <w:rFonts w:ascii="Times New Roman" w:eastAsia="Times New Roman" w:hAnsi="Times New Roman"/>
        </w:rPr>
      </w:pPr>
    </w:p>
    <w:tbl>
      <w:tblPr>
        <w:tblW w:w="146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81"/>
        <w:gridCol w:w="1679"/>
        <w:gridCol w:w="1140"/>
        <w:gridCol w:w="2011"/>
        <w:gridCol w:w="859"/>
        <w:gridCol w:w="2398"/>
        <w:gridCol w:w="2010"/>
        <w:gridCol w:w="1839"/>
        <w:gridCol w:w="979"/>
        <w:gridCol w:w="1179"/>
      </w:tblGrid>
      <w:tr w:rsidR="00303454" w:rsidTr="00BF13A7">
        <w:trPr>
          <w:trHeight w:val="425"/>
        </w:trPr>
        <w:tc>
          <w:tcPr>
            <w:tcW w:w="581" w:type="dxa"/>
            <w:vMerge w:val="restart"/>
            <w:shd w:val="clear" w:color="auto" w:fill="auto"/>
          </w:tcPr>
          <w:p w:rsidR="00303454" w:rsidRPr="003878E9" w:rsidRDefault="00303454" w:rsidP="00BF13A7">
            <w:pPr>
              <w:spacing w:line="280" w:lineRule="exact"/>
              <w:ind w:left="120"/>
              <w:jc w:val="center"/>
              <w:rPr>
                <w:rFonts w:ascii="Book Antiqua" w:eastAsia="Book Antiqua" w:hAnsi="Book Antiqua"/>
                <w:b/>
                <w:sz w:val="24"/>
              </w:rPr>
            </w:pPr>
            <w:r w:rsidRPr="003878E9">
              <w:rPr>
                <w:rFonts w:ascii="Book Antiqua" w:eastAsia="Book Antiqua" w:hAnsi="Book Antiqua"/>
                <w:b/>
                <w:sz w:val="24"/>
              </w:rPr>
              <w:t>No</w:t>
            </w:r>
          </w:p>
        </w:tc>
        <w:tc>
          <w:tcPr>
            <w:tcW w:w="1679" w:type="dxa"/>
            <w:vMerge w:val="restart"/>
            <w:shd w:val="clear" w:color="auto" w:fill="auto"/>
          </w:tcPr>
          <w:p w:rsidR="00303454" w:rsidRDefault="00303454" w:rsidP="003878E9">
            <w:pPr>
              <w:spacing w:line="280" w:lineRule="exact"/>
              <w:jc w:val="center"/>
              <w:rPr>
                <w:rFonts w:ascii="Book Antiqua" w:eastAsia="Book Antiqua" w:hAnsi="Book Antiqua"/>
                <w:b/>
                <w:w w:val="98"/>
                <w:sz w:val="24"/>
                <w:lang w:val="en-US"/>
              </w:rPr>
            </w:pPr>
            <w:r w:rsidRPr="003878E9">
              <w:rPr>
                <w:rFonts w:ascii="Book Antiqua" w:eastAsia="Book Antiqua" w:hAnsi="Book Antiqua"/>
                <w:b/>
                <w:sz w:val="24"/>
              </w:rPr>
              <w:t>Tanggal</w:t>
            </w:r>
            <w:r w:rsidRPr="003878E9">
              <w:rPr>
                <w:rFonts w:ascii="Book Antiqua" w:eastAsia="Book Antiqua" w:hAnsi="Book Antiqua"/>
                <w:b/>
                <w:w w:val="98"/>
                <w:sz w:val="24"/>
              </w:rPr>
              <w:t xml:space="preserve"> </w:t>
            </w:r>
          </w:p>
          <w:p w:rsidR="00303454" w:rsidRPr="003878E9" w:rsidRDefault="00303454" w:rsidP="003878E9">
            <w:pPr>
              <w:spacing w:line="280" w:lineRule="exact"/>
              <w:jc w:val="center"/>
              <w:rPr>
                <w:rFonts w:ascii="Book Antiqua" w:eastAsia="Book Antiqua" w:hAnsi="Book Antiqua"/>
                <w:b/>
                <w:sz w:val="24"/>
              </w:rPr>
            </w:pPr>
            <w:r w:rsidRPr="003878E9">
              <w:rPr>
                <w:rFonts w:ascii="Book Antiqua" w:eastAsia="Book Antiqua" w:hAnsi="Book Antiqua"/>
                <w:b/>
                <w:w w:val="98"/>
                <w:sz w:val="24"/>
              </w:rPr>
              <w:t>Proses</w:t>
            </w:r>
          </w:p>
        </w:tc>
        <w:tc>
          <w:tcPr>
            <w:tcW w:w="3151" w:type="dxa"/>
            <w:gridSpan w:val="2"/>
            <w:shd w:val="clear" w:color="auto" w:fill="auto"/>
          </w:tcPr>
          <w:p w:rsidR="00303454" w:rsidRPr="003878E9" w:rsidRDefault="00303454" w:rsidP="003878E9">
            <w:pPr>
              <w:spacing w:line="280" w:lineRule="exact"/>
              <w:ind w:left="140"/>
              <w:jc w:val="center"/>
              <w:rPr>
                <w:rFonts w:ascii="Book Antiqua" w:eastAsia="Book Antiqua" w:hAnsi="Book Antiqua"/>
                <w:b/>
                <w:sz w:val="24"/>
              </w:rPr>
            </w:pPr>
            <w:r w:rsidRPr="003878E9">
              <w:rPr>
                <w:rFonts w:ascii="Book Antiqua" w:eastAsia="Book Antiqua" w:hAnsi="Book Antiqua"/>
                <w:b/>
                <w:sz w:val="24"/>
              </w:rPr>
              <w:t>Surat</w:t>
            </w:r>
          </w:p>
        </w:tc>
        <w:tc>
          <w:tcPr>
            <w:tcW w:w="859" w:type="dxa"/>
            <w:shd w:val="clear" w:color="auto" w:fill="auto"/>
          </w:tcPr>
          <w:p w:rsidR="00303454" w:rsidRPr="003878E9" w:rsidRDefault="00303454" w:rsidP="003878E9">
            <w:pPr>
              <w:spacing w:line="280" w:lineRule="exact"/>
              <w:ind w:left="160"/>
              <w:jc w:val="center"/>
              <w:rPr>
                <w:rFonts w:ascii="Book Antiqua" w:eastAsia="Book Antiqua" w:hAnsi="Book Antiqua"/>
                <w:b/>
                <w:sz w:val="24"/>
              </w:rPr>
            </w:pPr>
            <w:r w:rsidRPr="003878E9">
              <w:rPr>
                <w:rFonts w:ascii="Book Antiqua" w:eastAsia="Book Antiqua" w:hAnsi="Book Antiqua"/>
                <w:b/>
                <w:sz w:val="24"/>
              </w:rPr>
              <w:t>M/K</w:t>
            </w:r>
          </w:p>
        </w:tc>
        <w:tc>
          <w:tcPr>
            <w:tcW w:w="2398" w:type="dxa"/>
            <w:shd w:val="clear" w:color="auto" w:fill="auto"/>
          </w:tcPr>
          <w:p w:rsidR="00303454" w:rsidRPr="003878E9" w:rsidRDefault="00303454" w:rsidP="003878E9">
            <w:pPr>
              <w:spacing w:line="280" w:lineRule="exact"/>
              <w:jc w:val="center"/>
              <w:rPr>
                <w:rFonts w:ascii="Book Antiqua" w:eastAsia="Book Antiqua" w:hAnsi="Book Antiqua"/>
                <w:b/>
                <w:sz w:val="24"/>
              </w:rPr>
            </w:pPr>
            <w:r w:rsidRPr="003878E9">
              <w:rPr>
                <w:rFonts w:ascii="Book Antiqua" w:eastAsia="Book Antiqua" w:hAnsi="Book Antiqua"/>
                <w:b/>
                <w:sz w:val="24"/>
              </w:rPr>
              <w:t>Pengirim</w:t>
            </w:r>
          </w:p>
        </w:tc>
        <w:tc>
          <w:tcPr>
            <w:tcW w:w="2010" w:type="dxa"/>
            <w:shd w:val="clear" w:color="auto" w:fill="auto"/>
          </w:tcPr>
          <w:p w:rsidR="00303454" w:rsidRPr="003878E9" w:rsidRDefault="00303454" w:rsidP="003878E9">
            <w:pPr>
              <w:spacing w:line="280" w:lineRule="exact"/>
              <w:ind w:left="600"/>
              <w:jc w:val="center"/>
              <w:rPr>
                <w:rFonts w:ascii="Book Antiqua" w:eastAsia="Book Antiqua" w:hAnsi="Book Antiqua"/>
                <w:b/>
                <w:sz w:val="24"/>
              </w:rPr>
            </w:pPr>
            <w:r w:rsidRPr="003878E9">
              <w:rPr>
                <w:rFonts w:ascii="Book Antiqua" w:eastAsia="Book Antiqua" w:hAnsi="Book Antiqua"/>
                <w:b/>
                <w:sz w:val="24"/>
              </w:rPr>
              <w:t>Penerima</w:t>
            </w:r>
          </w:p>
        </w:tc>
        <w:tc>
          <w:tcPr>
            <w:tcW w:w="1839" w:type="dxa"/>
            <w:shd w:val="clear" w:color="auto" w:fill="auto"/>
          </w:tcPr>
          <w:p w:rsidR="00303454" w:rsidRPr="003878E9" w:rsidRDefault="00303454" w:rsidP="003878E9">
            <w:pPr>
              <w:spacing w:line="280" w:lineRule="exact"/>
              <w:ind w:left="720"/>
              <w:jc w:val="center"/>
              <w:rPr>
                <w:rFonts w:ascii="Book Antiqua" w:eastAsia="Book Antiqua" w:hAnsi="Book Antiqua"/>
                <w:b/>
                <w:sz w:val="24"/>
              </w:rPr>
            </w:pPr>
            <w:r w:rsidRPr="003878E9">
              <w:rPr>
                <w:rFonts w:ascii="Book Antiqua" w:eastAsia="Book Antiqua" w:hAnsi="Book Antiqua"/>
                <w:b/>
                <w:sz w:val="24"/>
              </w:rPr>
              <w:t>Hal</w:t>
            </w:r>
          </w:p>
        </w:tc>
        <w:tc>
          <w:tcPr>
            <w:tcW w:w="979" w:type="dxa"/>
            <w:shd w:val="clear" w:color="auto" w:fill="auto"/>
          </w:tcPr>
          <w:p w:rsidR="00303454" w:rsidRPr="003878E9" w:rsidRDefault="00303454" w:rsidP="003878E9">
            <w:pPr>
              <w:spacing w:line="280" w:lineRule="exact"/>
              <w:ind w:left="160"/>
              <w:jc w:val="center"/>
              <w:rPr>
                <w:rFonts w:ascii="Book Antiqua" w:eastAsia="Book Antiqua" w:hAnsi="Book Antiqua"/>
                <w:b/>
                <w:sz w:val="24"/>
              </w:rPr>
            </w:pPr>
            <w:r w:rsidRPr="003878E9">
              <w:rPr>
                <w:rFonts w:ascii="Book Antiqua" w:eastAsia="Book Antiqua" w:hAnsi="Book Antiqua"/>
                <w:b/>
                <w:sz w:val="24"/>
              </w:rPr>
              <w:t>Lamp</w:t>
            </w:r>
          </w:p>
        </w:tc>
        <w:tc>
          <w:tcPr>
            <w:tcW w:w="1179" w:type="dxa"/>
            <w:shd w:val="clear" w:color="auto" w:fill="auto"/>
          </w:tcPr>
          <w:p w:rsidR="00303454" w:rsidRPr="003878E9" w:rsidRDefault="00303454" w:rsidP="003878E9">
            <w:pPr>
              <w:spacing w:line="280" w:lineRule="exact"/>
              <w:ind w:left="340"/>
              <w:jc w:val="center"/>
              <w:rPr>
                <w:rFonts w:ascii="Book Antiqua" w:eastAsia="Book Antiqua" w:hAnsi="Book Antiqua"/>
                <w:b/>
                <w:sz w:val="24"/>
              </w:rPr>
            </w:pPr>
            <w:r w:rsidRPr="003878E9">
              <w:rPr>
                <w:rFonts w:ascii="Book Antiqua" w:eastAsia="Book Antiqua" w:hAnsi="Book Antiqua"/>
                <w:b/>
                <w:sz w:val="24"/>
              </w:rPr>
              <w:t>Ket.</w:t>
            </w:r>
          </w:p>
        </w:tc>
      </w:tr>
      <w:tr w:rsidR="00303454" w:rsidTr="003878E9">
        <w:trPr>
          <w:trHeight w:val="411"/>
        </w:trPr>
        <w:tc>
          <w:tcPr>
            <w:tcW w:w="581" w:type="dxa"/>
            <w:vMerge/>
            <w:shd w:val="clear" w:color="auto" w:fill="auto"/>
            <w:vAlign w:val="bottom"/>
          </w:tcPr>
          <w:p w:rsidR="00303454" w:rsidRPr="003878E9" w:rsidRDefault="00303454" w:rsidP="003878E9">
            <w:pPr>
              <w:spacing w:line="20" w:lineRule="exact"/>
              <w:jc w:val="center"/>
              <w:rPr>
                <w:rFonts w:ascii="Times New Roman" w:eastAsia="Times New Roman" w:hAnsi="Times New Roman"/>
                <w:b/>
                <w:sz w:val="1"/>
              </w:rPr>
            </w:pPr>
          </w:p>
        </w:tc>
        <w:tc>
          <w:tcPr>
            <w:tcW w:w="1679" w:type="dxa"/>
            <w:vMerge/>
            <w:shd w:val="clear" w:color="auto" w:fill="auto"/>
          </w:tcPr>
          <w:p w:rsidR="00303454" w:rsidRPr="003878E9" w:rsidRDefault="00303454" w:rsidP="003878E9">
            <w:pPr>
              <w:spacing w:line="284" w:lineRule="exact"/>
              <w:jc w:val="center"/>
              <w:rPr>
                <w:rFonts w:ascii="Book Antiqua" w:eastAsia="Book Antiqua" w:hAnsi="Book Antiqua"/>
                <w:b/>
                <w:w w:val="98"/>
                <w:sz w:val="24"/>
              </w:rPr>
            </w:pPr>
          </w:p>
        </w:tc>
        <w:tc>
          <w:tcPr>
            <w:tcW w:w="1140" w:type="dxa"/>
            <w:shd w:val="clear" w:color="auto" w:fill="auto"/>
          </w:tcPr>
          <w:p w:rsidR="00303454" w:rsidRPr="003878E9" w:rsidRDefault="00303454" w:rsidP="003878E9">
            <w:pPr>
              <w:spacing w:line="286" w:lineRule="exact"/>
              <w:jc w:val="center"/>
              <w:rPr>
                <w:rFonts w:ascii="Book Antiqua" w:eastAsia="Book Antiqua" w:hAnsi="Book Antiqua"/>
                <w:b/>
                <w:sz w:val="24"/>
              </w:rPr>
            </w:pPr>
            <w:r w:rsidRPr="003878E9">
              <w:rPr>
                <w:rFonts w:ascii="Book Antiqua" w:eastAsia="Book Antiqua" w:hAnsi="Book Antiqua"/>
                <w:b/>
                <w:sz w:val="24"/>
              </w:rPr>
              <w:t>Tanggal</w:t>
            </w:r>
          </w:p>
        </w:tc>
        <w:tc>
          <w:tcPr>
            <w:tcW w:w="2011" w:type="dxa"/>
            <w:shd w:val="clear" w:color="auto" w:fill="auto"/>
          </w:tcPr>
          <w:p w:rsidR="00303454" w:rsidRPr="003878E9" w:rsidRDefault="00303454" w:rsidP="003878E9">
            <w:pPr>
              <w:spacing w:line="286" w:lineRule="exact"/>
              <w:ind w:left="820"/>
              <w:jc w:val="center"/>
              <w:rPr>
                <w:rFonts w:ascii="Book Antiqua" w:eastAsia="Book Antiqua" w:hAnsi="Book Antiqua"/>
                <w:b/>
                <w:sz w:val="24"/>
              </w:rPr>
            </w:pPr>
            <w:r w:rsidRPr="003878E9">
              <w:rPr>
                <w:rFonts w:ascii="Book Antiqua" w:eastAsia="Book Antiqua" w:hAnsi="Book Antiqua"/>
                <w:b/>
                <w:sz w:val="24"/>
              </w:rPr>
              <w:t>Nomor</w:t>
            </w:r>
          </w:p>
        </w:tc>
        <w:tc>
          <w:tcPr>
            <w:tcW w:w="859" w:type="dxa"/>
            <w:shd w:val="clear" w:color="auto" w:fill="auto"/>
          </w:tcPr>
          <w:p w:rsidR="00303454" w:rsidRPr="003878E9" w:rsidRDefault="00303454" w:rsidP="003878E9">
            <w:pPr>
              <w:spacing w:line="20" w:lineRule="exact"/>
              <w:jc w:val="center"/>
              <w:rPr>
                <w:rFonts w:ascii="Times New Roman" w:eastAsia="Times New Roman" w:hAnsi="Times New Roman"/>
                <w:b/>
                <w:sz w:val="1"/>
              </w:rPr>
            </w:pPr>
          </w:p>
        </w:tc>
        <w:tc>
          <w:tcPr>
            <w:tcW w:w="2398" w:type="dxa"/>
            <w:shd w:val="clear" w:color="auto" w:fill="auto"/>
          </w:tcPr>
          <w:p w:rsidR="00303454" w:rsidRPr="003878E9" w:rsidRDefault="00303454" w:rsidP="003878E9">
            <w:pPr>
              <w:spacing w:line="275" w:lineRule="exact"/>
              <w:jc w:val="center"/>
              <w:rPr>
                <w:rFonts w:ascii="Book Antiqua" w:eastAsia="Book Antiqua" w:hAnsi="Book Antiqua"/>
                <w:b/>
                <w:sz w:val="24"/>
              </w:rPr>
            </w:pPr>
            <w:r w:rsidRPr="003878E9">
              <w:rPr>
                <w:rFonts w:ascii="Book Antiqua" w:eastAsia="Book Antiqua" w:hAnsi="Book Antiqua"/>
                <w:b/>
                <w:sz w:val="24"/>
              </w:rPr>
              <w:t>(Dari)</w:t>
            </w:r>
          </w:p>
        </w:tc>
        <w:tc>
          <w:tcPr>
            <w:tcW w:w="2010" w:type="dxa"/>
            <w:shd w:val="clear" w:color="auto" w:fill="auto"/>
          </w:tcPr>
          <w:p w:rsidR="00303454" w:rsidRPr="003878E9" w:rsidRDefault="00303454" w:rsidP="003878E9">
            <w:pPr>
              <w:spacing w:line="275" w:lineRule="exact"/>
              <w:ind w:left="620"/>
              <w:jc w:val="center"/>
              <w:rPr>
                <w:rFonts w:ascii="Book Antiqua" w:eastAsia="Book Antiqua" w:hAnsi="Book Antiqua"/>
                <w:b/>
                <w:sz w:val="24"/>
              </w:rPr>
            </w:pPr>
            <w:r w:rsidRPr="003878E9">
              <w:rPr>
                <w:rFonts w:ascii="Book Antiqua" w:eastAsia="Book Antiqua" w:hAnsi="Book Antiqua"/>
                <w:b/>
                <w:sz w:val="24"/>
              </w:rPr>
              <w:t>(Kepada)</w:t>
            </w:r>
          </w:p>
        </w:tc>
        <w:tc>
          <w:tcPr>
            <w:tcW w:w="1839" w:type="dxa"/>
            <w:shd w:val="clear" w:color="auto" w:fill="auto"/>
          </w:tcPr>
          <w:p w:rsidR="00303454" w:rsidRPr="003878E9" w:rsidRDefault="00303454" w:rsidP="003878E9">
            <w:pPr>
              <w:spacing w:line="20" w:lineRule="exact"/>
              <w:jc w:val="center"/>
              <w:rPr>
                <w:rFonts w:ascii="Times New Roman" w:eastAsia="Times New Roman" w:hAnsi="Times New Roman"/>
                <w:b/>
                <w:sz w:val="1"/>
              </w:rPr>
            </w:pPr>
          </w:p>
        </w:tc>
        <w:tc>
          <w:tcPr>
            <w:tcW w:w="979" w:type="dxa"/>
            <w:shd w:val="clear" w:color="auto" w:fill="auto"/>
          </w:tcPr>
          <w:p w:rsidR="00303454" w:rsidRPr="003878E9" w:rsidRDefault="00303454" w:rsidP="003878E9">
            <w:pPr>
              <w:spacing w:line="20" w:lineRule="exact"/>
              <w:jc w:val="center"/>
              <w:rPr>
                <w:rFonts w:ascii="Times New Roman" w:eastAsia="Times New Roman" w:hAnsi="Times New Roman"/>
                <w:b/>
                <w:sz w:val="1"/>
              </w:rPr>
            </w:pPr>
          </w:p>
        </w:tc>
        <w:tc>
          <w:tcPr>
            <w:tcW w:w="1179" w:type="dxa"/>
            <w:shd w:val="clear" w:color="auto" w:fill="auto"/>
          </w:tcPr>
          <w:p w:rsidR="00303454" w:rsidRPr="003878E9" w:rsidRDefault="00303454" w:rsidP="003878E9">
            <w:pPr>
              <w:spacing w:line="20" w:lineRule="exact"/>
              <w:jc w:val="center"/>
              <w:rPr>
                <w:rFonts w:ascii="Times New Roman" w:eastAsia="Times New Roman" w:hAnsi="Times New Roman"/>
                <w:b/>
                <w:sz w:val="1"/>
              </w:rPr>
            </w:pPr>
          </w:p>
        </w:tc>
      </w:tr>
      <w:tr w:rsidR="003878E9" w:rsidTr="003878E9">
        <w:trPr>
          <w:trHeight w:val="438"/>
        </w:trPr>
        <w:tc>
          <w:tcPr>
            <w:tcW w:w="58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6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4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85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398"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83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9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79" w:type="dxa"/>
            <w:shd w:val="clear" w:color="auto" w:fill="auto"/>
            <w:vAlign w:val="bottom"/>
          </w:tcPr>
          <w:p w:rsidR="003878E9" w:rsidRDefault="003878E9" w:rsidP="00AD637E">
            <w:pPr>
              <w:spacing w:line="0" w:lineRule="atLeast"/>
              <w:rPr>
                <w:rFonts w:ascii="Times New Roman" w:eastAsia="Times New Roman" w:hAnsi="Times New Roman"/>
                <w:sz w:val="24"/>
              </w:rPr>
            </w:pPr>
          </w:p>
        </w:tc>
      </w:tr>
      <w:tr w:rsidR="003878E9" w:rsidTr="003878E9">
        <w:trPr>
          <w:trHeight w:val="436"/>
        </w:trPr>
        <w:tc>
          <w:tcPr>
            <w:tcW w:w="58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6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4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85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398"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83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9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79" w:type="dxa"/>
            <w:shd w:val="clear" w:color="auto" w:fill="auto"/>
            <w:vAlign w:val="bottom"/>
          </w:tcPr>
          <w:p w:rsidR="003878E9" w:rsidRDefault="003878E9" w:rsidP="00AD637E">
            <w:pPr>
              <w:spacing w:line="0" w:lineRule="atLeast"/>
              <w:rPr>
                <w:rFonts w:ascii="Times New Roman" w:eastAsia="Times New Roman" w:hAnsi="Times New Roman"/>
                <w:sz w:val="24"/>
              </w:rPr>
            </w:pPr>
          </w:p>
        </w:tc>
      </w:tr>
      <w:tr w:rsidR="003878E9" w:rsidTr="003878E9">
        <w:trPr>
          <w:trHeight w:val="438"/>
        </w:trPr>
        <w:tc>
          <w:tcPr>
            <w:tcW w:w="58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6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4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85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398"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83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9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79" w:type="dxa"/>
            <w:shd w:val="clear" w:color="auto" w:fill="auto"/>
            <w:vAlign w:val="bottom"/>
          </w:tcPr>
          <w:p w:rsidR="003878E9" w:rsidRDefault="003878E9" w:rsidP="00AD637E">
            <w:pPr>
              <w:spacing w:line="0" w:lineRule="atLeast"/>
              <w:rPr>
                <w:rFonts w:ascii="Times New Roman" w:eastAsia="Times New Roman" w:hAnsi="Times New Roman"/>
                <w:sz w:val="24"/>
              </w:rPr>
            </w:pPr>
          </w:p>
        </w:tc>
      </w:tr>
      <w:tr w:rsidR="003878E9" w:rsidTr="003878E9">
        <w:trPr>
          <w:trHeight w:val="438"/>
        </w:trPr>
        <w:tc>
          <w:tcPr>
            <w:tcW w:w="58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6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4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85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398"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83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9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79" w:type="dxa"/>
            <w:shd w:val="clear" w:color="auto" w:fill="auto"/>
            <w:vAlign w:val="bottom"/>
          </w:tcPr>
          <w:p w:rsidR="003878E9" w:rsidRDefault="003878E9" w:rsidP="00AD637E">
            <w:pPr>
              <w:spacing w:line="0" w:lineRule="atLeast"/>
              <w:rPr>
                <w:rFonts w:ascii="Times New Roman" w:eastAsia="Times New Roman" w:hAnsi="Times New Roman"/>
                <w:sz w:val="24"/>
              </w:rPr>
            </w:pPr>
          </w:p>
        </w:tc>
      </w:tr>
      <w:tr w:rsidR="003878E9" w:rsidTr="003878E9">
        <w:trPr>
          <w:trHeight w:val="436"/>
        </w:trPr>
        <w:tc>
          <w:tcPr>
            <w:tcW w:w="58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6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4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85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398"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83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9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79" w:type="dxa"/>
            <w:shd w:val="clear" w:color="auto" w:fill="auto"/>
            <w:vAlign w:val="bottom"/>
          </w:tcPr>
          <w:p w:rsidR="003878E9" w:rsidRDefault="003878E9" w:rsidP="00AD637E">
            <w:pPr>
              <w:spacing w:line="0" w:lineRule="atLeast"/>
              <w:rPr>
                <w:rFonts w:ascii="Times New Roman" w:eastAsia="Times New Roman" w:hAnsi="Times New Roman"/>
                <w:sz w:val="24"/>
              </w:rPr>
            </w:pPr>
          </w:p>
        </w:tc>
      </w:tr>
      <w:tr w:rsidR="003878E9" w:rsidTr="003878E9">
        <w:trPr>
          <w:trHeight w:val="438"/>
        </w:trPr>
        <w:tc>
          <w:tcPr>
            <w:tcW w:w="58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6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4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85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398"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83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9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79" w:type="dxa"/>
            <w:shd w:val="clear" w:color="auto" w:fill="auto"/>
            <w:vAlign w:val="bottom"/>
          </w:tcPr>
          <w:p w:rsidR="003878E9" w:rsidRDefault="003878E9" w:rsidP="00AD637E">
            <w:pPr>
              <w:spacing w:line="0" w:lineRule="atLeast"/>
              <w:rPr>
                <w:rFonts w:ascii="Times New Roman" w:eastAsia="Times New Roman" w:hAnsi="Times New Roman"/>
                <w:sz w:val="24"/>
              </w:rPr>
            </w:pPr>
          </w:p>
        </w:tc>
      </w:tr>
      <w:tr w:rsidR="003878E9" w:rsidTr="003878E9">
        <w:trPr>
          <w:trHeight w:val="436"/>
        </w:trPr>
        <w:tc>
          <w:tcPr>
            <w:tcW w:w="58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6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4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85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398"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83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9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79" w:type="dxa"/>
            <w:shd w:val="clear" w:color="auto" w:fill="auto"/>
            <w:vAlign w:val="bottom"/>
          </w:tcPr>
          <w:p w:rsidR="003878E9" w:rsidRDefault="003878E9" w:rsidP="00AD637E">
            <w:pPr>
              <w:spacing w:line="0" w:lineRule="atLeast"/>
              <w:rPr>
                <w:rFonts w:ascii="Times New Roman" w:eastAsia="Times New Roman" w:hAnsi="Times New Roman"/>
                <w:sz w:val="24"/>
              </w:rPr>
            </w:pPr>
          </w:p>
        </w:tc>
      </w:tr>
      <w:tr w:rsidR="003878E9" w:rsidTr="003878E9">
        <w:trPr>
          <w:trHeight w:val="438"/>
        </w:trPr>
        <w:tc>
          <w:tcPr>
            <w:tcW w:w="58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6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4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85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398"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83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9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79" w:type="dxa"/>
            <w:shd w:val="clear" w:color="auto" w:fill="auto"/>
            <w:vAlign w:val="bottom"/>
          </w:tcPr>
          <w:p w:rsidR="003878E9" w:rsidRDefault="003878E9" w:rsidP="00AD637E">
            <w:pPr>
              <w:spacing w:line="0" w:lineRule="atLeast"/>
              <w:rPr>
                <w:rFonts w:ascii="Times New Roman" w:eastAsia="Times New Roman" w:hAnsi="Times New Roman"/>
                <w:sz w:val="24"/>
              </w:rPr>
            </w:pPr>
          </w:p>
        </w:tc>
      </w:tr>
      <w:tr w:rsidR="003878E9" w:rsidTr="003878E9">
        <w:trPr>
          <w:trHeight w:val="436"/>
        </w:trPr>
        <w:tc>
          <w:tcPr>
            <w:tcW w:w="58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6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4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85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398"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83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9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79" w:type="dxa"/>
            <w:shd w:val="clear" w:color="auto" w:fill="auto"/>
            <w:vAlign w:val="bottom"/>
          </w:tcPr>
          <w:p w:rsidR="003878E9" w:rsidRDefault="003878E9" w:rsidP="00AD637E">
            <w:pPr>
              <w:spacing w:line="0" w:lineRule="atLeast"/>
              <w:rPr>
                <w:rFonts w:ascii="Times New Roman" w:eastAsia="Times New Roman" w:hAnsi="Times New Roman"/>
                <w:sz w:val="24"/>
              </w:rPr>
            </w:pPr>
          </w:p>
        </w:tc>
      </w:tr>
      <w:tr w:rsidR="003878E9" w:rsidTr="003878E9">
        <w:trPr>
          <w:trHeight w:val="438"/>
        </w:trPr>
        <w:tc>
          <w:tcPr>
            <w:tcW w:w="58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6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4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85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398"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83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9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79" w:type="dxa"/>
            <w:shd w:val="clear" w:color="auto" w:fill="auto"/>
            <w:vAlign w:val="bottom"/>
          </w:tcPr>
          <w:p w:rsidR="003878E9" w:rsidRDefault="003878E9" w:rsidP="00AD637E">
            <w:pPr>
              <w:spacing w:line="0" w:lineRule="atLeast"/>
              <w:rPr>
                <w:rFonts w:ascii="Times New Roman" w:eastAsia="Times New Roman" w:hAnsi="Times New Roman"/>
                <w:sz w:val="24"/>
              </w:rPr>
            </w:pPr>
          </w:p>
        </w:tc>
      </w:tr>
      <w:tr w:rsidR="003878E9" w:rsidTr="003878E9">
        <w:trPr>
          <w:trHeight w:val="438"/>
        </w:trPr>
        <w:tc>
          <w:tcPr>
            <w:tcW w:w="58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6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4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85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398"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83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9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79" w:type="dxa"/>
            <w:shd w:val="clear" w:color="auto" w:fill="auto"/>
            <w:vAlign w:val="bottom"/>
          </w:tcPr>
          <w:p w:rsidR="003878E9" w:rsidRDefault="003878E9" w:rsidP="00AD637E">
            <w:pPr>
              <w:spacing w:line="0" w:lineRule="atLeast"/>
              <w:rPr>
                <w:rFonts w:ascii="Times New Roman" w:eastAsia="Times New Roman" w:hAnsi="Times New Roman"/>
                <w:sz w:val="24"/>
              </w:rPr>
            </w:pPr>
          </w:p>
        </w:tc>
      </w:tr>
      <w:tr w:rsidR="003878E9" w:rsidTr="003878E9">
        <w:trPr>
          <w:trHeight w:val="436"/>
        </w:trPr>
        <w:tc>
          <w:tcPr>
            <w:tcW w:w="58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6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4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85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398"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83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9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79" w:type="dxa"/>
            <w:shd w:val="clear" w:color="auto" w:fill="auto"/>
            <w:vAlign w:val="bottom"/>
          </w:tcPr>
          <w:p w:rsidR="003878E9" w:rsidRDefault="003878E9" w:rsidP="00AD637E">
            <w:pPr>
              <w:spacing w:line="0" w:lineRule="atLeast"/>
              <w:rPr>
                <w:rFonts w:ascii="Times New Roman" w:eastAsia="Times New Roman" w:hAnsi="Times New Roman"/>
                <w:sz w:val="24"/>
              </w:rPr>
            </w:pPr>
          </w:p>
        </w:tc>
      </w:tr>
      <w:tr w:rsidR="003878E9" w:rsidTr="003878E9">
        <w:trPr>
          <w:trHeight w:val="438"/>
        </w:trPr>
        <w:tc>
          <w:tcPr>
            <w:tcW w:w="58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6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4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85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398"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83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9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79" w:type="dxa"/>
            <w:shd w:val="clear" w:color="auto" w:fill="auto"/>
            <w:vAlign w:val="bottom"/>
          </w:tcPr>
          <w:p w:rsidR="003878E9" w:rsidRDefault="003878E9" w:rsidP="00AD637E">
            <w:pPr>
              <w:spacing w:line="0" w:lineRule="atLeast"/>
              <w:rPr>
                <w:rFonts w:ascii="Times New Roman" w:eastAsia="Times New Roman" w:hAnsi="Times New Roman"/>
                <w:sz w:val="24"/>
              </w:rPr>
            </w:pPr>
          </w:p>
        </w:tc>
      </w:tr>
      <w:tr w:rsidR="003878E9" w:rsidTr="003878E9">
        <w:trPr>
          <w:trHeight w:val="436"/>
        </w:trPr>
        <w:tc>
          <w:tcPr>
            <w:tcW w:w="58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6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4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85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398"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83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9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79" w:type="dxa"/>
            <w:shd w:val="clear" w:color="auto" w:fill="auto"/>
            <w:vAlign w:val="bottom"/>
          </w:tcPr>
          <w:p w:rsidR="003878E9" w:rsidRDefault="003878E9" w:rsidP="00AD637E">
            <w:pPr>
              <w:spacing w:line="0" w:lineRule="atLeast"/>
              <w:rPr>
                <w:rFonts w:ascii="Times New Roman" w:eastAsia="Times New Roman" w:hAnsi="Times New Roman"/>
                <w:sz w:val="24"/>
              </w:rPr>
            </w:pPr>
          </w:p>
        </w:tc>
      </w:tr>
      <w:tr w:rsidR="003878E9" w:rsidTr="003878E9">
        <w:trPr>
          <w:trHeight w:val="438"/>
        </w:trPr>
        <w:tc>
          <w:tcPr>
            <w:tcW w:w="58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6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4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1"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85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398"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2010"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83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979" w:type="dxa"/>
            <w:shd w:val="clear" w:color="auto" w:fill="auto"/>
            <w:vAlign w:val="bottom"/>
          </w:tcPr>
          <w:p w:rsidR="003878E9" w:rsidRDefault="003878E9" w:rsidP="00AD637E">
            <w:pPr>
              <w:spacing w:line="0" w:lineRule="atLeast"/>
              <w:rPr>
                <w:rFonts w:ascii="Times New Roman" w:eastAsia="Times New Roman" w:hAnsi="Times New Roman"/>
                <w:sz w:val="24"/>
              </w:rPr>
            </w:pPr>
          </w:p>
        </w:tc>
        <w:tc>
          <w:tcPr>
            <w:tcW w:w="1179" w:type="dxa"/>
            <w:shd w:val="clear" w:color="auto" w:fill="auto"/>
            <w:vAlign w:val="bottom"/>
          </w:tcPr>
          <w:p w:rsidR="003878E9" w:rsidRDefault="003878E9" w:rsidP="00AD637E">
            <w:pPr>
              <w:spacing w:line="0" w:lineRule="atLeast"/>
              <w:rPr>
                <w:rFonts w:ascii="Times New Roman" w:eastAsia="Times New Roman" w:hAnsi="Times New Roman"/>
                <w:sz w:val="24"/>
              </w:rPr>
            </w:pPr>
          </w:p>
        </w:tc>
      </w:tr>
    </w:tbl>
    <w:p w:rsidR="00246D86" w:rsidRDefault="00654895" w:rsidP="00246D86">
      <w:pPr>
        <w:spacing w:line="20" w:lineRule="exact"/>
        <w:rPr>
          <w:rFonts w:ascii="Times New Roman" w:eastAsia="Times New Roman" w:hAnsi="Times New Roman"/>
        </w:rPr>
      </w:pPr>
      <w:r>
        <w:rPr>
          <w:rFonts w:ascii="Times New Roman" w:eastAsia="Times New Roman" w:hAnsi="Times New Roman"/>
          <w:sz w:val="24"/>
        </w:rPr>
        <w:pict>
          <v:rect id="_x0000_s1160" style="position:absolute;margin-left:-.3pt;margin-top:-359.1pt;width:.9pt;height:1pt;z-index:-251499520;mso-position-horizontal-relative:text;mso-position-vertical-relative:text" o:userdrawn="t" fillcolor="black" strokecolor="none"/>
        </w:pict>
      </w:r>
      <w:r>
        <w:rPr>
          <w:rFonts w:ascii="Times New Roman" w:eastAsia="Times New Roman" w:hAnsi="Times New Roman"/>
          <w:sz w:val="24"/>
        </w:rPr>
        <w:pict>
          <v:rect id="_x0000_s1161" style="position:absolute;margin-left:27.95pt;margin-top:-359.1pt;width:.95pt;height:1pt;z-index:-251498496;mso-position-horizontal-relative:text;mso-position-vertical-relative:text" o:userdrawn="t" fillcolor="black" strokecolor="none"/>
        </w:pict>
      </w:r>
      <w:r>
        <w:rPr>
          <w:rFonts w:ascii="Times New Roman" w:eastAsia="Times New Roman" w:hAnsi="Times New Roman"/>
          <w:sz w:val="24"/>
        </w:rPr>
        <w:pict>
          <v:rect id="_x0000_s1162" style="position:absolute;margin-left:113.05pt;margin-top:-359.1pt;width:.95pt;height:1pt;z-index:-251497472;mso-position-horizontal-relative:text;mso-position-vertical-relative:text" o:userdrawn="t" fillcolor="black" strokecolor="none"/>
        </w:pict>
      </w:r>
      <w:r>
        <w:rPr>
          <w:rFonts w:ascii="Times New Roman" w:eastAsia="Times New Roman" w:hAnsi="Times New Roman"/>
          <w:sz w:val="24"/>
        </w:rPr>
        <w:pict>
          <v:rect id="_x0000_s1163" style="position:absolute;margin-left:191.05pt;margin-top:-359.1pt;width:.95pt;height:1pt;z-index:-251496448;mso-position-horizontal-relative:text;mso-position-vertical-relative:text" o:userdrawn="t" fillcolor="black" strokecolor="none"/>
        </w:pict>
      </w:r>
      <w:r>
        <w:rPr>
          <w:rFonts w:ascii="Times New Roman" w:eastAsia="Times New Roman" w:hAnsi="Times New Roman"/>
          <w:sz w:val="24"/>
        </w:rPr>
        <w:pict>
          <v:rect id="_x0000_s1164" style="position:absolute;margin-left:311.5pt;margin-top:-359.1pt;width:.95pt;height:1pt;z-index:-251495424;mso-position-horizontal-relative:text;mso-position-vertical-relative:text" o:userdrawn="t" fillcolor="black" strokecolor="none"/>
        </w:pict>
      </w:r>
      <w:r>
        <w:rPr>
          <w:rFonts w:ascii="Times New Roman" w:eastAsia="Times New Roman" w:hAnsi="Times New Roman"/>
          <w:sz w:val="24"/>
        </w:rPr>
        <w:pict>
          <v:rect id="_x0000_s1165" style="position:absolute;margin-left:354pt;margin-top:-359.1pt;width:.95pt;height:1pt;z-index:-251494400;mso-position-horizontal-relative:text;mso-position-vertical-relative:text" o:userdrawn="t" fillcolor="black" strokecolor="none"/>
        </w:pict>
      </w:r>
      <w:r>
        <w:rPr>
          <w:rFonts w:ascii="Times New Roman" w:eastAsia="Times New Roman" w:hAnsi="Times New Roman"/>
          <w:sz w:val="24"/>
        </w:rPr>
        <w:pict>
          <v:rect id="_x0000_s1166" style="position:absolute;margin-left:474.6pt;margin-top:-359.1pt;width:.95pt;height:1pt;z-index:-251493376;mso-position-horizontal-relative:text;mso-position-vertical-relative:text" o:userdrawn="t" fillcolor="black" strokecolor="none"/>
        </w:pict>
      </w:r>
      <w:r>
        <w:rPr>
          <w:rFonts w:ascii="Times New Roman" w:eastAsia="Times New Roman" w:hAnsi="Times New Roman"/>
          <w:sz w:val="24"/>
        </w:rPr>
        <w:pict>
          <v:rect id="_x0000_s1167" style="position:absolute;margin-left:588pt;margin-top:-359.1pt;width:.95pt;height:1pt;z-index:-251492352;mso-position-horizontal-relative:text;mso-position-vertical-relative:text" o:userdrawn="t" fillcolor="black" strokecolor="none"/>
        </w:pict>
      </w:r>
      <w:r>
        <w:rPr>
          <w:rFonts w:ascii="Times New Roman" w:eastAsia="Times New Roman" w:hAnsi="Times New Roman"/>
          <w:sz w:val="24"/>
        </w:rPr>
        <w:pict>
          <v:rect id="_x0000_s1168" style="position:absolute;margin-left:678.35pt;margin-top:-359.1pt;width:.95pt;height:1pt;z-index:-251491328;mso-position-horizontal-relative:text;mso-position-vertical-relative:text" o:userdrawn="t" fillcolor="black" strokecolor="none"/>
        </w:pict>
      </w:r>
      <w:r>
        <w:rPr>
          <w:rFonts w:ascii="Times New Roman" w:eastAsia="Times New Roman" w:hAnsi="Times New Roman"/>
          <w:sz w:val="24"/>
        </w:rPr>
        <w:pict>
          <v:rect id="_x0000_s1169" style="position:absolute;margin-left:728.05pt;margin-top:-359.1pt;width:.95pt;height:1pt;z-index:-251490304;mso-position-horizontal-relative:text;mso-position-vertical-relative:text" o:userdrawn="t" fillcolor="black" strokecolor="none"/>
        </w:pict>
      </w:r>
      <w:r>
        <w:rPr>
          <w:rFonts w:ascii="Times New Roman" w:eastAsia="Times New Roman" w:hAnsi="Times New Roman"/>
          <w:sz w:val="24"/>
        </w:rPr>
        <w:pict>
          <v:rect id="_x0000_s1170" style="position:absolute;margin-left:786.35pt;margin-top:-359.1pt;width:.95pt;height:1pt;z-index:-251489280;mso-position-horizontal-relative:text;mso-position-vertical-relative:text" o:userdrawn="t" fillcolor="black" strokecolor="none"/>
        </w:pict>
      </w:r>
      <w:r>
        <w:rPr>
          <w:rFonts w:ascii="Times New Roman" w:eastAsia="Times New Roman" w:hAnsi="Times New Roman"/>
          <w:sz w:val="24"/>
        </w:rPr>
        <w:pict>
          <v:rect id="_x0000_s1171" style="position:absolute;margin-left:-.3pt;margin-top:-343.7pt;width:.9pt;height:.95pt;z-index:-251488256;mso-position-horizontal-relative:text;mso-position-vertical-relative:text" o:userdrawn="t" fillcolor="black" strokecolor="none"/>
        </w:pict>
      </w:r>
      <w:r>
        <w:rPr>
          <w:rFonts w:ascii="Times New Roman" w:eastAsia="Times New Roman" w:hAnsi="Times New Roman"/>
          <w:sz w:val="24"/>
        </w:rPr>
        <w:pict>
          <v:rect id="_x0000_s1172" style="position:absolute;margin-left:27.95pt;margin-top:-343.7pt;width:.95pt;height:.95pt;z-index:-251487232;mso-position-horizontal-relative:text;mso-position-vertical-relative:text" o:userdrawn="t" fillcolor="black" strokecolor="none"/>
        </w:pict>
      </w:r>
      <w:r>
        <w:rPr>
          <w:rFonts w:ascii="Times New Roman" w:eastAsia="Times New Roman" w:hAnsi="Times New Roman"/>
          <w:sz w:val="24"/>
        </w:rPr>
        <w:pict>
          <v:rect id="_x0000_s1173" style="position:absolute;margin-left:113.05pt;margin-top:-343.7pt;width:.95pt;height:.95pt;z-index:-251486208;mso-position-horizontal-relative:text;mso-position-vertical-relative:text" o:userdrawn="t" fillcolor="black" strokecolor="none"/>
        </w:pict>
      </w:r>
      <w:r>
        <w:rPr>
          <w:rFonts w:ascii="Times New Roman" w:eastAsia="Times New Roman" w:hAnsi="Times New Roman"/>
          <w:sz w:val="24"/>
        </w:rPr>
        <w:pict>
          <v:rect id="_x0000_s1174" style="position:absolute;margin-left:191.05pt;margin-top:-343.7pt;width:.95pt;height:.95pt;z-index:-251485184;mso-position-horizontal-relative:text;mso-position-vertical-relative:text" o:userdrawn="t" fillcolor="black" strokecolor="none"/>
        </w:pict>
      </w:r>
      <w:r>
        <w:rPr>
          <w:rFonts w:ascii="Times New Roman" w:eastAsia="Times New Roman" w:hAnsi="Times New Roman"/>
          <w:sz w:val="24"/>
        </w:rPr>
        <w:pict>
          <v:rect id="_x0000_s1175" style="position:absolute;margin-left:311.5pt;margin-top:-343.7pt;width:.95pt;height:.95pt;z-index:-251484160;mso-position-horizontal-relative:text;mso-position-vertical-relative:text" o:userdrawn="t" fillcolor="black" strokecolor="none"/>
        </w:pict>
      </w:r>
      <w:r>
        <w:rPr>
          <w:rFonts w:ascii="Times New Roman" w:eastAsia="Times New Roman" w:hAnsi="Times New Roman"/>
          <w:sz w:val="24"/>
        </w:rPr>
        <w:pict>
          <v:rect id="_x0000_s1176" style="position:absolute;margin-left:354pt;margin-top:-343.7pt;width:.95pt;height:.95pt;z-index:-251483136;mso-position-horizontal-relative:text;mso-position-vertical-relative:text" o:userdrawn="t" fillcolor="black" strokecolor="none"/>
        </w:pict>
      </w:r>
      <w:r>
        <w:rPr>
          <w:rFonts w:ascii="Times New Roman" w:eastAsia="Times New Roman" w:hAnsi="Times New Roman"/>
          <w:sz w:val="24"/>
        </w:rPr>
        <w:pict>
          <v:rect id="_x0000_s1177" style="position:absolute;margin-left:474.6pt;margin-top:-343.7pt;width:.95pt;height:.95pt;z-index:-251482112;mso-position-horizontal-relative:text;mso-position-vertical-relative:text" o:userdrawn="t" fillcolor="black" strokecolor="none"/>
        </w:pict>
      </w:r>
      <w:r>
        <w:rPr>
          <w:rFonts w:ascii="Times New Roman" w:eastAsia="Times New Roman" w:hAnsi="Times New Roman"/>
          <w:sz w:val="24"/>
        </w:rPr>
        <w:pict>
          <v:rect id="_x0000_s1178" style="position:absolute;margin-left:588pt;margin-top:-343.7pt;width:.95pt;height:.95pt;z-index:-251481088;mso-position-horizontal-relative:text;mso-position-vertical-relative:text" o:userdrawn="t" fillcolor="black" strokecolor="none"/>
        </w:pict>
      </w:r>
      <w:r>
        <w:rPr>
          <w:rFonts w:ascii="Times New Roman" w:eastAsia="Times New Roman" w:hAnsi="Times New Roman"/>
          <w:sz w:val="24"/>
        </w:rPr>
        <w:pict>
          <v:rect id="_x0000_s1179" style="position:absolute;margin-left:678.35pt;margin-top:-343.7pt;width:.95pt;height:.95pt;z-index:-251480064;mso-position-horizontal-relative:text;mso-position-vertical-relative:text" o:userdrawn="t" fillcolor="black" strokecolor="none"/>
        </w:pict>
      </w:r>
      <w:r>
        <w:rPr>
          <w:rFonts w:ascii="Times New Roman" w:eastAsia="Times New Roman" w:hAnsi="Times New Roman"/>
          <w:sz w:val="24"/>
        </w:rPr>
        <w:pict>
          <v:rect id="_x0000_s1180" style="position:absolute;margin-left:728.05pt;margin-top:-343.7pt;width:.95pt;height:.95pt;z-index:-251479040;mso-position-horizontal-relative:text;mso-position-vertical-relative:text" o:userdrawn="t" fillcolor="black" strokecolor="none"/>
        </w:pict>
      </w:r>
      <w:r>
        <w:rPr>
          <w:rFonts w:ascii="Times New Roman" w:eastAsia="Times New Roman" w:hAnsi="Times New Roman"/>
          <w:sz w:val="24"/>
        </w:rPr>
        <w:pict>
          <v:rect id="_x0000_s1181" style="position:absolute;margin-left:786.35pt;margin-top:-343.7pt;width:.95pt;height:.95pt;z-index:-251478016;mso-position-horizontal-relative:text;mso-position-vertical-relative:text" o:userdrawn="t" fillcolor="black" strokecolor="none"/>
        </w:pict>
      </w:r>
      <w:r>
        <w:rPr>
          <w:rFonts w:ascii="Times New Roman" w:eastAsia="Times New Roman" w:hAnsi="Times New Roman"/>
          <w:sz w:val="24"/>
        </w:rPr>
        <w:pict>
          <v:rect id="_x0000_s1182" style="position:absolute;margin-left:-.3pt;margin-top:-320.8pt;width:.9pt;height:.95pt;z-index:-251476992;mso-position-horizontal-relative:text;mso-position-vertical-relative:text" o:userdrawn="t" fillcolor="black" strokecolor="none"/>
        </w:pict>
      </w:r>
      <w:r>
        <w:rPr>
          <w:rFonts w:ascii="Times New Roman" w:eastAsia="Times New Roman" w:hAnsi="Times New Roman"/>
          <w:sz w:val="24"/>
        </w:rPr>
        <w:pict>
          <v:rect id="_x0000_s1183" style="position:absolute;margin-left:27.95pt;margin-top:-320.8pt;width:.95pt;height:.95pt;z-index:-251475968;mso-position-horizontal-relative:text;mso-position-vertical-relative:text" o:userdrawn="t" fillcolor="black" strokecolor="none"/>
        </w:pict>
      </w:r>
      <w:r>
        <w:rPr>
          <w:rFonts w:ascii="Times New Roman" w:eastAsia="Times New Roman" w:hAnsi="Times New Roman"/>
          <w:sz w:val="24"/>
        </w:rPr>
        <w:pict>
          <v:rect id="_x0000_s1184" style="position:absolute;margin-left:113.05pt;margin-top:-320.8pt;width:.95pt;height:.95pt;z-index:-251474944;mso-position-horizontal-relative:text;mso-position-vertical-relative:text" o:userdrawn="t" fillcolor="black" strokecolor="none"/>
        </w:pict>
      </w:r>
      <w:r>
        <w:rPr>
          <w:rFonts w:ascii="Times New Roman" w:eastAsia="Times New Roman" w:hAnsi="Times New Roman"/>
          <w:sz w:val="24"/>
        </w:rPr>
        <w:pict>
          <v:rect id="_x0000_s1185" style="position:absolute;margin-left:191.05pt;margin-top:-320.8pt;width:.95pt;height:.95pt;z-index:-251473920;mso-position-horizontal-relative:text;mso-position-vertical-relative:text" o:userdrawn="t" fillcolor="black" strokecolor="none"/>
        </w:pict>
      </w:r>
      <w:r>
        <w:rPr>
          <w:rFonts w:ascii="Times New Roman" w:eastAsia="Times New Roman" w:hAnsi="Times New Roman"/>
          <w:sz w:val="24"/>
        </w:rPr>
        <w:pict>
          <v:rect id="_x0000_s1186" style="position:absolute;margin-left:311.5pt;margin-top:-320.8pt;width:.95pt;height:.95pt;z-index:-251472896;mso-position-horizontal-relative:text;mso-position-vertical-relative:text" o:userdrawn="t" fillcolor="black" strokecolor="none"/>
        </w:pict>
      </w:r>
      <w:r>
        <w:rPr>
          <w:rFonts w:ascii="Times New Roman" w:eastAsia="Times New Roman" w:hAnsi="Times New Roman"/>
          <w:sz w:val="24"/>
        </w:rPr>
        <w:pict>
          <v:rect id="_x0000_s1187" style="position:absolute;margin-left:354pt;margin-top:-320.8pt;width:.95pt;height:.95pt;z-index:-251471872;mso-position-horizontal-relative:text;mso-position-vertical-relative:text" o:userdrawn="t" fillcolor="black" strokecolor="none"/>
        </w:pict>
      </w:r>
      <w:r>
        <w:rPr>
          <w:rFonts w:ascii="Times New Roman" w:eastAsia="Times New Roman" w:hAnsi="Times New Roman"/>
          <w:sz w:val="24"/>
        </w:rPr>
        <w:pict>
          <v:rect id="_x0000_s1188" style="position:absolute;margin-left:474.6pt;margin-top:-320.8pt;width:.95pt;height:.95pt;z-index:-251470848;mso-position-horizontal-relative:text;mso-position-vertical-relative:text" o:userdrawn="t" fillcolor="black" strokecolor="none"/>
        </w:pict>
      </w:r>
      <w:r>
        <w:rPr>
          <w:rFonts w:ascii="Times New Roman" w:eastAsia="Times New Roman" w:hAnsi="Times New Roman"/>
          <w:sz w:val="24"/>
        </w:rPr>
        <w:pict>
          <v:rect id="_x0000_s1189" style="position:absolute;margin-left:588pt;margin-top:-320.8pt;width:.95pt;height:.95pt;z-index:-251469824;mso-position-horizontal-relative:text;mso-position-vertical-relative:text" o:userdrawn="t" fillcolor="black" strokecolor="none"/>
        </w:pict>
      </w:r>
      <w:r>
        <w:rPr>
          <w:rFonts w:ascii="Times New Roman" w:eastAsia="Times New Roman" w:hAnsi="Times New Roman"/>
          <w:sz w:val="24"/>
        </w:rPr>
        <w:pict>
          <v:rect id="_x0000_s1190" style="position:absolute;margin-left:678.35pt;margin-top:-320.8pt;width:.95pt;height:.95pt;z-index:-251468800;mso-position-horizontal-relative:text;mso-position-vertical-relative:text" o:userdrawn="t" fillcolor="black" strokecolor="none"/>
        </w:pict>
      </w:r>
      <w:r>
        <w:rPr>
          <w:rFonts w:ascii="Times New Roman" w:eastAsia="Times New Roman" w:hAnsi="Times New Roman"/>
          <w:sz w:val="24"/>
        </w:rPr>
        <w:pict>
          <v:rect id="_x0000_s1191" style="position:absolute;margin-left:728.05pt;margin-top:-320.8pt;width:.95pt;height:.95pt;z-index:-251467776;mso-position-horizontal-relative:text;mso-position-vertical-relative:text" o:userdrawn="t" fillcolor="black" strokecolor="none"/>
        </w:pict>
      </w:r>
      <w:r>
        <w:rPr>
          <w:rFonts w:ascii="Times New Roman" w:eastAsia="Times New Roman" w:hAnsi="Times New Roman"/>
          <w:sz w:val="24"/>
        </w:rPr>
        <w:pict>
          <v:rect id="_x0000_s1192" style="position:absolute;margin-left:786.35pt;margin-top:-320.8pt;width:.95pt;height:.95pt;z-index:-251466752;mso-position-horizontal-relative:text;mso-position-vertical-relative:text" o:userdrawn="t" fillcolor="black" strokecolor="none"/>
        </w:pict>
      </w:r>
      <w:r>
        <w:rPr>
          <w:rFonts w:ascii="Times New Roman" w:eastAsia="Times New Roman" w:hAnsi="Times New Roman"/>
          <w:sz w:val="24"/>
        </w:rPr>
        <w:pict>
          <v:rect id="_x0000_s1193" style="position:absolute;margin-left:-.3pt;margin-top:-298pt;width:.9pt;height:.95pt;z-index:-251465728;mso-position-horizontal-relative:text;mso-position-vertical-relative:text" o:userdrawn="t" fillcolor="black" strokecolor="none"/>
        </w:pict>
      </w:r>
      <w:r>
        <w:rPr>
          <w:rFonts w:ascii="Times New Roman" w:eastAsia="Times New Roman" w:hAnsi="Times New Roman"/>
          <w:sz w:val="24"/>
        </w:rPr>
        <w:pict>
          <v:rect id="_x0000_s1194" style="position:absolute;margin-left:27.95pt;margin-top:-298pt;width:.95pt;height:.95pt;z-index:-251464704;mso-position-horizontal-relative:text;mso-position-vertical-relative:text" o:userdrawn="t" fillcolor="black" strokecolor="none"/>
        </w:pict>
      </w:r>
      <w:r>
        <w:rPr>
          <w:rFonts w:ascii="Times New Roman" w:eastAsia="Times New Roman" w:hAnsi="Times New Roman"/>
          <w:sz w:val="24"/>
        </w:rPr>
        <w:pict>
          <v:rect id="_x0000_s1195" style="position:absolute;margin-left:113.05pt;margin-top:-298pt;width:.95pt;height:.95pt;z-index:-251463680;mso-position-horizontal-relative:text;mso-position-vertical-relative:text" o:userdrawn="t" fillcolor="black" strokecolor="none"/>
        </w:pict>
      </w:r>
      <w:r>
        <w:rPr>
          <w:rFonts w:ascii="Times New Roman" w:eastAsia="Times New Roman" w:hAnsi="Times New Roman"/>
          <w:sz w:val="24"/>
        </w:rPr>
        <w:pict>
          <v:rect id="_x0000_s1196" style="position:absolute;margin-left:191.05pt;margin-top:-298pt;width:.95pt;height:.95pt;z-index:-251462656;mso-position-horizontal-relative:text;mso-position-vertical-relative:text" o:userdrawn="t" fillcolor="black" strokecolor="none"/>
        </w:pict>
      </w:r>
      <w:r>
        <w:rPr>
          <w:rFonts w:ascii="Times New Roman" w:eastAsia="Times New Roman" w:hAnsi="Times New Roman"/>
          <w:sz w:val="24"/>
        </w:rPr>
        <w:pict>
          <v:rect id="_x0000_s1197" style="position:absolute;margin-left:311.5pt;margin-top:-298pt;width:.95pt;height:.95pt;z-index:-251461632;mso-position-horizontal-relative:text;mso-position-vertical-relative:text" o:userdrawn="t" fillcolor="black" strokecolor="none"/>
        </w:pict>
      </w:r>
      <w:r>
        <w:rPr>
          <w:rFonts w:ascii="Times New Roman" w:eastAsia="Times New Roman" w:hAnsi="Times New Roman"/>
          <w:sz w:val="24"/>
        </w:rPr>
        <w:pict>
          <v:rect id="_x0000_s1198" style="position:absolute;margin-left:354pt;margin-top:-298pt;width:.95pt;height:.95pt;z-index:-251460608;mso-position-horizontal-relative:text;mso-position-vertical-relative:text" o:userdrawn="t" fillcolor="black" strokecolor="none"/>
        </w:pict>
      </w:r>
      <w:r>
        <w:rPr>
          <w:rFonts w:ascii="Times New Roman" w:eastAsia="Times New Roman" w:hAnsi="Times New Roman"/>
          <w:sz w:val="24"/>
        </w:rPr>
        <w:pict>
          <v:rect id="_x0000_s1199" style="position:absolute;margin-left:474.6pt;margin-top:-298pt;width:.95pt;height:.95pt;z-index:-251459584;mso-position-horizontal-relative:text;mso-position-vertical-relative:text" o:userdrawn="t" fillcolor="black" strokecolor="none"/>
        </w:pict>
      </w:r>
      <w:r>
        <w:rPr>
          <w:rFonts w:ascii="Times New Roman" w:eastAsia="Times New Roman" w:hAnsi="Times New Roman"/>
          <w:sz w:val="24"/>
        </w:rPr>
        <w:pict>
          <v:rect id="_x0000_s1200" style="position:absolute;margin-left:588pt;margin-top:-298pt;width:.95pt;height:.95pt;z-index:-251458560;mso-position-horizontal-relative:text;mso-position-vertical-relative:text" o:userdrawn="t" fillcolor="black" strokecolor="none"/>
        </w:pict>
      </w:r>
      <w:r>
        <w:rPr>
          <w:rFonts w:ascii="Times New Roman" w:eastAsia="Times New Roman" w:hAnsi="Times New Roman"/>
          <w:sz w:val="24"/>
        </w:rPr>
        <w:pict>
          <v:rect id="_x0000_s1201" style="position:absolute;margin-left:678.35pt;margin-top:-298pt;width:.95pt;height:.95pt;z-index:-251457536;mso-position-horizontal-relative:text;mso-position-vertical-relative:text" o:userdrawn="t" fillcolor="black" strokecolor="none"/>
        </w:pict>
      </w:r>
      <w:r>
        <w:rPr>
          <w:rFonts w:ascii="Times New Roman" w:eastAsia="Times New Roman" w:hAnsi="Times New Roman"/>
          <w:sz w:val="24"/>
        </w:rPr>
        <w:pict>
          <v:rect id="_x0000_s1202" style="position:absolute;margin-left:728.05pt;margin-top:-298pt;width:.95pt;height:.95pt;z-index:-251456512;mso-position-horizontal-relative:text;mso-position-vertical-relative:text" o:userdrawn="t" fillcolor="black" strokecolor="none"/>
        </w:pict>
      </w:r>
      <w:r>
        <w:rPr>
          <w:rFonts w:ascii="Times New Roman" w:eastAsia="Times New Roman" w:hAnsi="Times New Roman"/>
          <w:sz w:val="24"/>
        </w:rPr>
        <w:pict>
          <v:rect id="_x0000_s1203" style="position:absolute;margin-left:786.35pt;margin-top:-298pt;width:.95pt;height:.95pt;z-index:-251455488;mso-position-horizontal-relative:text;mso-position-vertical-relative:text" o:userdrawn="t" fillcolor="black" strokecolor="none"/>
        </w:pict>
      </w:r>
      <w:r>
        <w:rPr>
          <w:rFonts w:ascii="Times New Roman" w:eastAsia="Times New Roman" w:hAnsi="Times New Roman"/>
          <w:sz w:val="24"/>
        </w:rPr>
        <w:pict>
          <v:rect id="_x0000_s1204" style="position:absolute;margin-left:-.3pt;margin-top:-275.1pt;width:.9pt;height:1pt;z-index:-251454464;mso-position-horizontal-relative:text;mso-position-vertical-relative:text" o:userdrawn="t" fillcolor="black" strokecolor="none"/>
        </w:pict>
      </w:r>
      <w:r>
        <w:rPr>
          <w:rFonts w:ascii="Times New Roman" w:eastAsia="Times New Roman" w:hAnsi="Times New Roman"/>
          <w:sz w:val="24"/>
        </w:rPr>
        <w:pict>
          <v:rect id="_x0000_s1205" style="position:absolute;margin-left:27.95pt;margin-top:-275.1pt;width:.95pt;height:1pt;z-index:-251453440;mso-position-horizontal-relative:text;mso-position-vertical-relative:text" o:userdrawn="t" fillcolor="black" strokecolor="none"/>
        </w:pict>
      </w:r>
      <w:r>
        <w:rPr>
          <w:rFonts w:ascii="Times New Roman" w:eastAsia="Times New Roman" w:hAnsi="Times New Roman"/>
          <w:sz w:val="24"/>
        </w:rPr>
        <w:pict>
          <v:rect id="_x0000_s1206" style="position:absolute;margin-left:113.05pt;margin-top:-275.1pt;width:.95pt;height:1pt;z-index:-251452416;mso-position-horizontal-relative:text;mso-position-vertical-relative:text" o:userdrawn="t" fillcolor="black" strokecolor="none"/>
        </w:pict>
      </w:r>
      <w:r>
        <w:rPr>
          <w:rFonts w:ascii="Times New Roman" w:eastAsia="Times New Roman" w:hAnsi="Times New Roman"/>
          <w:sz w:val="24"/>
        </w:rPr>
        <w:pict>
          <v:rect id="_x0000_s1207" style="position:absolute;margin-left:191.05pt;margin-top:-275.1pt;width:.95pt;height:1pt;z-index:-251451392;mso-position-horizontal-relative:text;mso-position-vertical-relative:text" o:userdrawn="t" fillcolor="black" strokecolor="none"/>
        </w:pict>
      </w:r>
      <w:r>
        <w:rPr>
          <w:rFonts w:ascii="Times New Roman" w:eastAsia="Times New Roman" w:hAnsi="Times New Roman"/>
          <w:sz w:val="24"/>
        </w:rPr>
        <w:pict>
          <v:rect id="_x0000_s1208" style="position:absolute;margin-left:311.5pt;margin-top:-275.1pt;width:.95pt;height:1pt;z-index:-251450368;mso-position-horizontal-relative:text;mso-position-vertical-relative:text" o:userdrawn="t" fillcolor="black" strokecolor="none"/>
        </w:pict>
      </w:r>
      <w:r>
        <w:rPr>
          <w:rFonts w:ascii="Times New Roman" w:eastAsia="Times New Roman" w:hAnsi="Times New Roman"/>
          <w:sz w:val="24"/>
        </w:rPr>
        <w:pict>
          <v:rect id="_x0000_s1209" style="position:absolute;margin-left:354pt;margin-top:-275.1pt;width:.95pt;height:1pt;z-index:-251449344;mso-position-horizontal-relative:text;mso-position-vertical-relative:text" o:userdrawn="t" fillcolor="black" strokecolor="none"/>
        </w:pict>
      </w:r>
      <w:r>
        <w:rPr>
          <w:rFonts w:ascii="Times New Roman" w:eastAsia="Times New Roman" w:hAnsi="Times New Roman"/>
          <w:sz w:val="24"/>
        </w:rPr>
        <w:pict>
          <v:rect id="_x0000_s1210" style="position:absolute;margin-left:474.6pt;margin-top:-275.1pt;width:.95pt;height:1pt;z-index:-251448320;mso-position-horizontal-relative:text;mso-position-vertical-relative:text" o:userdrawn="t" fillcolor="black" strokecolor="none"/>
        </w:pict>
      </w:r>
      <w:r>
        <w:rPr>
          <w:rFonts w:ascii="Times New Roman" w:eastAsia="Times New Roman" w:hAnsi="Times New Roman"/>
          <w:sz w:val="24"/>
        </w:rPr>
        <w:pict>
          <v:rect id="_x0000_s1211" style="position:absolute;margin-left:588pt;margin-top:-275.1pt;width:.95pt;height:1pt;z-index:-251447296;mso-position-horizontal-relative:text;mso-position-vertical-relative:text" o:userdrawn="t" fillcolor="black" strokecolor="none"/>
        </w:pict>
      </w:r>
      <w:r>
        <w:rPr>
          <w:rFonts w:ascii="Times New Roman" w:eastAsia="Times New Roman" w:hAnsi="Times New Roman"/>
          <w:sz w:val="24"/>
        </w:rPr>
        <w:pict>
          <v:rect id="_x0000_s1212" style="position:absolute;margin-left:678.35pt;margin-top:-275.1pt;width:.95pt;height:1pt;z-index:-251446272;mso-position-horizontal-relative:text;mso-position-vertical-relative:text" o:userdrawn="t" fillcolor="black" strokecolor="none"/>
        </w:pict>
      </w:r>
      <w:r>
        <w:rPr>
          <w:rFonts w:ascii="Times New Roman" w:eastAsia="Times New Roman" w:hAnsi="Times New Roman"/>
          <w:sz w:val="24"/>
        </w:rPr>
        <w:pict>
          <v:rect id="_x0000_s1213" style="position:absolute;margin-left:728.05pt;margin-top:-275.1pt;width:.95pt;height:1pt;z-index:-251445248;mso-position-horizontal-relative:text;mso-position-vertical-relative:text" o:userdrawn="t" fillcolor="black" strokecolor="none"/>
        </w:pict>
      </w:r>
      <w:r>
        <w:rPr>
          <w:rFonts w:ascii="Times New Roman" w:eastAsia="Times New Roman" w:hAnsi="Times New Roman"/>
          <w:sz w:val="24"/>
        </w:rPr>
        <w:pict>
          <v:rect id="_x0000_s1214" style="position:absolute;margin-left:786.35pt;margin-top:-275.1pt;width:.95pt;height:1pt;z-index:-251444224;mso-position-horizontal-relative:text;mso-position-vertical-relative:text" o:userdrawn="t" fillcolor="black" strokecolor="none"/>
        </w:pict>
      </w:r>
      <w:r>
        <w:rPr>
          <w:rFonts w:ascii="Times New Roman" w:eastAsia="Times New Roman" w:hAnsi="Times New Roman"/>
          <w:sz w:val="24"/>
        </w:rPr>
        <w:pict>
          <v:rect id="_x0000_s1215" style="position:absolute;margin-left:-.3pt;margin-top:-252.15pt;width:.9pt;height:.95pt;z-index:-251443200;mso-position-horizontal-relative:text;mso-position-vertical-relative:text" o:userdrawn="t" fillcolor="black" strokecolor="none"/>
        </w:pict>
      </w:r>
      <w:r>
        <w:rPr>
          <w:rFonts w:ascii="Times New Roman" w:eastAsia="Times New Roman" w:hAnsi="Times New Roman"/>
          <w:sz w:val="24"/>
        </w:rPr>
        <w:pict>
          <v:rect id="_x0000_s1216" style="position:absolute;margin-left:27.95pt;margin-top:-252.15pt;width:.95pt;height:.95pt;z-index:-251442176;mso-position-horizontal-relative:text;mso-position-vertical-relative:text" o:userdrawn="t" fillcolor="black" strokecolor="none"/>
        </w:pict>
      </w:r>
      <w:r>
        <w:rPr>
          <w:rFonts w:ascii="Times New Roman" w:eastAsia="Times New Roman" w:hAnsi="Times New Roman"/>
          <w:sz w:val="24"/>
        </w:rPr>
        <w:pict>
          <v:rect id="_x0000_s1217" style="position:absolute;margin-left:113.05pt;margin-top:-252.15pt;width:.95pt;height:.95pt;z-index:-251441152;mso-position-horizontal-relative:text;mso-position-vertical-relative:text" o:userdrawn="t" fillcolor="black" strokecolor="none"/>
        </w:pict>
      </w:r>
      <w:r>
        <w:rPr>
          <w:rFonts w:ascii="Times New Roman" w:eastAsia="Times New Roman" w:hAnsi="Times New Roman"/>
          <w:sz w:val="24"/>
        </w:rPr>
        <w:pict>
          <v:rect id="_x0000_s1218" style="position:absolute;margin-left:191.05pt;margin-top:-252.15pt;width:.95pt;height:.95pt;z-index:-251440128;mso-position-horizontal-relative:text;mso-position-vertical-relative:text" o:userdrawn="t" fillcolor="black" strokecolor="none"/>
        </w:pict>
      </w:r>
      <w:r>
        <w:rPr>
          <w:rFonts w:ascii="Times New Roman" w:eastAsia="Times New Roman" w:hAnsi="Times New Roman"/>
          <w:sz w:val="24"/>
        </w:rPr>
        <w:pict>
          <v:rect id="_x0000_s1219" style="position:absolute;margin-left:311.5pt;margin-top:-252.15pt;width:.95pt;height:.95pt;z-index:-251439104;mso-position-horizontal-relative:text;mso-position-vertical-relative:text" o:userdrawn="t" fillcolor="black" strokecolor="none"/>
        </w:pict>
      </w:r>
      <w:r>
        <w:rPr>
          <w:rFonts w:ascii="Times New Roman" w:eastAsia="Times New Roman" w:hAnsi="Times New Roman"/>
          <w:sz w:val="24"/>
        </w:rPr>
        <w:pict>
          <v:rect id="_x0000_s1220" style="position:absolute;margin-left:354pt;margin-top:-252.15pt;width:.95pt;height:.95pt;z-index:-251438080;mso-position-horizontal-relative:text;mso-position-vertical-relative:text" o:userdrawn="t" fillcolor="black" strokecolor="none"/>
        </w:pict>
      </w:r>
      <w:r>
        <w:rPr>
          <w:rFonts w:ascii="Times New Roman" w:eastAsia="Times New Roman" w:hAnsi="Times New Roman"/>
          <w:sz w:val="24"/>
        </w:rPr>
        <w:pict>
          <v:rect id="_x0000_s1221" style="position:absolute;margin-left:474.6pt;margin-top:-252.15pt;width:.95pt;height:.95pt;z-index:-251437056;mso-position-horizontal-relative:text;mso-position-vertical-relative:text" o:userdrawn="t" fillcolor="black" strokecolor="none"/>
        </w:pict>
      </w:r>
      <w:r>
        <w:rPr>
          <w:rFonts w:ascii="Times New Roman" w:eastAsia="Times New Roman" w:hAnsi="Times New Roman"/>
          <w:sz w:val="24"/>
        </w:rPr>
        <w:pict>
          <v:rect id="_x0000_s1222" style="position:absolute;margin-left:588pt;margin-top:-252.15pt;width:.95pt;height:.95pt;z-index:-251436032;mso-position-horizontal-relative:text;mso-position-vertical-relative:text" o:userdrawn="t" fillcolor="black" strokecolor="none"/>
        </w:pict>
      </w:r>
      <w:r>
        <w:rPr>
          <w:rFonts w:ascii="Times New Roman" w:eastAsia="Times New Roman" w:hAnsi="Times New Roman"/>
          <w:sz w:val="24"/>
        </w:rPr>
        <w:pict>
          <v:rect id="_x0000_s1223" style="position:absolute;margin-left:678.35pt;margin-top:-252.15pt;width:.95pt;height:.95pt;z-index:-251435008;mso-position-horizontal-relative:text;mso-position-vertical-relative:text" o:userdrawn="t" fillcolor="black" strokecolor="none"/>
        </w:pict>
      </w:r>
      <w:r>
        <w:rPr>
          <w:rFonts w:ascii="Times New Roman" w:eastAsia="Times New Roman" w:hAnsi="Times New Roman"/>
          <w:sz w:val="24"/>
        </w:rPr>
        <w:pict>
          <v:rect id="_x0000_s1224" style="position:absolute;margin-left:728.05pt;margin-top:-252.15pt;width:.95pt;height:.95pt;z-index:-251433984;mso-position-horizontal-relative:text;mso-position-vertical-relative:text" o:userdrawn="t" fillcolor="black" strokecolor="none"/>
        </w:pict>
      </w:r>
      <w:r>
        <w:rPr>
          <w:rFonts w:ascii="Times New Roman" w:eastAsia="Times New Roman" w:hAnsi="Times New Roman"/>
          <w:sz w:val="24"/>
        </w:rPr>
        <w:pict>
          <v:rect id="_x0000_s1225" style="position:absolute;margin-left:786.35pt;margin-top:-252.15pt;width:.95pt;height:.95pt;z-index:-251432960;mso-position-horizontal-relative:text;mso-position-vertical-relative:text" o:userdrawn="t" fillcolor="black" strokecolor="none"/>
        </w:pict>
      </w:r>
      <w:r>
        <w:rPr>
          <w:rFonts w:ascii="Times New Roman" w:eastAsia="Times New Roman" w:hAnsi="Times New Roman"/>
          <w:sz w:val="24"/>
        </w:rPr>
        <w:pict>
          <v:rect id="_x0000_s1226" style="position:absolute;margin-left:-.3pt;margin-top:-229.35pt;width:.9pt;height:.95pt;z-index:-251431936;mso-position-horizontal-relative:text;mso-position-vertical-relative:text" o:userdrawn="t" fillcolor="black" strokecolor="none"/>
        </w:pict>
      </w:r>
      <w:r>
        <w:rPr>
          <w:rFonts w:ascii="Times New Roman" w:eastAsia="Times New Roman" w:hAnsi="Times New Roman"/>
          <w:sz w:val="24"/>
        </w:rPr>
        <w:pict>
          <v:rect id="_x0000_s1227" style="position:absolute;margin-left:27.95pt;margin-top:-229.35pt;width:.95pt;height:.95pt;z-index:-251430912;mso-position-horizontal-relative:text;mso-position-vertical-relative:text" o:userdrawn="t" fillcolor="black" strokecolor="none"/>
        </w:pict>
      </w:r>
      <w:r>
        <w:rPr>
          <w:rFonts w:ascii="Times New Roman" w:eastAsia="Times New Roman" w:hAnsi="Times New Roman"/>
          <w:sz w:val="24"/>
        </w:rPr>
        <w:pict>
          <v:rect id="_x0000_s1228" style="position:absolute;margin-left:113.05pt;margin-top:-229.35pt;width:.95pt;height:.95pt;z-index:-251429888;mso-position-horizontal-relative:text;mso-position-vertical-relative:text" o:userdrawn="t" fillcolor="black" strokecolor="none"/>
        </w:pict>
      </w:r>
      <w:r>
        <w:rPr>
          <w:rFonts w:ascii="Times New Roman" w:eastAsia="Times New Roman" w:hAnsi="Times New Roman"/>
          <w:sz w:val="24"/>
        </w:rPr>
        <w:pict>
          <v:rect id="_x0000_s1229" style="position:absolute;margin-left:191.05pt;margin-top:-229.35pt;width:.95pt;height:.95pt;z-index:-251428864;mso-position-horizontal-relative:text;mso-position-vertical-relative:text" o:userdrawn="t" fillcolor="black" strokecolor="none"/>
        </w:pict>
      </w:r>
      <w:r>
        <w:rPr>
          <w:rFonts w:ascii="Times New Roman" w:eastAsia="Times New Roman" w:hAnsi="Times New Roman"/>
          <w:sz w:val="24"/>
        </w:rPr>
        <w:pict>
          <v:rect id="_x0000_s1230" style="position:absolute;margin-left:311.5pt;margin-top:-229.35pt;width:.95pt;height:.95pt;z-index:-251427840;mso-position-horizontal-relative:text;mso-position-vertical-relative:text" o:userdrawn="t" fillcolor="black" strokecolor="none"/>
        </w:pict>
      </w:r>
      <w:r>
        <w:rPr>
          <w:rFonts w:ascii="Times New Roman" w:eastAsia="Times New Roman" w:hAnsi="Times New Roman"/>
          <w:sz w:val="24"/>
        </w:rPr>
        <w:pict>
          <v:rect id="_x0000_s1231" style="position:absolute;margin-left:354pt;margin-top:-229.35pt;width:.95pt;height:.95pt;z-index:-251426816;mso-position-horizontal-relative:text;mso-position-vertical-relative:text" o:userdrawn="t" fillcolor="black" strokecolor="none"/>
        </w:pict>
      </w:r>
      <w:r>
        <w:rPr>
          <w:rFonts w:ascii="Times New Roman" w:eastAsia="Times New Roman" w:hAnsi="Times New Roman"/>
          <w:sz w:val="24"/>
        </w:rPr>
        <w:pict>
          <v:rect id="_x0000_s1232" style="position:absolute;margin-left:474.6pt;margin-top:-229.35pt;width:.95pt;height:.95pt;z-index:-251425792;mso-position-horizontal-relative:text;mso-position-vertical-relative:text" o:userdrawn="t" fillcolor="black" strokecolor="none"/>
        </w:pict>
      </w:r>
      <w:r>
        <w:rPr>
          <w:rFonts w:ascii="Times New Roman" w:eastAsia="Times New Roman" w:hAnsi="Times New Roman"/>
          <w:sz w:val="24"/>
        </w:rPr>
        <w:pict>
          <v:rect id="_x0000_s1233" style="position:absolute;margin-left:588pt;margin-top:-229.35pt;width:.95pt;height:.95pt;z-index:-251424768;mso-position-horizontal-relative:text;mso-position-vertical-relative:text" o:userdrawn="t" fillcolor="black" strokecolor="none"/>
        </w:pict>
      </w:r>
      <w:r>
        <w:rPr>
          <w:rFonts w:ascii="Times New Roman" w:eastAsia="Times New Roman" w:hAnsi="Times New Roman"/>
          <w:sz w:val="24"/>
        </w:rPr>
        <w:pict>
          <v:rect id="_x0000_s1234" style="position:absolute;margin-left:678.35pt;margin-top:-229.35pt;width:.95pt;height:.95pt;z-index:-251423744;mso-position-horizontal-relative:text;mso-position-vertical-relative:text" o:userdrawn="t" fillcolor="black" strokecolor="none"/>
        </w:pict>
      </w:r>
      <w:r>
        <w:rPr>
          <w:rFonts w:ascii="Times New Roman" w:eastAsia="Times New Roman" w:hAnsi="Times New Roman"/>
          <w:sz w:val="24"/>
        </w:rPr>
        <w:pict>
          <v:rect id="_x0000_s1235" style="position:absolute;margin-left:728.05pt;margin-top:-229.35pt;width:.95pt;height:.95pt;z-index:-251422720;mso-position-horizontal-relative:text;mso-position-vertical-relative:text" o:userdrawn="t" fillcolor="black" strokecolor="none"/>
        </w:pict>
      </w:r>
      <w:r>
        <w:rPr>
          <w:rFonts w:ascii="Times New Roman" w:eastAsia="Times New Roman" w:hAnsi="Times New Roman"/>
          <w:sz w:val="24"/>
        </w:rPr>
        <w:pict>
          <v:rect id="_x0000_s1236" style="position:absolute;margin-left:786.35pt;margin-top:-229.35pt;width:.95pt;height:.95pt;z-index:-251421696;mso-position-horizontal-relative:text;mso-position-vertical-relative:text" o:userdrawn="t" fillcolor="black" strokecolor="none"/>
        </w:pict>
      </w:r>
      <w:r>
        <w:rPr>
          <w:rFonts w:ascii="Times New Roman" w:eastAsia="Times New Roman" w:hAnsi="Times New Roman"/>
          <w:sz w:val="24"/>
        </w:rPr>
        <w:pict>
          <v:rect id="_x0000_s1237" style="position:absolute;margin-left:-.3pt;margin-top:-206.45pt;width:.9pt;height:.95pt;z-index:-251420672;mso-position-horizontal-relative:text;mso-position-vertical-relative:text" o:userdrawn="t" fillcolor="black" strokecolor="none"/>
        </w:pict>
      </w:r>
      <w:r>
        <w:rPr>
          <w:rFonts w:ascii="Times New Roman" w:eastAsia="Times New Roman" w:hAnsi="Times New Roman"/>
          <w:sz w:val="24"/>
        </w:rPr>
        <w:pict>
          <v:rect id="_x0000_s1238" style="position:absolute;margin-left:27.95pt;margin-top:-206.45pt;width:.95pt;height:.95pt;z-index:-251419648;mso-position-horizontal-relative:text;mso-position-vertical-relative:text" o:userdrawn="t" fillcolor="black" strokecolor="none"/>
        </w:pict>
      </w:r>
      <w:r>
        <w:rPr>
          <w:rFonts w:ascii="Times New Roman" w:eastAsia="Times New Roman" w:hAnsi="Times New Roman"/>
          <w:sz w:val="24"/>
        </w:rPr>
        <w:pict>
          <v:rect id="_x0000_s1239" style="position:absolute;margin-left:113.05pt;margin-top:-206.45pt;width:.95pt;height:.95pt;z-index:-251418624;mso-position-horizontal-relative:text;mso-position-vertical-relative:text" o:userdrawn="t" fillcolor="black" strokecolor="none"/>
        </w:pict>
      </w:r>
      <w:r>
        <w:rPr>
          <w:rFonts w:ascii="Times New Roman" w:eastAsia="Times New Roman" w:hAnsi="Times New Roman"/>
          <w:sz w:val="24"/>
        </w:rPr>
        <w:pict>
          <v:rect id="_x0000_s1240" style="position:absolute;margin-left:191.05pt;margin-top:-206.45pt;width:.95pt;height:.95pt;z-index:-251417600;mso-position-horizontal-relative:text;mso-position-vertical-relative:text" o:userdrawn="t" fillcolor="black" strokecolor="none"/>
        </w:pict>
      </w:r>
      <w:r>
        <w:rPr>
          <w:rFonts w:ascii="Times New Roman" w:eastAsia="Times New Roman" w:hAnsi="Times New Roman"/>
          <w:sz w:val="24"/>
        </w:rPr>
        <w:pict>
          <v:rect id="_x0000_s1241" style="position:absolute;margin-left:311.5pt;margin-top:-206.45pt;width:.95pt;height:.95pt;z-index:-251416576;mso-position-horizontal-relative:text;mso-position-vertical-relative:text" o:userdrawn="t" fillcolor="black" strokecolor="none"/>
        </w:pict>
      </w:r>
      <w:r>
        <w:rPr>
          <w:rFonts w:ascii="Times New Roman" w:eastAsia="Times New Roman" w:hAnsi="Times New Roman"/>
          <w:sz w:val="24"/>
        </w:rPr>
        <w:pict>
          <v:rect id="_x0000_s1242" style="position:absolute;margin-left:354pt;margin-top:-206.45pt;width:.95pt;height:.95pt;z-index:-251415552;mso-position-horizontal-relative:text;mso-position-vertical-relative:text" o:userdrawn="t" fillcolor="black" strokecolor="none"/>
        </w:pict>
      </w:r>
      <w:r>
        <w:rPr>
          <w:rFonts w:ascii="Times New Roman" w:eastAsia="Times New Roman" w:hAnsi="Times New Roman"/>
          <w:sz w:val="24"/>
        </w:rPr>
        <w:pict>
          <v:rect id="_x0000_s1243" style="position:absolute;margin-left:474.6pt;margin-top:-206.45pt;width:.95pt;height:.95pt;z-index:-251414528;mso-position-horizontal-relative:text;mso-position-vertical-relative:text" o:userdrawn="t" fillcolor="black" strokecolor="none"/>
        </w:pict>
      </w:r>
      <w:r>
        <w:rPr>
          <w:rFonts w:ascii="Times New Roman" w:eastAsia="Times New Roman" w:hAnsi="Times New Roman"/>
          <w:sz w:val="24"/>
        </w:rPr>
        <w:pict>
          <v:rect id="_x0000_s1244" style="position:absolute;margin-left:588pt;margin-top:-206.45pt;width:.95pt;height:.95pt;z-index:-251413504;mso-position-horizontal-relative:text;mso-position-vertical-relative:text" o:userdrawn="t" fillcolor="black" strokecolor="none"/>
        </w:pict>
      </w:r>
      <w:r>
        <w:rPr>
          <w:rFonts w:ascii="Times New Roman" w:eastAsia="Times New Roman" w:hAnsi="Times New Roman"/>
          <w:sz w:val="24"/>
        </w:rPr>
        <w:pict>
          <v:rect id="_x0000_s1245" style="position:absolute;margin-left:678.35pt;margin-top:-206.45pt;width:.95pt;height:.95pt;z-index:-251412480;mso-position-horizontal-relative:text;mso-position-vertical-relative:text" o:userdrawn="t" fillcolor="black" strokecolor="none"/>
        </w:pict>
      </w:r>
      <w:r>
        <w:rPr>
          <w:rFonts w:ascii="Times New Roman" w:eastAsia="Times New Roman" w:hAnsi="Times New Roman"/>
          <w:sz w:val="24"/>
        </w:rPr>
        <w:pict>
          <v:rect id="_x0000_s1246" style="position:absolute;margin-left:728.05pt;margin-top:-206.45pt;width:.95pt;height:.95pt;z-index:-251411456;mso-position-horizontal-relative:text;mso-position-vertical-relative:text" o:userdrawn="t" fillcolor="black" strokecolor="none"/>
        </w:pict>
      </w:r>
      <w:r>
        <w:rPr>
          <w:rFonts w:ascii="Times New Roman" w:eastAsia="Times New Roman" w:hAnsi="Times New Roman"/>
          <w:sz w:val="24"/>
        </w:rPr>
        <w:pict>
          <v:rect id="_x0000_s1247" style="position:absolute;margin-left:786.35pt;margin-top:-206.45pt;width:.95pt;height:.95pt;z-index:-251410432;mso-position-horizontal-relative:text;mso-position-vertical-relative:text" o:userdrawn="t" fillcolor="black" strokecolor="none"/>
        </w:pict>
      </w:r>
      <w:r>
        <w:rPr>
          <w:rFonts w:ascii="Times New Roman" w:eastAsia="Times New Roman" w:hAnsi="Times New Roman"/>
          <w:sz w:val="24"/>
        </w:rPr>
        <w:pict>
          <v:rect id="_x0000_s1248" style="position:absolute;margin-left:-.3pt;margin-top:-183.65pt;width:.9pt;height:1pt;z-index:-251409408;mso-position-horizontal-relative:text;mso-position-vertical-relative:text" o:userdrawn="t" fillcolor="black" strokecolor="none"/>
        </w:pict>
      </w:r>
      <w:r>
        <w:rPr>
          <w:rFonts w:ascii="Times New Roman" w:eastAsia="Times New Roman" w:hAnsi="Times New Roman"/>
          <w:sz w:val="24"/>
        </w:rPr>
        <w:pict>
          <v:rect id="_x0000_s1249" style="position:absolute;margin-left:27.95pt;margin-top:-183.65pt;width:.95pt;height:1pt;z-index:-251408384;mso-position-horizontal-relative:text;mso-position-vertical-relative:text" o:userdrawn="t" fillcolor="black" strokecolor="none"/>
        </w:pict>
      </w:r>
      <w:r>
        <w:rPr>
          <w:rFonts w:ascii="Times New Roman" w:eastAsia="Times New Roman" w:hAnsi="Times New Roman"/>
          <w:sz w:val="24"/>
        </w:rPr>
        <w:pict>
          <v:rect id="_x0000_s1250" style="position:absolute;margin-left:113.05pt;margin-top:-183.65pt;width:.95pt;height:1pt;z-index:-251407360;mso-position-horizontal-relative:text;mso-position-vertical-relative:text" o:userdrawn="t" fillcolor="black" strokecolor="none"/>
        </w:pict>
      </w:r>
      <w:r>
        <w:rPr>
          <w:rFonts w:ascii="Times New Roman" w:eastAsia="Times New Roman" w:hAnsi="Times New Roman"/>
          <w:sz w:val="24"/>
        </w:rPr>
        <w:pict>
          <v:rect id="_x0000_s1251" style="position:absolute;margin-left:191.05pt;margin-top:-183.65pt;width:.95pt;height:1pt;z-index:-251406336;mso-position-horizontal-relative:text;mso-position-vertical-relative:text" o:userdrawn="t" fillcolor="black" strokecolor="none"/>
        </w:pict>
      </w:r>
      <w:r>
        <w:rPr>
          <w:rFonts w:ascii="Times New Roman" w:eastAsia="Times New Roman" w:hAnsi="Times New Roman"/>
          <w:sz w:val="24"/>
        </w:rPr>
        <w:pict>
          <v:rect id="_x0000_s1252" style="position:absolute;margin-left:311.5pt;margin-top:-183.65pt;width:.95pt;height:1pt;z-index:-251405312;mso-position-horizontal-relative:text;mso-position-vertical-relative:text" o:userdrawn="t" fillcolor="black" strokecolor="none"/>
        </w:pict>
      </w:r>
      <w:r>
        <w:rPr>
          <w:rFonts w:ascii="Times New Roman" w:eastAsia="Times New Roman" w:hAnsi="Times New Roman"/>
          <w:sz w:val="24"/>
        </w:rPr>
        <w:pict>
          <v:rect id="_x0000_s1253" style="position:absolute;margin-left:354pt;margin-top:-183.65pt;width:.95pt;height:1pt;z-index:-251404288;mso-position-horizontal-relative:text;mso-position-vertical-relative:text" o:userdrawn="t" fillcolor="black" strokecolor="none"/>
        </w:pict>
      </w:r>
      <w:r>
        <w:rPr>
          <w:rFonts w:ascii="Times New Roman" w:eastAsia="Times New Roman" w:hAnsi="Times New Roman"/>
          <w:sz w:val="24"/>
        </w:rPr>
        <w:pict>
          <v:rect id="_x0000_s1254" style="position:absolute;margin-left:474.6pt;margin-top:-183.65pt;width:.95pt;height:1pt;z-index:-251403264;mso-position-horizontal-relative:text;mso-position-vertical-relative:text" o:userdrawn="t" fillcolor="black" strokecolor="none"/>
        </w:pict>
      </w:r>
      <w:r>
        <w:rPr>
          <w:rFonts w:ascii="Times New Roman" w:eastAsia="Times New Roman" w:hAnsi="Times New Roman"/>
          <w:sz w:val="24"/>
        </w:rPr>
        <w:pict>
          <v:rect id="_x0000_s1255" style="position:absolute;margin-left:588pt;margin-top:-183.65pt;width:.95pt;height:1pt;z-index:-251402240;mso-position-horizontal-relative:text;mso-position-vertical-relative:text" o:userdrawn="t" fillcolor="black" strokecolor="none"/>
        </w:pict>
      </w:r>
      <w:r>
        <w:rPr>
          <w:rFonts w:ascii="Times New Roman" w:eastAsia="Times New Roman" w:hAnsi="Times New Roman"/>
          <w:sz w:val="24"/>
        </w:rPr>
        <w:pict>
          <v:rect id="_x0000_s1256" style="position:absolute;margin-left:678.35pt;margin-top:-183.65pt;width:.95pt;height:1pt;z-index:-251401216;mso-position-horizontal-relative:text;mso-position-vertical-relative:text" o:userdrawn="t" fillcolor="black" strokecolor="none"/>
        </w:pict>
      </w:r>
      <w:r>
        <w:rPr>
          <w:rFonts w:ascii="Times New Roman" w:eastAsia="Times New Roman" w:hAnsi="Times New Roman"/>
          <w:sz w:val="24"/>
        </w:rPr>
        <w:pict>
          <v:rect id="_x0000_s1257" style="position:absolute;margin-left:728.05pt;margin-top:-183.65pt;width:.95pt;height:1pt;z-index:-251400192;mso-position-horizontal-relative:text;mso-position-vertical-relative:text" o:userdrawn="t" fillcolor="black" strokecolor="none"/>
        </w:pict>
      </w:r>
      <w:r>
        <w:rPr>
          <w:rFonts w:ascii="Times New Roman" w:eastAsia="Times New Roman" w:hAnsi="Times New Roman"/>
          <w:sz w:val="24"/>
        </w:rPr>
        <w:pict>
          <v:rect id="_x0000_s1258" style="position:absolute;margin-left:786.35pt;margin-top:-183.65pt;width:.95pt;height:1pt;z-index:-251399168;mso-position-horizontal-relative:text;mso-position-vertical-relative:text" o:userdrawn="t" fillcolor="black" strokecolor="none"/>
        </w:pict>
      </w:r>
      <w:r>
        <w:rPr>
          <w:rFonts w:ascii="Times New Roman" w:eastAsia="Times New Roman" w:hAnsi="Times New Roman"/>
          <w:sz w:val="24"/>
        </w:rPr>
        <w:pict>
          <v:rect id="_x0000_s1259" style="position:absolute;margin-left:-.3pt;margin-top:-160.7pt;width:.9pt;height:.95pt;z-index:-251398144;mso-position-horizontal-relative:text;mso-position-vertical-relative:text" o:userdrawn="t" fillcolor="black" strokecolor="none"/>
        </w:pict>
      </w:r>
      <w:r>
        <w:rPr>
          <w:rFonts w:ascii="Times New Roman" w:eastAsia="Times New Roman" w:hAnsi="Times New Roman"/>
          <w:sz w:val="24"/>
        </w:rPr>
        <w:pict>
          <v:rect id="_x0000_s1260" style="position:absolute;margin-left:27.95pt;margin-top:-160.7pt;width:.95pt;height:.95pt;z-index:-251397120;mso-position-horizontal-relative:text;mso-position-vertical-relative:text" o:userdrawn="t" fillcolor="black" strokecolor="none"/>
        </w:pict>
      </w:r>
      <w:r>
        <w:rPr>
          <w:rFonts w:ascii="Times New Roman" w:eastAsia="Times New Roman" w:hAnsi="Times New Roman"/>
          <w:sz w:val="24"/>
        </w:rPr>
        <w:pict>
          <v:rect id="_x0000_s1261" style="position:absolute;margin-left:113.05pt;margin-top:-160.7pt;width:.95pt;height:.95pt;z-index:-251396096;mso-position-horizontal-relative:text;mso-position-vertical-relative:text" o:userdrawn="t" fillcolor="black" strokecolor="none"/>
        </w:pict>
      </w:r>
      <w:r>
        <w:rPr>
          <w:rFonts w:ascii="Times New Roman" w:eastAsia="Times New Roman" w:hAnsi="Times New Roman"/>
          <w:sz w:val="24"/>
        </w:rPr>
        <w:pict>
          <v:rect id="_x0000_s1262" style="position:absolute;margin-left:191.05pt;margin-top:-160.7pt;width:.95pt;height:.95pt;z-index:-251395072;mso-position-horizontal-relative:text;mso-position-vertical-relative:text" o:userdrawn="t" fillcolor="black" strokecolor="none"/>
        </w:pict>
      </w:r>
      <w:r>
        <w:rPr>
          <w:rFonts w:ascii="Times New Roman" w:eastAsia="Times New Roman" w:hAnsi="Times New Roman"/>
          <w:sz w:val="24"/>
        </w:rPr>
        <w:pict>
          <v:rect id="_x0000_s1263" style="position:absolute;margin-left:311.5pt;margin-top:-160.7pt;width:.95pt;height:.95pt;z-index:-251394048;mso-position-horizontal-relative:text;mso-position-vertical-relative:text" o:userdrawn="t" fillcolor="black" strokecolor="none"/>
        </w:pict>
      </w:r>
      <w:r>
        <w:rPr>
          <w:rFonts w:ascii="Times New Roman" w:eastAsia="Times New Roman" w:hAnsi="Times New Roman"/>
          <w:sz w:val="24"/>
        </w:rPr>
        <w:pict>
          <v:rect id="_x0000_s1264" style="position:absolute;margin-left:354pt;margin-top:-160.7pt;width:.95pt;height:.95pt;z-index:-251393024;mso-position-horizontal-relative:text;mso-position-vertical-relative:text" o:userdrawn="t" fillcolor="black" strokecolor="none"/>
        </w:pict>
      </w:r>
      <w:r>
        <w:rPr>
          <w:rFonts w:ascii="Times New Roman" w:eastAsia="Times New Roman" w:hAnsi="Times New Roman"/>
          <w:sz w:val="24"/>
        </w:rPr>
        <w:pict>
          <v:rect id="_x0000_s1265" style="position:absolute;margin-left:474.6pt;margin-top:-160.7pt;width:.95pt;height:.95pt;z-index:-251392000;mso-position-horizontal-relative:text;mso-position-vertical-relative:text" o:userdrawn="t" fillcolor="black" strokecolor="none"/>
        </w:pict>
      </w:r>
      <w:r>
        <w:rPr>
          <w:rFonts w:ascii="Times New Roman" w:eastAsia="Times New Roman" w:hAnsi="Times New Roman"/>
          <w:sz w:val="24"/>
        </w:rPr>
        <w:pict>
          <v:rect id="_x0000_s1266" style="position:absolute;margin-left:588pt;margin-top:-160.7pt;width:.95pt;height:.95pt;z-index:-251390976;mso-position-horizontal-relative:text;mso-position-vertical-relative:text" o:userdrawn="t" fillcolor="black" strokecolor="none"/>
        </w:pict>
      </w:r>
      <w:r>
        <w:rPr>
          <w:rFonts w:ascii="Times New Roman" w:eastAsia="Times New Roman" w:hAnsi="Times New Roman"/>
          <w:sz w:val="24"/>
        </w:rPr>
        <w:pict>
          <v:rect id="_x0000_s1267" style="position:absolute;margin-left:678.35pt;margin-top:-160.7pt;width:.95pt;height:.95pt;z-index:-251389952;mso-position-horizontal-relative:text;mso-position-vertical-relative:text" o:userdrawn="t" fillcolor="black" strokecolor="none"/>
        </w:pict>
      </w:r>
      <w:r>
        <w:rPr>
          <w:rFonts w:ascii="Times New Roman" w:eastAsia="Times New Roman" w:hAnsi="Times New Roman"/>
          <w:sz w:val="24"/>
        </w:rPr>
        <w:pict>
          <v:rect id="_x0000_s1268" style="position:absolute;margin-left:728.05pt;margin-top:-160.7pt;width:.95pt;height:.95pt;z-index:-251388928;mso-position-horizontal-relative:text;mso-position-vertical-relative:text" o:userdrawn="t" fillcolor="black" strokecolor="none"/>
        </w:pict>
      </w:r>
      <w:r>
        <w:rPr>
          <w:rFonts w:ascii="Times New Roman" w:eastAsia="Times New Roman" w:hAnsi="Times New Roman"/>
          <w:sz w:val="24"/>
        </w:rPr>
        <w:pict>
          <v:rect id="_x0000_s1269" style="position:absolute;margin-left:786.35pt;margin-top:-160.7pt;width:.95pt;height:.95pt;z-index:-251387904;mso-position-horizontal-relative:text;mso-position-vertical-relative:text" o:userdrawn="t" fillcolor="black" strokecolor="none"/>
        </w:pict>
      </w:r>
      <w:r>
        <w:rPr>
          <w:rFonts w:ascii="Times New Roman" w:eastAsia="Times New Roman" w:hAnsi="Times New Roman"/>
          <w:sz w:val="24"/>
        </w:rPr>
        <w:pict>
          <v:rect id="_x0000_s1270" style="position:absolute;margin-left:-.3pt;margin-top:-137.9pt;width:.9pt;height:.95pt;z-index:-251386880;mso-position-horizontal-relative:text;mso-position-vertical-relative:text" o:userdrawn="t" fillcolor="black" strokecolor="none"/>
        </w:pict>
      </w:r>
      <w:r>
        <w:rPr>
          <w:rFonts w:ascii="Times New Roman" w:eastAsia="Times New Roman" w:hAnsi="Times New Roman"/>
          <w:sz w:val="24"/>
        </w:rPr>
        <w:pict>
          <v:rect id="_x0000_s1271" style="position:absolute;margin-left:27.95pt;margin-top:-137.9pt;width:.95pt;height:.95pt;z-index:-251385856;mso-position-horizontal-relative:text;mso-position-vertical-relative:text" o:userdrawn="t" fillcolor="black" strokecolor="none"/>
        </w:pict>
      </w:r>
      <w:r>
        <w:rPr>
          <w:rFonts w:ascii="Times New Roman" w:eastAsia="Times New Roman" w:hAnsi="Times New Roman"/>
          <w:sz w:val="24"/>
        </w:rPr>
        <w:pict>
          <v:rect id="_x0000_s1272" style="position:absolute;margin-left:113.05pt;margin-top:-137.9pt;width:.95pt;height:.95pt;z-index:-251384832;mso-position-horizontal-relative:text;mso-position-vertical-relative:text" o:userdrawn="t" fillcolor="black" strokecolor="none"/>
        </w:pict>
      </w:r>
      <w:r>
        <w:rPr>
          <w:rFonts w:ascii="Times New Roman" w:eastAsia="Times New Roman" w:hAnsi="Times New Roman"/>
          <w:sz w:val="24"/>
        </w:rPr>
        <w:pict>
          <v:rect id="_x0000_s1273" style="position:absolute;margin-left:191.05pt;margin-top:-137.9pt;width:.95pt;height:.95pt;z-index:-251383808;mso-position-horizontal-relative:text;mso-position-vertical-relative:text" o:userdrawn="t" fillcolor="black" strokecolor="none"/>
        </w:pict>
      </w:r>
      <w:r>
        <w:rPr>
          <w:rFonts w:ascii="Times New Roman" w:eastAsia="Times New Roman" w:hAnsi="Times New Roman"/>
          <w:sz w:val="24"/>
        </w:rPr>
        <w:pict>
          <v:rect id="_x0000_s1274" style="position:absolute;margin-left:311.5pt;margin-top:-137.9pt;width:.95pt;height:.95pt;z-index:-251382784;mso-position-horizontal-relative:text;mso-position-vertical-relative:text" o:userdrawn="t" fillcolor="black" strokecolor="none"/>
        </w:pict>
      </w:r>
      <w:r>
        <w:rPr>
          <w:rFonts w:ascii="Times New Roman" w:eastAsia="Times New Roman" w:hAnsi="Times New Roman"/>
          <w:sz w:val="24"/>
        </w:rPr>
        <w:pict>
          <v:rect id="_x0000_s1275" style="position:absolute;margin-left:354pt;margin-top:-137.9pt;width:.95pt;height:.95pt;z-index:-251381760;mso-position-horizontal-relative:text;mso-position-vertical-relative:text" o:userdrawn="t" fillcolor="black" strokecolor="none"/>
        </w:pict>
      </w:r>
      <w:r>
        <w:rPr>
          <w:rFonts w:ascii="Times New Roman" w:eastAsia="Times New Roman" w:hAnsi="Times New Roman"/>
          <w:sz w:val="24"/>
        </w:rPr>
        <w:pict>
          <v:rect id="_x0000_s1276" style="position:absolute;margin-left:474.6pt;margin-top:-137.9pt;width:.95pt;height:.95pt;z-index:-251380736;mso-position-horizontal-relative:text;mso-position-vertical-relative:text" o:userdrawn="t" fillcolor="black" strokecolor="none"/>
        </w:pict>
      </w:r>
      <w:r>
        <w:rPr>
          <w:rFonts w:ascii="Times New Roman" w:eastAsia="Times New Roman" w:hAnsi="Times New Roman"/>
          <w:sz w:val="24"/>
        </w:rPr>
        <w:pict>
          <v:rect id="_x0000_s1277" style="position:absolute;margin-left:588pt;margin-top:-137.9pt;width:.95pt;height:.95pt;z-index:-251379712;mso-position-horizontal-relative:text;mso-position-vertical-relative:text" o:userdrawn="t" fillcolor="black" strokecolor="none"/>
        </w:pict>
      </w:r>
      <w:r>
        <w:rPr>
          <w:rFonts w:ascii="Times New Roman" w:eastAsia="Times New Roman" w:hAnsi="Times New Roman"/>
          <w:sz w:val="24"/>
        </w:rPr>
        <w:pict>
          <v:rect id="_x0000_s1278" style="position:absolute;margin-left:678.35pt;margin-top:-137.9pt;width:.95pt;height:.95pt;z-index:-251378688;mso-position-horizontal-relative:text;mso-position-vertical-relative:text" o:userdrawn="t" fillcolor="black" strokecolor="none"/>
        </w:pict>
      </w:r>
      <w:r>
        <w:rPr>
          <w:rFonts w:ascii="Times New Roman" w:eastAsia="Times New Roman" w:hAnsi="Times New Roman"/>
          <w:sz w:val="24"/>
        </w:rPr>
        <w:pict>
          <v:rect id="_x0000_s1279" style="position:absolute;margin-left:728.05pt;margin-top:-137.9pt;width:.95pt;height:.95pt;z-index:-251377664;mso-position-horizontal-relative:text;mso-position-vertical-relative:text" o:userdrawn="t" fillcolor="black" strokecolor="none"/>
        </w:pict>
      </w:r>
      <w:r>
        <w:rPr>
          <w:rFonts w:ascii="Times New Roman" w:eastAsia="Times New Roman" w:hAnsi="Times New Roman"/>
          <w:sz w:val="24"/>
        </w:rPr>
        <w:pict>
          <v:rect id="_x0000_s1280" style="position:absolute;margin-left:786.35pt;margin-top:-137.9pt;width:.95pt;height:.95pt;z-index:-251376640;mso-position-horizontal-relative:text;mso-position-vertical-relative:text" o:userdrawn="t" fillcolor="black" strokecolor="none"/>
        </w:pict>
      </w:r>
      <w:r>
        <w:rPr>
          <w:rFonts w:ascii="Times New Roman" w:eastAsia="Times New Roman" w:hAnsi="Times New Roman"/>
          <w:sz w:val="24"/>
        </w:rPr>
        <w:pict>
          <v:rect id="_x0000_s1281" style="position:absolute;margin-left:-.3pt;margin-top:-115pt;width:.9pt;height:.95pt;z-index:-251375616;mso-position-horizontal-relative:text;mso-position-vertical-relative:text" o:userdrawn="t" fillcolor="black" strokecolor="none"/>
        </w:pict>
      </w:r>
      <w:r>
        <w:rPr>
          <w:rFonts w:ascii="Times New Roman" w:eastAsia="Times New Roman" w:hAnsi="Times New Roman"/>
          <w:sz w:val="24"/>
        </w:rPr>
        <w:pict>
          <v:rect id="_x0000_s1282" style="position:absolute;margin-left:27.95pt;margin-top:-115pt;width:.95pt;height:.95pt;z-index:-251374592;mso-position-horizontal-relative:text;mso-position-vertical-relative:text" o:userdrawn="t" fillcolor="black" strokecolor="none"/>
        </w:pict>
      </w:r>
      <w:r>
        <w:rPr>
          <w:rFonts w:ascii="Times New Roman" w:eastAsia="Times New Roman" w:hAnsi="Times New Roman"/>
          <w:sz w:val="24"/>
        </w:rPr>
        <w:pict>
          <v:rect id="_x0000_s1283" style="position:absolute;margin-left:113.05pt;margin-top:-115pt;width:.95pt;height:.95pt;z-index:-251373568;mso-position-horizontal-relative:text;mso-position-vertical-relative:text" o:userdrawn="t" fillcolor="black" strokecolor="none"/>
        </w:pict>
      </w:r>
      <w:r>
        <w:rPr>
          <w:rFonts w:ascii="Times New Roman" w:eastAsia="Times New Roman" w:hAnsi="Times New Roman"/>
          <w:sz w:val="24"/>
        </w:rPr>
        <w:pict>
          <v:rect id="_x0000_s1284" style="position:absolute;margin-left:191.05pt;margin-top:-115pt;width:.95pt;height:.95pt;z-index:-251372544;mso-position-horizontal-relative:text;mso-position-vertical-relative:text" o:userdrawn="t" fillcolor="black" strokecolor="none"/>
        </w:pict>
      </w:r>
      <w:r>
        <w:rPr>
          <w:rFonts w:ascii="Times New Roman" w:eastAsia="Times New Roman" w:hAnsi="Times New Roman"/>
          <w:sz w:val="24"/>
        </w:rPr>
        <w:pict>
          <v:rect id="_x0000_s1285" style="position:absolute;margin-left:311.5pt;margin-top:-115pt;width:.95pt;height:.95pt;z-index:-251371520;mso-position-horizontal-relative:text;mso-position-vertical-relative:text" o:userdrawn="t" fillcolor="black" strokecolor="none"/>
        </w:pict>
      </w:r>
      <w:r>
        <w:rPr>
          <w:rFonts w:ascii="Times New Roman" w:eastAsia="Times New Roman" w:hAnsi="Times New Roman"/>
          <w:sz w:val="24"/>
        </w:rPr>
        <w:pict>
          <v:rect id="_x0000_s1286" style="position:absolute;margin-left:354pt;margin-top:-115pt;width:.95pt;height:.95pt;z-index:-251370496;mso-position-horizontal-relative:text;mso-position-vertical-relative:text" o:userdrawn="t" fillcolor="black" strokecolor="none"/>
        </w:pict>
      </w:r>
      <w:r>
        <w:rPr>
          <w:rFonts w:ascii="Times New Roman" w:eastAsia="Times New Roman" w:hAnsi="Times New Roman"/>
          <w:sz w:val="24"/>
        </w:rPr>
        <w:pict>
          <v:rect id="_x0000_s1287" style="position:absolute;margin-left:474.6pt;margin-top:-115pt;width:.95pt;height:.95pt;z-index:-251369472;mso-position-horizontal-relative:text;mso-position-vertical-relative:text" o:userdrawn="t" fillcolor="black" strokecolor="none"/>
        </w:pict>
      </w:r>
      <w:r>
        <w:rPr>
          <w:rFonts w:ascii="Times New Roman" w:eastAsia="Times New Roman" w:hAnsi="Times New Roman"/>
          <w:sz w:val="24"/>
        </w:rPr>
        <w:pict>
          <v:rect id="_x0000_s1288" style="position:absolute;margin-left:588pt;margin-top:-115pt;width:.95pt;height:.95pt;z-index:-251368448;mso-position-horizontal-relative:text;mso-position-vertical-relative:text" o:userdrawn="t" fillcolor="black" strokecolor="none"/>
        </w:pict>
      </w:r>
      <w:r>
        <w:rPr>
          <w:rFonts w:ascii="Times New Roman" w:eastAsia="Times New Roman" w:hAnsi="Times New Roman"/>
          <w:sz w:val="24"/>
        </w:rPr>
        <w:pict>
          <v:rect id="_x0000_s1289" style="position:absolute;margin-left:678.35pt;margin-top:-115pt;width:.95pt;height:.95pt;z-index:-251367424;mso-position-horizontal-relative:text;mso-position-vertical-relative:text" o:userdrawn="t" fillcolor="black" strokecolor="none"/>
        </w:pict>
      </w:r>
      <w:r>
        <w:rPr>
          <w:rFonts w:ascii="Times New Roman" w:eastAsia="Times New Roman" w:hAnsi="Times New Roman"/>
          <w:sz w:val="24"/>
        </w:rPr>
        <w:pict>
          <v:rect id="_x0000_s1290" style="position:absolute;margin-left:728.05pt;margin-top:-115pt;width:.95pt;height:.95pt;z-index:-251366400;mso-position-horizontal-relative:text;mso-position-vertical-relative:text" o:userdrawn="t" fillcolor="black" strokecolor="none"/>
        </w:pict>
      </w:r>
      <w:r>
        <w:rPr>
          <w:rFonts w:ascii="Times New Roman" w:eastAsia="Times New Roman" w:hAnsi="Times New Roman"/>
          <w:sz w:val="24"/>
        </w:rPr>
        <w:pict>
          <v:rect id="_x0000_s1291" style="position:absolute;margin-left:786.35pt;margin-top:-115pt;width:.95pt;height:.95pt;z-index:-251365376;mso-position-horizontal-relative:text;mso-position-vertical-relative:text" o:userdrawn="t" fillcolor="black" strokecolor="none"/>
        </w:pict>
      </w:r>
      <w:r>
        <w:rPr>
          <w:rFonts w:ascii="Times New Roman" w:eastAsia="Times New Roman" w:hAnsi="Times New Roman"/>
          <w:sz w:val="24"/>
        </w:rPr>
        <w:pict>
          <v:rect id="_x0000_s1292" style="position:absolute;margin-left:-.3pt;margin-top:-92.05pt;width:.9pt;height:.95pt;z-index:-251364352;mso-position-horizontal-relative:text;mso-position-vertical-relative:text" o:userdrawn="t" fillcolor="black" strokecolor="none"/>
        </w:pict>
      </w:r>
      <w:r>
        <w:rPr>
          <w:rFonts w:ascii="Times New Roman" w:eastAsia="Times New Roman" w:hAnsi="Times New Roman"/>
          <w:sz w:val="24"/>
        </w:rPr>
        <w:pict>
          <v:rect id="_x0000_s1293" style="position:absolute;margin-left:27.95pt;margin-top:-92.05pt;width:.95pt;height:.95pt;z-index:-251363328;mso-position-horizontal-relative:text;mso-position-vertical-relative:text" o:userdrawn="t" fillcolor="black" strokecolor="none"/>
        </w:pict>
      </w:r>
      <w:r>
        <w:rPr>
          <w:rFonts w:ascii="Times New Roman" w:eastAsia="Times New Roman" w:hAnsi="Times New Roman"/>
          <w:sz w:val="24"/>
        </w:rPr>
        <w:pict>
          <v:rect id="_x0000_s1294" style="position:absolute;margin-left:113.05pt;margin-top:-92.05pt;width:.95pt;height:.95pt;z-index:-251362304;mso-position-horizontal-relative:text;mso-position-vertical-relative:text" o:userdrawn="t" fillcolor="black" strokecolor="none"/>
        </w:pict>
      </w:r>
      <w:r>
        <w:rPr>
          <w:rFonts w:ascii="Times New Roman" w:eastAsia="Times New Roman" w:hAnsi="Times New Roman"/>
          <w:sz w:val="24"/>
        </w:rPr>
        <w:pict>
          <v:rect id="_x0000_s1295" style="position:absolute;margin-left:191.05pt;margin-top:-92.05pt;width:.95pt;height:.95pt;z-index:-251361280;mso-position-horizontal-relative:text;mso-position-vertical-relative:text" o:userdrawn="t" fillcolor="black" strokecolor="none"/>
        </w:pict>
      </w:r>
      <w:r>
        <w:rPr>
          <w:rFonts w:ascii="Times New Roman" w:eastAsia="Times New Roman" w:hAnsi="Times New Roman"/>
          <w:sz w:val="24"/>
        </w:rPr>
        <w:pict>
          <v:rect id="_x0000_s1296" style="position:absolute;margin-left:311.5pt;margin-top:-92.05pt;width:.95pt;height:.95pt;z-index:-251360256;mso-position-horizontal-relative:text;mso-position-vertical-relative:text" o:userdrawn="t" fillcolor="black" strokecolor="none"/>
        </w:pict>
      </w:r>
      <w:r>
        <w:rPr>
          <w:rFonts w:ascii="Times New Roman" w:eastAsia="Times New Roman" w:hAnsi="Times New Roman"/>
          <w:sz w:val="24"/>
        </w:rPr>
        <w:pict>
          <v:rect id="_x0000_s1297" style="position:absolute;margin-left:354pt;margin-top:-92.05pt;width:.95pt;height:.95pt;z-index:-251359232;mso-position-horizontal-relative:text;mso-position-vertical-relative:text" o:userdrawn="t" fillcolor="black" strokecolor="none"/>
        </w:pict>
      </w:r>
      <w:r>
        <w:rPr>
          <w:rFonts w:ascii="Times New Roman" w:eastAsia="Times New Roman" w:hAnsi="Times New Roman"/>
          <w:sz w:val="24"/>
        </w:rPr>
        <w:pict>
          <v:rect id="_x0000_s1298" style="position:absolute;margin-left:474.6pt;margin-top:-92.05pt;width:.95pt;height:.95pt;z-index:-251358208;mso-position-horizontal-relative:text;mso-position-vertical-relative:text" o:userdrawn="t" fillcolor="black" strokecolor="none"/>
        </w:pict>
      </w:r>
      <w:r>
        <w:rPr>
          <w:rFonts w:ascii="Times New Roman" w:eastAsia="Times New Roman" w:hAnsi="Times New Roman"/>
          <w:sz w:val="24"/>
        </w:rPr>
        <w:pict>
          <v:rect id="_x0000_s1299" style="position:absolute;margin-left:588pt;margin-top:-92.05pt;width:.95pt;height:.95pt;z-index:-251357184;mso-position-horizontal-relative:text;mso-position-vertical-relative:text" o:userdrawn="t" fillcolor="black" strokecolor="none"/>
        </w:pict>
      </w:r>
      <w:r>
        <w:rPr>
          <w:rFonts w:ascii="Times New Roman" w:eastAsia="Times New Roman" w:hAnsi="Times New Roman"/>
          <w:sz w:val="24"/>
        </w:rPr>
        <w:pict>
          <v:rect id="_x0000_s1300" style="position:absolute;margin-left:678.35pt;margin-top:-92.05pt;width:.95pt;height:.95pt;z-index:-251356160;mso-position-horizontal-relative:text;mso-position-vertical-relative:text" o:userdrawn="t" fillcolor="black" strokecolor="none"/>
        </w:pict>
      </w:r>
      <w:r>
        <w:rPr>
          <w:rFonts w:ascii="Times New Roman" w:eastAsia="Times New Roman" w:hAnsi="Times New Roman"/>
          <w:sz w:val="24"/>
        </w:rPr>
        <w:pict>
          <v:rect id="_x0000_s1301" style="position:absolute;margin-left:728.05pt;margin-top:-92.05pt;width:.95pt;height:.95pt;z-index:-251355136;mso-position-horizontal-relative:text;mso-position-vertical-relative:text" o:userdrawn="t" fillcolor="black" strokecolor="none"/>
        </w:pict>
      </w:r>
      <w:r>
        <w:rPr>
          <w:rFonts w:ascii="Times New Roman" w:eastAsia="Times New Roman" w:hAnsi="Times New Roman"/>
          <w:sz w:val="24"/>
        </w:rPr>
        <w:pict>
          <v:rect id="_x0000_s1302" style="position:absolute;margin-left:786.35pt;margin-top:-92.05pt;width:.95pt;height:.95pt;z-index:-251354112;mso-position-horizontal-relative:text;mso-position-vertical-relative:text" o:userdrawn="t" fillcolor="black" strokecolor="none"/>
        </w:pict>
      </w:r>
      <w:r>
        <w:rPr>
          <w:rFonts w:ascii="Times New Roman" w:eastAsia="Times New Roman" w:hAnsi="Times New Roman"/>
          <w:sz w:val="24"/>
        </w:rPr>
        <w:pict>
          <v:rect id="_x0000_s1303" style="position:absolute;margin-left:-.3pt;margin-top:-69.3pt;width:.9pt;height:1pt;z-index:-251353088;mso-position-horizontal-relative:text;mso-position-vertical-relative:text" o:userdrawn="t" fillcolor="black" strokecolor="none"/>
        </w:pict>
      </w:r>
      <w:r>
        <w:rPr>
          <w:rFonts w:ascii="Times New Roman" w:eastAsia="Times New Roman" w:hAnsi="Times New Roman"/>
          <w:sz w:val="24"/>
        </w:rPr>
        <w:pict>
          <v:rect id="_x0000_s1304" style="position:absolute;margin-left:27.95pt;margin-top:-69.3pt;width:.95pt;height:1pt;z-index:-251352064;mso-position-horizontal-relative:text;mso-position-vertical-relative:text" o:userdrawn="t" fillcolor="black" strokecolor="none"/>
        </w:pict>
      </w:r>
      <w:r>
        <w:rPr>
          <w:rFonts w:ascii="Times New Roman" w:eastAsia="Times New Roman" w:hAnsi="Times New Roman"/>
          <w:sz w:val="24"/>
        </w:rPr>
        <w:pict>
          <v:rect id="_x0000_s1305" style="position:absolute;margin-left:113.05pt;margin-top:-69.3pt;width:.95pt;height:1pt;z-index:-251351040;mso-position-horizontal-relative:text;mso-position-vertical-relative:text" o:userdrawn="t" fillcolor="black" strokecolor="none"/>
        </w:pict>
      </w:r>
      <w:r>
        <w:rPr>
          <w:rFonts w:ascii="Times New Roman" w:eastAsia="Times New Roman" w:hAnsi="Times New Roman"/>
          <w:sz w:val="24"/>
        </w:rPr>
        <w:pict>
          <v:rect id="_x0000_s1306" style="position:absolute;margin-left:191.05pt;margin-top:-69.3pt;width:.95pt;height:1pt;z-index:-251350016;mso-position-horizontal-relative:text;mso-position-vertical-relative:text" o:userdrawn="t" fillcolor="black" strokecolor="none"/>
        </w:pict>
      </w:r>
      <w:r>
        <w:rPr>
          <w:rFonts w:ascii="Times New Roman" w:eastAsia="Times New Roman" w:hAnsi="Times New Roman"/>
          <w:sz w:val="24"/>
        </w:rPr>
        <w:pict>
          <v:rect id="_x0000_s1307" style="position:absolute;margin-left:311.5pt;margin-top:-69.3pt;width:.95pt;height:1pt;z-index:-251348992;mso-position-horizontal-relative:text;mso-position-vertical-relative:text" o:userdrawn="t" fillcolor="black" strokecolor="none"/>
        </w:pict>
      </w:r>
      <w:r>
        <w:rPr>
          <w:rFonts w:ascii="Times New Roman" w:eastAsia="Times New Roman" w:hAnsi="Times New Roman"/>
          <w:sz w:val="24"/>
        </w:rPr>
        <w:pict>
          <v:rect id="_x0000_s1308" style="position:absolute;margin-left:354pt;margin-top:-69.3pt;width:.95pt;height:1pt;z-index:-251347968;mso-position-horizontal-relative:text;mso-position-vertical-relative:text" o:userdrawn="t" fillcolor="black" strokecolor="none"/>
        </w:pict>
      </w:r>
      <w:r>
        <w:rPr>
          <w:rFonts w:ascii="Times New Roman" w:eastAsia="Times New Roman" w:hAnsi="Times New Roman"/>
          <w:sz w:val="24"/>
        </w:rPr>
        <w:pict>
          <v:rect id="_x0000_s1309" style="position:absolute;margin-left:474.6pt;margin-top:-69.3pt;width:.95pt;height:1pt;z-index:-251346944;mso-position-horizontal-relative:text;mso-position-vertical-relative:text" o:userdrawn="t" fillcolor="black" strokecolor="none"/>
        </w:pict>
      </w:r>
      <w:r>
        <w:rPr>
          <w:rFonts w:ascii="Times New Roman" w:eastAsia="Times New Roman" w:hAnsi="Times New Roman"/>
          <w:sz w:val="24"/>
        </w:rPr>
        <w:pict>
          <v:rect id="_x0000_s1310" style="position:absolute;margin-left:588pt;margin-top:-69.3pt;width:.95pt;height:1pt;z-index:-251345920;mso-position-horizontal-relative:text;mso-position-vertical-relative:text" o:userdrawn="t" fillcolor="black" strokecolor="none"/>
        </w:pict>
      </w:r>
      <w:r>
        <w:rPr>
          <w:rFonts w:ascii="Times New Roman" w:eastAsia="Times New Roman" w:hAnsi="Times New Roman"/>
          <w:sz w:val="24"/>
        </w:rPr>
        <w:pict>
          <v:rect id="_x0000_s1311" style="position:absolute;margin-left:678.35pt;margin-top:-69.3pt;width:.95pt;height:1pt;z-index:-251344896;mso-position-horizontal-relative:text;mso-position-vertical-relative:text" o:userdrawn="t" fillcolor="black" strokecolor="none"/>
        </w:pict>
      </w:r>
      <w:r>
        <w:rPr>
          <w:rFonts w:ascii="Times New Roman" w:eastAsia="Times New Roman" w:hAnsi="Times New Roman"/>
          <w:sz w:val="24"/>
        </w:rPr>
        <w:pict>
          <v:rect id="_x0000_s1312" style="position:absolute;margin-left:728.05pt;margin-top:-69.3pt;width:.95pt;height:1pt;z-index:-251343872;mso-position-horizontal-relative:text;mso-position-vertical-relative:text" o:userdrawn="t" fillcolor="black" strokecolor="none"/>
        </w:pict>
      </w:r>
      <w:r>
        <w:rPr>
          <w:rFonts w:ascii="Times New Roman" w:eastAsia="Times New Roman" w:hAnsi="Times New Roman"/>
          <w:sz w:val="24"/>
        </w:rPr>
        <w:pict>
          <v:rect id="_x0000_s1313" style="position:absolute;margin-left:786.35pt;margin-top:-69.3pt;width:.95pt;height:1pt;z-index:-251342848;mso-position-horizontal-relative:text;mso-position-vertical-relative:text" o:userdrawn="t" fillcolor="black" strokecolor="none"/>
        </w:pict>
      </w:r>
      <w:r>
        <w:rPr>
          <w:rFonts w:ascii="Times New Roman" w:eastAsia="Times New Roman" w:hAnsi="Times New Roman"/>
          <w:sz w:val="24"/>
        </w:rPr>
        <w:pict>
          <v:rect id="_x0000_s1314" style="position:absolute;margin-left:-.3pt;margin-top:-46.35pt;width:.9pt;height:.95pt;z-index:-251341824;mso-position-horizontal-relative:text;mso-position-vertical-relative:text" o:userdrawn="t" fillcolor="black" strokecolor="none"/>
        </w:pict>
      </w:r>
      <w:r>
        <w:rPr>
          <w:rFonts w:ascii="Times New Roman" w:eastAsia="Times New Roman" w:hAnsi="Times New Roman"/>
          <w:sz w:val="24"/>
        </w:rPr>
        <w:pict>
          <v:rect id="_x0000_s1315" style="position:absolute;margin-left:27.95pt;margin-top:-46.35pt;width:.95pt;height:.95pt;z-index:-251340800;mso-position-horizontal-relative:text;mso-position-vertical-relative:text" o:userdrawn="t" fillcolor="black" strokecolor="none"/>
        </w:pict>
      </w:r>
      <w:r>
        <w:rPr>
          <w:rFonts w:ascii="Times New Roman" w:eastAsia="Times New Roman" w:hAnsi="Times New Roman"/>
          <w:sz w:val="24"/>
        </w:rPr>
        <w:pict>
          <v:rect id="_x0000_s1316" style="position:absolute;margin-left:113.05pt;margin-top:-46.35pt;width:.95pt;height:.95pt;z-index:-251339776;mso-position-horizontal-relative:text;mso-position-vertical-relative:text" o:userdrawn="t" fillcolor="black" strokecolor="none"/>
        </w:pict>
      </w:r>
      <w:r>
        <w:rPr>
          <w:rFonts w:ascii="Times New Roman" w:eastAsia="Times New Roman" w:hAnsi="Times New Roman"/>
          <w:sz w:val="24"/>
        </w:rPr>
        <w:pict>
          <v:rect id="_x0000_s1317" style="position:absolute;margin-left:191.05pt;margin-top:-46.35pt;width:.95pt;height:.95pt;z-index:-251338752;mso-position-horizontal-relative:text;mso-position-vertical-relative:text" o:userdrawn="t" fillcolor="black" strokecolor="none"/>
        </w:pict>
      </w:r>
      <w:r>
        <w:rPr>
          <w:rFonts w:ascii="Times New Roman" w:eastAsia="Times New Roman" w:hAnsi="Times New Roman"/>
          <w:sz w:val="24"/>
        </w:rPr>
        <w:pict>
          <v:rect id="_x0000_s1318" style="position:absolute;margin-left:311.5pt;margin-top:-46.35pt;width:.95pt;height:.95pt;z-index:-251337728;mso-position-horizontal-relative:text;mso-position-vertical-relative:text" o:userdrawn="t" fillcolor="black" strokecolor="none"/>
        </w:pict>
      </w:r>
      <w:r>
        <w:rPr>
          <w:rFonts w:ascii="Times New Roman" w:eastAsia="Times New Roman" w:hAnsi="Times New Roman"/>
          <w:sz w:val="24"/>
        </w:rPr>
        <w:pict>
          <v:rect id="_x0000_s1319" style="position:absolute;margin-left:354pt;margin-top:-46.35pt;width:.95pt;height:.95pt;z-index:-251336704;mso-position-horizontal-relative:text;mso-position-vertical-relative:text" o:userdrawn="t" fillcolor="black" strokecolor="none"/>
        </w:pict>
      </w:r>
      <w:r>
        <w:rPr>
          <w:rFonts w:ascii="Times New Roman" w:eastAsia="Times New Roman" w:hAnsi="Times New Roman"/>
          <w:sz w:val="24"/>
        </w:rPr>
        <w:pict>
          <v:rect id="_x0000_s1320" style="position:absolute;margin-left:474.6pt;margin-top:-46.35pt;width:.95pt;height:.95pt;z-index:-251335680;mso-position-horizontal-relative:text;mso-position-vertical-relative:text" o:userdrawn="t" fillcolor="black" strokecolor="none"/>
        </w:pict>
      </w:r>
      <w:r>
        <w:rPr>
          <w:rFonts w:ascii="Times New Roman" w:eastAsia="Times New Roman" w:hAnsi="Times New Roman"/>
          <w:sz w:val="24"/>
        </w:rPr>
        <w:pict>
          <v:rect id="_x0000_s1321" style="position:absolute;margin-left:588pt;margin-top:-46.35pt;width:.95pt;height:.95pt;z-index:-251334656;mso-position-horizontal-relative:text;mso-position-vertical-relative:text" o:userdrawn="t" fillcolor="black" strokecolor="none"/>
        </w:pict>
      </w:r>
      <w:r>
        <w:rPr>
          <w:rFonts w:ascii="Times New Roman" w:eastAsia="Times New Roman" w:hAnsi="Times New Roman"/>
          <w:sz w:val="24"/>
        </w:rPr>
        <w:pict>
          <v:rect id="_x0000_s1322" style="position:absolute;margin-left:678.35pt;margin-top:-46.35pt;width:.95pt;height:.95pt;z-index:-251333632;mso-position-horizontal-relative:text;mso-position-vertical-relative:text" o:userdrawn="t" fillcolor="black" strokecolor="none"/>
        </w:pict>
      </w:r>
      <w:r>
        <w:rPr>
          <w:rFonts w:ascii="Times New Roman" w:eastAsia="Times New Roman" w:hAnsi="Times New Roman"/>
          <w:sz w:val="24"/>
        </w:rPr>
        <w:pict>
          <v:rect id="_x0000_s1323" style="position:absolute;margin-left:728.05pt;margin-top:-46.35pt;width:.95pt;height:.95pt;z-index:-251332608;mso-position-horizontal-relative:text;mso-position-vertical-relative:text" o:userdrawn="t" fillcolor="black" strokecolor="none"/>
        </w:pict>
      </w:r>
      <w:r>
        <w:rPr>
          <w:rFonts w:ascii="Times New Roman" w:eastAsia="Times New Roman" w:hAnsi="Times New Roman"/>
          <w:sz w:val="24"/>
        </w:rPr>
        <w:pict>
          <v:rect id="_x0000_s1324" style="position:absolute;margin-left:786.35pt;margin-top:-46.35pt;width:.95pt;height:.95pt;z-index:-251331584;mso-position-horizontal-relative:text;mso-position-vertical-relative:text" o:userdrawn="t" fillcolor="black" strokecolor="none"/>
        </w:pict>
      </w:r>
      <w:r>
        <w:rPr>
          <w:rFonts w:ascii="Times New Roman" w:eastAsia="Times New Roman" w:hAnsi="Times New Roman"/>
          <w:sz w:val="24"/>
        </w:rPr>
        <w:pict>
          <v:rect id="_x0000_s1325" style="position:absolute;margin-left:-.3pt;margin-top:-23.55pt;width:.9pt;height:.95pt;z-index:-251330560;mso-position-horizontal-relative:text;mso-position-vertical-relative:text" o:userdrawn="t" fillcolor="black" strokecolor="none"/>
        </w:pict>
      </w:r>
      <w:r>
        <w:rPr>
          <w:rFonts w:ascii="Times New Roman" w:eastAsia="Times New Roman" w:hAnsi="Times New Roman"/>
          <w:sz w:val="24"/>
        </w:rPr>
        <w:pict>
          <v:rect id="_x0000_s1326" style="position:absolute;margin-left:27.95pt;margin-top:-23.55pt;width:.95pt;height:.95pt;z-index:-251329536;mso-position-horizontal-relative:text;mso-position-vertical-relative:text" o:userdrawn="t" fillcolor="black" strokecolor="none"/>
        </w:pict>
      </w:r>
      <w:r>
        <w:rPr>
          <w:rFonts w:ascii="Times New Roman" w:eastAsia="Times New Roman" w:hAnsi="Times New Roman"/>
          <w:sz w:val="24"/>
        </w:rPr>
        <w:pict>
          <v:rect id="_x0000_s1327" style="position:absolute;margin-left:113.05pt;margin-top:-23.55pt;width:.95pt;height:.95pt;z-index:-251328512;mso-position-horizontal-relative:text;mso-position-vertical-relative:text" o:userdrawn="t" fillcolor="black" strokecolor="none"/>
        </w:pict>
      </w:r>
      <w:r>
        <w:rPr>
          <w:rFonts w:ascii="Times New Roman" w:eastAsia="Times New Roman" w:hAnsi="Times New Roman"/>
          <w:sz w:val="24"/>
        </w:rPr>
        <w:pict>
          <v:rect id="_x0000_s1328" style="position:absolute;margin-left:191.05pt;margin-top:-23.55pt;width:.95pt;height:.95pt;z-index:-251327488;mso-position-horizontal-relative:text;mso-position-vertical-relative:text" o:userdrawn="t" fillcolor="black" strokecolor="none"/>
        </w:pict>
      </w:r>
      <w:r>
        <w:rPr>
          <w:rFonts w:ascii="Times New Roman" w:eastAsia="Times New Roman" w:hAnsi="Times New Roman"/>
          <w:sz w:val="24"/>
        </w:rPr>
        <w:pict>
          <v:rect id="_x0000_s1329" style="position:absolute;margin-left:311.5pt;margin-top:-23.55pt;width:.95pt;height:.95pt;z-index:-251326464;mso-position-horizontal-relative:text;mso-position-vertical-relative:text" o:userdrawn="t" fillcolor="black" strokecolor="none"/>
        </w:pict>
      </w:r>
      <w:r>
        <w:rPr>
          <w:rFonts w:ascii="Times New Roman" w:eastAsia="Times New Roman" w:hAnsi="Times New Roman"/>
          <w:sz w:val="24"/>
        </w:rPr>
        <w:pict>
          <v:rect id="_x0000_s1330" style="position:absolute;margin-left:354pt;margin-top:-23.55pt;width:.95pt;height:.95pt;z-index:-251325440;mso-position-horizontal-relative:text;mso-position-vertical-relative:text" o:userdrawn="t" fillcolor="black" strokecolor="none"/>
        </w:pict>
      </w:r>
      <w:r>
        <w:rPr>
          <w:rFonts w:ascii="Times New Roman" w:eastAsia="Times New Roman" w:hAnsi="Times New Roman"/>
          <w:sz w:val="24"/>
        </w:rPr>
        <w:pict>
          <v:rect id="_x0000_s1331" style="position:absolute;margin-left:474.6pt;margin-top:-23.55pt;width:.95pt;height:.95pt;z-index:-251324416;mso-position-horizontal-relative:text;mso-position-vertical-relative:text" o:userdrawn="t" fillcolor="black" strokecolor="none"/>
        </w:pict>
      </w:r>
      <w:r>
        <w:rPr>
          <w:rFonts w:ascii="Times New Roman" w:eastAsia="Times New Roman" w:hAnsi="Times New Roman"/>
          <w:sz w:val="24"/>
        </w:rPr>
        <w:pict>
          <v:rect id="_x0000_s1332" style="position:absolute;margin-left:588pt;margin-top:-23.55pt;width:.95pt;height:.95pt;z-index:-251323392;mso-position-horizontal-relative:text;mso-position-vertical-relative:text" o:userdrawn="t" fillcolor="black" strokecolor="none"/>
        </w:pict>
      </w:r>
      <w:r>
        <w:rPr>
          <w:rFonts w:ascii="Times New Roman" w:eastAsia="Times New Roman" w:hAnsi="Times New Roman"/>
          <w:sz w:val="24"/>
        </w:rPr>
        <w:pict>
          <v:rect id="_x0000_s1333" style="position:absolute;margin-left:678.35pt;margin-top:-23.55pt;width:.95pt;height:.95pt;z-index:-251322368;mso-position-horizontal-relative:text;mso-position-vertical-relative:text" o:userdrawn="t" fillcolor="black" strokecolor="none"/>
        </w:pict>
      </w:r>
      <w:r>
        <w:rPr>
          <w:rFonts w:ascii="Times New Roman" w:eastAsia="Times New Roman" w:hAnsi="Times New Roman"/>
          <w:sz w:val="24"/>
        </w:rPr>
        <w:pict>
          <v:rect id="_x0000_s1334" style="position:absolute;margin-left:728.05pt;margin-top:-23.55pt;width:.95pt;height:.95pt;z-index:-251321344;mso-position-horizontal-relative:text;mso-position-vertical-relative:text" o:userdrawn="t" fillcolor="black" strokecolor="none"/>
        </w:pict>
      </w:r>
      <w:r>
        <w:rPr>
          <w:rFonts w:ascii="Times New Roman" w:eastAsia="Times New Roman" w:hAnsi="Times New Roman"/>
          <w:sz w:val="24"/>
        </w:rPr>
        <w:pict>
          <v:rect id="_x0000_s1335" style="position:absolute;margin-left:786.35pt;margin-top:-23.55pt;width:.95pt;height:.95pt;z-index:-251320320;mso-position-horizontal-relative:text;mso-position-vertical-relative:text" o:userdrawn="t" fillcolor="black" strokecolor="none"/>
        </w:pict>
      </w:r>
      <w:r>
        <w:rPr>
          <w:rFonts w:ascii="Times New Roman" w:eastAsia="Times New Roman" w:hAnsi="Times New Roman"/>
          <w:sz w:val="24"/>
        </w:rPr>
        <w:pict>
          <v:rect id="_x0000_s1336" style="position:absolute;margin-left:-.3pt;margin-top:-.65pt;width:.9pt;height:.95pt;z-index:-251319296;mso-position-horizontal-relative:text;mso-position-vertical-relative:text" o:userdrawn="t" fillcolor="black" strokecolor="none"/>
        </w:pict>
      </w:r>
      <w:r>
        <w:rPr>
          <w:rFonts w:ascii="Times New Roman" w:eastAsia="Times New Roman" w:hAnsi="Times New Roman"/>
          <w:sz w:val="24"/>
        </w:rPr>
        <w:pict>
          <v:rect id="_x0000_s1337" style="position:absolute;margin-left:27.95pt;margin-top:-.65pt;width:.95pt;height:.95pt;z-index:-251318272;mso-position-horizontal-relative:text;mso-position-vertical-relative:text" o:userdrawn="t" fillcolor="black" strokecolor="none"/>
        </w:pict>
      </w:r>
      <w:r>
        <w:rPr>
          <w:rFonts w:ascii="Times New Roman" w:eastAsia="Times New Roman" w:hAnsi="Times New Roman"/>
          <w:sz w:val="24"/>
        </w:rPr>
        <w:pict>
          <v:rect id="_x0000_s1338" style="position:absolute;margin-left:113.05pt;margin-top:-.65pt;width:.95pt;height:.95pt;z-index:-251317248;mso-position-horizontal-relative:text;mso-position-vertical-relative:text" o:userdrawn="t" fillcolor="black" strokecolor="none"/>
        </w:pict>
      </w:r>
      <w:r>
        <w:rPr>
          <w:rFonts w:ascii="Times New Roman" w:eastAsia="Times New Roman" w:hAnsi="Times New Roman"/>
          <w:sz w:val="24"/>
        </w:rPr>
        <w:pict>
          <v:rect id="_x0000_s1339" style="position:absolute;margin-left:191.05pt;margin-top:-.65pt;width:.95pt;height:.95pt;z-index:-251316224;mso-position-horizontal-relative:text;mso-position-vertical-relative:text" o:userdrawn="t" fillcolor="black" strokecolor="none"/>
        </w:pict>
      </w:r>
      <w:r>
        <w:rPr>
          <w:rFonts w:ascii="Times New Roman" w:eastAsia="Times New Roman" w:hAnsi="Times New Roman"/>
          <w:sz w:val="24"/>
        </w:rPr>
        <w:pict>
          <v:rect id="_x0000_s1340" style="position:absolute;margin-left:311.5pt;margin-top:-.65pt;width:.95pt;height:.95pt;z-index:-251315200;mso-position-horizontal-relative:text;mso-position-vertical-relative:text" o:userdrawn="t" fillcolor="black" strokecolor="none"/>
        </w:pict>
      </w:r>
      <w:r>
        <w:rPr>
          <w:rFonts w:ascii="Times New Roman" w:eastAsia="Times New Roman" w:hAnsi="Times New Roman"/>
          <w:sz w:val="24"/>
        </w:rPr>
        <w:pict>
          <v:rect id="_x0000_s1341" style="position:absolute;margin-left:354pt;margin-top:-.65pt;width:.95pt;height:.95pt;z-index:-251314176;mso-position-horizontal-relative:text;mso-position-vertical-relative:text" o:userdrawn="t" fillcolor="black" strokecolor="none"/>
        </w:pict>
      </w:r>
      <w:r>
        <w:rPr>
          <w:rFonts w:ascii="Times New Roman" w:eastAsia="Times New Roman" w:hAnsi="Times New Roman"/>
          <w:sz w:val="24"/>
        </w:rPr>
        <w:pict>
          <v:rect id="_x0000_s1342" style="position:absolute;margin-left:474.6pt;margin-top:-.65pt;width:.95pt;height:.95pt;z-index:-251313152;mso-position-horizontal-relative:text;mso-position-vertical-relative:text" o:userdrawn="t" fillcolor="black" strokecolor="none"/>
        </w:pict>
      </w:r>
      <w:r>
        <w:rPr>
          <w:rFonts w:ascii="Times New Roman" w:eastAsia="Times New Roman" w:hAnsi="Times New Roman"/>
          <w:sz w:val="24"/>
        </w:rPr>
        <w:pict>
          <v:rect id="_x0000_s1343" style="position:absolute;margin-left:588pt;margin-top:-.65pt;width:.95pt;height:.95pt;z-index:-251312128;mso-position-horizontal-relative:text;mso-position-vertical-relative:text" o:userdrawn="t" fillcolor="black" strokecolor="none"/>
        </w:pict>
      </w:r>
      <w:r>
        <w:rPr>
          <w:rFonts w:ascii="Times New Roman" w:eastAsia="Times New Roman" w:hAnsi="Times New Roman"/>
          <w:sz w:val="24"/>
        </w:rPr>
        <w:pict>
          <v:rect id="_x0000_s1344" style="position:absolute;margin-left:678.35pt;margin-top:-.65pt;width:.95pt;height:.95pt;z-index:-251311104;mso-position-horizontal-relative:text;mso-position-vertical-relative:text" o:userdrawn="t" fillcolor="black" strokecolor="none"/>
        </w:pict>
      </w:r>
      <w:r>
        <w:rPr>
          <w:rFonts w:ascii="Times New Roman" w:eastAsia="Times New Roman" w:hAnsi="Times New Roman"/>
          <w:sz w:val="24"/>
        </w:rPr>
        <w:pict>
          <v:rect id="_x0000_s1345" style="position:absolute;margin-left:728.05pt;margin-top:-.65pt;width:.95pt;height:.95pt;z-index:-251310080;mso-position-horizontal-relative:text;mso-position-vertical-relative:text" o:userdrawn="t" fillcolor="black" strokecolor="none"/>
        </w:pict>
      </w:r>
      <w:r>
        <w:rPr>
          <w:rFonts w:ascii="Times New Roman" w:eastAsia="Times New Roman" w:hAnsi="Times New Roman"/>
          <w:sz w:val="24"/>
        </w:rPr>
        <w:pict>
          <v:rect id="_x0000_s1346" style="position:absolute;margin-left:786.35pt;margin-top:-.65pt;width:.95pt;height:.95pt;z-index:-251309056;mso-position-horizontal-relative:text;mso-position-vertical-relative:text" o:userdrawn="t" fillcolor="black" strokecolor="none"/>
        </w:pict>
      </w:r>
    </w:p>
    <w:p w:rsidR="00246D86" w:rsidRDefault="00246D86" w:rsidP="00246D86">
      <w:pPr>
        <w:spacing w:line="20" w:lineRule="exact"/>
        <w:rPr>
          <w:rFonts w:ascii="Times New Roman" w:eastAsia="Times New Roman" w:hAnsi="Times New Roman"/>
        </w:rPr>
        <w:sectPr w:rsidR="00246D86">
          <w:pgSz w:w="16840" w:h="11906" w:orient="landscape"/>
          <w:pgMar w:top="1125" w:right="358" w:bottom="1440" w:left="740" w:header="0" w:footer="0" w:gutter="0"/>
          <w:cols w:space="0" w:equalWidth="0">
            <w:col w:w="15740"/>
          </w:cols>
          <w:docGrid w:linePitch="360"/>
        </w:sectPr>
      </w:pPr>
    </w:p>
    <w:tbl>
      <w:tblPr>
        <w:tblW w:w="15057" w:type="dxa"/>
        <w:tblLayout w:type="fixed"/>
        <w:tblCellMar>
          <w:left w:w="0" w:type="dxa"/>
          <w:right w:w="0" w:type="dxa"/>
        </w:tblCellMar>
        <w:tblLook w:val="0000" w:firstRow="0" w:lastRow="0" w:firstColumn="0" w:lastColumn="0" w:noHBand="0" w:noVBand="0"/>
      </w:tblPr>
      <w:tblGrid>
        <w:gridCol w:w="25"/>
        <w:gridCol w:w="660"/>
        <w:gridCol w:w="3065"/>
        <w:gridCol w:w="25"/>
        <w:gridCol w:w="1759"/>
        <w:gridCol w:w="919"/>
        <w:gridCol w:w="2238"/>
        <w:gridCol w:w="600"/>
        <w:gridCol w:w="1659"/>
        <w:gridCol w:w="20"/>
        <w:gridCol w:w="2079"/>
        <w:gridCol w:w="20"/>
        <w:gridCol w:w="979"/>
        <w:gridCol w:w="40"/>
        <w:gridCol w:w="30"/>
        <w:gridCol w:w="919"/>
        <w:gridCol w:w="20"/>
      </w:tblGrid>
      <w:tr w:rsidR="00BF13A7" w:rsidTr="00BF13A7">
        <w:trPr>
          <w:trHeight w:val="325"/>
        </w:trPr>
        <w:tc>
          <w:tcPr>
            <w:tcW w:w="25" w:type="dxa"/>
            <w:shd w:val="clear" w:color="auto" w:fill="auto"/>
            <w:vAlign w:val="bottom"/>
          </w:tcPr>
          <w:p w:rsidR="00BF13A7" w:rsidRDefault="00BF13A7" w:rsidP="00AD637E">
            <w:pPr>
              <w:spacing w:line="0" w:lineRule="atLeast"/>
              <w:rPr>
                <w:rFonts w:ascii="Times New Roman" w:eastAsia="Times New Roman" w:hAnsi="Times New Roman"/>
                <w:sz w:val="24"/>
              </w:rPr>
            </w:pPr>
            <w:bookmarkStart w:id="30" w:name="page33"/>
            <w:bookmarkStart w:id="31" w:name="page34"/>
            <w:bookmarkEnd w:id="30"/>
            <w:bookmarkEnd w:id="31"/>
          </w:p>
        </w:tc>
        <w:tc>
          <w:tcPr>
            <w:tcW w:w="66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65"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5"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1759"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757" w:type="dxa"/>
            <w:gridSpan w:val="3"/>
            <w:shd w:val="clear" w:color="auto" w:fill="auto"/>
            <w:vAlign w:val="bottom"/>
          </w:tcPr>
          <w:p w:rsidR="00BF13A7" w:rsidRPr="00E377D2" w:rsidRDefault="00BF13A7" w:rsidP="00BF13A7">
            <w:pPr>
              <w:spacing w:line="0" w:lineRule="atLeast"/>
              <w:jc w:val="center"/>
              <w:rPr>
                <w:rFonts w:ascii="Book Antiqua" w:eastAsia="Book Antiqua" w:hAnsi="Book Antiqua"/>
                <w:b/>
                <w:sz w:val="32"/>
                <w:lang w:val="en-US"/>
              </w:rPr>
            </w:pPr>
            <w:r w:rsidRPr="00E377D2">
              <w:rPr>
                <w:rFonts w:ascii="Book Antiqua" w:eastAsia="Book Antiqua" w:hAnsi="Book Antiqua"/>
                <w:b/>
                <w:sz w:val="32"/>
              </w:rPr>
              <w:t>DAFTAR INDEKS</w:t>
            </w:r>
          </w:p>
          <w:p w:rsidR="00872752" w:rsidRPr="00872752" w:rsidRDefault="00872752" w:rsidP="00872752">
            <w:pPr>
              <w:spacing w:line="0" w:lineRule="atLeast"/>
              <w:ind w:right="380"/>
              <w:jc w:val="center"/>
              <w:rPr>
                <w:rFonts w:ascii="Book Antiqua" w:eastAsia="Book Antiqua" w:hAnsi="Book Antiqua"/>
                <w:b/>
                <w:sz w:val="24"/>
                <w:lang w:val="en-US"/>
              </w:rPr>
            </w:pPr>
            <w:r>
              <w:rPr>
                <w:rFonts w:ascii="Book Antiqua" w:eastAsia="Book Antiqua" w:hAnsi="Book Antiqua"/>
                <w:b/>
                <w:sz w:val="24"/>
              </w:rPr>
              <w:t>PT ABADI JAYA</w:t>
            </w:r>
          </w:p>
        </w:tc>
        <w:tc>
          <w:tcPr>
            <w:tcW w:w="1659"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79"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79"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4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auto"/>
            <w:vAlign w:val="bottom"/>
          </w:tcPr>
          <w:p w:rsidR="00BF13A7" w:rsidRDefault="00BF13A7" w:rsidP="00AD637E">
            <w:pPr>
              <w:spacing w:line="0" w:lineRule="atLeast"/>
              <w:rPr>
                <w:rFonts w:ascii="Times New Roman" w:eastAsia="Times New Roman" w:hAnsi="Times New Roman"/>
                <w:sz w:val="24"/>
              </w:rPr>
            </w:pPr>
          </w:p>
        </w:tc>
      </w:tr>
      <w:tr w:rsidR="00BF13A7" w:rsidTr="00BF13A7">
        <w:trPr>
          <w:trHeight w:val="273"/>
        </w:trPr>
        <w:tc>
          <w:tcPr>
            <w:tcW w:w="25" w:type="dxa"/>
            <w:shd w:val="clear" w:color="auto" w:fill="auto"/>
            <w:vAlign w:val="bottom"/>
          </w:tcPr>
          <w:p w:rsidR="00BF13A7" w:rsidRDefault="00BF13A7" w:rsidP="00AD637E">
            <w:pPr>
              <w:spacing w:line="0" w:lineRule="atLeast"/>
              <w:rPr>
                <w:rFonts w:ascii="Times New Roman" w:eastAsia="Times New Roman" w:hAnsi="Times New Roman"/>
                <w:sz w:val="23"/>
              </w:rPr>
            </w:pPr>
          </w:p>
        </w:tc>
        <w:tc>
          <w:tcPr>
            <w:tcW w:w="660" w:type="dxa"/>
            <w:tcBorders>
              <w:bottom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3"/>
              </w:rPr>
            </w:pPr>
          </w:p>
        </w:tc>
        <w:tc>
          <w:tcPr>
            <w:tcW w:w="3065" w:type="dxa"/>
            <w:tcBorders>
              <w:bottom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3"/>
              </w:rPr>
            </w:pPr>
          </w:p>
        </w:tc>
        <w:tc>
          <w:tcPr>
            <w:tcW w:w="25" w:type="dxa"/>
            <w:vMerge w:val="restart"/>
            <w:shd w:val="clear" w:color="auto" w:fill="auto"/>
            <w:vAlign w:val="bottom"/>
          </w:tcPr>
          <w:p w:rsidR="00BF13A7" w:rsidRDefault="00BF13A7" w:rsidP="00AD637E">
            <w:pPr>
              <w:spacing w:line="0" w:lineRule="atLeast"/>
              <w:rPr>
                <w:rFonts w:ascii="Times New Roman" w:eastAsia="Times New Roman" w:hAnsi="Times New Roman"/>
                <w:sz w:val="23"/>
              </w:rPr>
            </w:pPr>
          </w:p>
        </w:tc>
        <w:tc>
          <w:tcPr>
            <w:tcW w:w="17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3"/>
              </w:rPr>
            </w:pPr>
          </w:p>
        </w:tc>
        <w:tc>
          <w:tcPr>
            <w:tcW w:w="91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3"/>
              </w:rPr>
            </w:pPr>
          </w:p>
        </w:tc>
        <w:tc>
          <w:tcPr>
            <w:tcW w:w="2238"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3"/>
              </w:rPr>
            </w:pPr>
          </w:p>
        </w:tc>
        <w:tc>
          <w:tcPr>
            <w:tcW w:w="600"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3"/>
              </w:rPr>
            </w:pPr>
          </w:p>
        </w:tc>
        <w:tc>
          <w:tcPr>
            <w:tcW w:w="16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3"/>
              </w:rPr>
            </w:pPr>
          </w:p>
        </w:tc>
        <w:tc>
          <w:tcPr>
            <w:tcW w:w="20" w:type="dxa"/>
            <w:vMerge w:val="restart"/>
            <w:shd w:val="clear" w:color="auto" w:fill="auto"/>
            <w:vAlign w:val="bottom"/>
          </w:tcPr>
          <w:p w:rsidR="00BF13A7" w:rsidRDefault="00BF13A7" w:rsidP="00AD637E">
            <w:pPr>
              <w:spacing w:line="0" w:lineRule="atLeast"/>
              <w:rPr>
                <w:rFonts w:ascii="Times New Roman" w:eastAsia="Times New Roman" w:hAnsi="Times New Roman"/>
                <w:sz w:val="23"/>
              </w:rPr>
            </w:pPr>
          </w:p>
        </w:tc>
        <w:tc>
          <w:tcPr>
            <w:tcW w:w="20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3"/>
              </w:rPr>
            </w:pPr>
          </w:p>
        </w:tc>
        <w:tc>
          <w:tcPr>
            <w:tcW w:w="20" w:type="dxa"/>
            <w:vMerge w:val="restart"/>
            <w:shd w:val="clear" w:color="auto" w:fill="auto"/>
            <w:vAlign w:val="bottom"/>
          </w:tcPr>
          <w:p w:rsidR="00BF13A7" w:rsidRDefault="00BF13A7" w:rsidP="00AD637E">
            <w:pPr>
              <w:spacing w:line="0" w:lineRule="atLeast"/>
              <w:rPr>
                <w:rFonts w:ascii="Times New Roman" w:eastAsia="Times New Roman" w:hAnsi="Times New Roman"/>
                <w:sz w:val="23"/>
              </w:rPr>
            </w:pPr>
          </w:p>
        </w:tc>
        <w:tc>
          <w:tcPr>
            <w:tcW w:w="9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3"/>
              </w:rPr>
            </w:pPr>
          </w:p>
        </w:tc>
        <w:tc>
          <w:tcPr>
            <w:tcW w:w="40" w:type="dxa"/>
            <w:vMerge w:val="restart"/>
            <w:shd w:val="clear" w:color="auto" w:fill="auto"/>
            <w:vAlign w:val="bottom"/>
          </w:tcPr>
          <w:p w:rsidR="00BF13A7" w:rsidRDefault="00BF13A7" w:rsidP="00AD637E">
            <w:pPr>
              <w:spacing w:line="0" w:lineRule="atLeast"/>
              <w:rPr>
                <w:rFonts w:ascii="Times New Roman" w:eastAsia="Times New Roman" w:hAnsi="Times New Roman"/>
                <w:sz w:val="23"/>
              </w:rPr>
            </w:pPr>
          </w:p>
        </w:tc>
        <w:tc>
          <w:tcPr>
            <w:tcW w:w="30" w:type="dxa"/>
            <w:vMerge w:val="restart"/>
            <w:shd w:val="clear" w:color="auto" w:fill="auto"/>
            <w:vAlign w:val="bottom"/>
          </w:tcPr>
          <w:p w:rsidR="00BF13A7" w:rsidRDefault="00BF13A7" w:rsidP="00AD637E">
            <w:pPr>
              <w:spacing w:line="0" w:lineRule="atLeast"/>
              <w:rPr>
                <w:rFonts w:ascii="Times New Roman" w:eastAsia="Times New Roman" w:hAnsi="Times New Roman"/>
                <w:sz w:val="23"/>
              </w:rPr>
            </w:pPr>
          </w:p>
        </w:tc>
        <w:tc>
          <w:tcPr>
            <w:tcW w:w="91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3"/>
              </w:rPr>
            </w:pPr>
          </w:p>
        </w:tc>
        <w:tc>
          <w:tcPr>
            <w:tcW w:w="20" w:type="dxa"/>
            <w:shd w:val="clear" w:color="auto" w:fill="auto"/>
            <w:vAlign w:val="bottom"/>
          </w:tcPr>
          <w:p w:rsidR="00BF13A7" w:rsidRDefault="00BF13A7" w:rsidP="00AD637E">
            <w:pPr>
              <w:spacing w:line="0" w:lineRule="atLeast"/>
              <w:rPr>
                <w:rFonts w:ascii="Times New Roman" w:eastAsia="Times New Roman" w:hAnsi="Times New Roman"/>
                <w:sz w:val="23"/>
              </w:rPr>
            </w:pPr>
          </w:p>
        </w:tc>
      </w:tr>
      <w:tr w:rsidR="00BF13A7" w:rsidTr="00BF13A7">
        <w:trPr>
          <w:trHeight w:val="20"/>
        </w:trPr>
        <w:tc>
          <w:tcPr>
            <w:tcW w:w="25" w:type="dxa"/>
            <w:tcBorders>
              <w:right w:val="single" w:sz="4" w:space="0" w:color="auto"/>
            </w:tcBorders>
            <w:shd w:val="clear" w:color="auto" w:fill="auto"/>
            <w:vAlign w:val="bottom"/>
          </w:tcPr>
          <w:p w:rsidR="00BF13A7" w:rsidRDefault="00BF13A7" w:rsidP="00AD637E">
            <w:pPr>
              <w:spacing w:line="20" w:lineRule="exact"/>
              <w:rPr>
                <w:rFonts w:ascii="Times New Roman" w:eastAsia="Times New Roman" w:hAnsi="Times New Roman"/>
                <w:sz w:val="1"/>
              </w:rPr>
            </w:pPr>
          </w:p>
        </w:tc>
        <w:tc>
          <w:tcPr>
            <w:tcW w:w="660" w:type="dxa"/>
            <w:vMerge w:val="restart"/>
            <w:tcBorders>
              <w:top w:val="single" w:sz="4" w:space="0" w:color="auto"/>
              <w:left w:val="single" w:sz="4" w:space="0" w:color="auto"/>
              <w:right w:val="single" w:sz="4" w:space="0" w:color="auto"/>
            </w:tcBorders>
            <w:shd w:val="clear" w:color="auto" w:fill="auto"/>
          </w:tcPr>
          <w:p w:rsidR="00BF13A7" w:rsidRDefault="00BF13A7" w:rsidP="00BF13A7">
            <w:pPr>
              <w:spacing w:line="0" w:lineRule="atLeast"/>
              <w:ind w:left="120"/>
              <w:jc w:val="center"/>
              <w:rPr>
                <w:rFonts w:ascii="Book Antiqua" w:eastAsia="Book Antiqua" w:hAnsi="Book Antiqua"/>
                <w:b/>
                <w:sz w:val="24"/>
              </w:rPr>
            </w:pPr>
            <w:r>
              <w:rPr>
                <w:rFonts w:ascii="Book Antiqua" w:eastAsia="Book Antiqua" w:hAnsi="Book Antiqua"/>
                <w:b/>
                <w:sz w:val="24"/>
              </w:rPr>
              <w:t>No.</w:t>
            </w:r>
          </w:p>
        </w:tc>
        <w:tc>
          <w:tcPr>
            <w:tcW w:w="3065" w:type="dxa"/>
            <w:vMerge w:val="restart"/>
            <w:tcBorders>
              <w:top w:val="single" w:sz="4" w:space="0" w:color="auto"/>
              <w:left w:val="single" w:sz="4" w:space="0" w:color="auto"/>
              <w:right w:val="single" w:sz="4" w:space="0" w:color="auto"/>
            </w:tcBorders>
            <w:shd w:val="clear" w:color="auto" w:fill="auto"/>
          </w:tcPr>
          <w:p w:rsidR="00BF13A7" w:rsidRDefault="00BF13A7" w:rsidP="00BF13A7">
            <w:pPr>
              <w:spacing w:line="0" w:lineRule="atLeast"/>
              <w:ind w:left="1260"/>
              <w:jc w:val="center"/>
              <w:rPr>
                <w:rFonts w:ascii="Book Antiqua" w:eastAsia="Book Antiqua" w:hAnsi="Book Antiqua"/>
                <w:b/>
                <w:sz w:val="24"/>
              </w:rPr>
            </w:pPr>
            <w:r>
              <w:rPr>
                <w:rFonts w:ascii="Book Antiqua" w:eastAsia="Book Antiqua" w:hAnsi="Book Antiqua"/>
                <w:b/>
                <w:sz w:val="24"/>
              </w:rPr>
              <w:t>N a m a</w:t>
            </w:r>
          </w:p>
        </w:tc>
        <w:tc>
          <w:tcPr>
            <w:tcW w:w="25" w:type="dxa"/>
            <w:vMerge/>
            <w:tcBorders>
              <w:left w:val="single" w:sz="4" w:space="0" w:color="auto"/>
            </w:tcBorders>
            <w:shd w:val="clear" w:color="auto" w:fill="auto"/>
          </w:tcPr>
          <w:p w:rsidR="00BF13A7" w:rsidRDefault="00BF13A7" w:rsidP="00BF13A7">
            <w:pPr>
              <w:spacing w:line="20" w:lineRule="exact"/>
              <w:jc w:val="center"/>
              <w:rPr>
                <w:rFonts w:ascii="Times New Roman" w:eastAsia="Times New Roman" w:hAnsi="Times New Roman"/>
                <w:sz w:val="1"/>
              </w:rPr>
            </w:pPr>
          </w:p>
        </w:tc>
        <w:tc>
          <w:tcPr>
            <w:tcW w:w="1759" w:type="dxa"/>
            <w:vMerge w:val="restart"/>
            <w:shd w:val="clear" w:color="auto" w:fill="auto"/>
          </w:tcPr>
          <w:p w:rsidR="00BF13A7" w:rsidRDefault="00BF13A7" w:rsidP="00BF13A7">
            <w:pPr>
              <w:spacing w:line="0" w:lineRule="atLeast"/>
              <w:ind w:left="980"/>
              <w:jc w:val="center"/>
              <w:rPr>
                <w:rFonts w:ascii="Book Antiqua" w:eastAsia="Book Antiqua" w:hAnsi="Book Antiqua"/>
                <w:b/>
                <w:sz w:val="24"/>
              </w:rPr>
            </w:pPr>
            <w:r>
              <w:rPr>
                <w:rFonts w:ascii="Book Antiqua" w:eastAsia="Book Antiqua" w:hAnsi="Book Antiqua"/>
                <w:b/>
                <w:sz w:val="24"/>
              </w:rPr>
              <w:t>Unit 1</w:t>
            </w:r>
          </w:p>
        </w:tc>
        <w:tc>
          <w:tcPr>
            <w:tcW w:w="919" w:type="dxa"/>
            <w:shd w:val="clear" w:color="auto" w:fill="auto"/>
          </w:tcPr>
          <w:p w:rsidR="00BF13A7" w:rsidRDefault="00BF13A7" w:rsidP="00BF13A7">
            <w:pPr>
              <w:spacing w:line="20" w:lineRule="exact"/>
              <w:jc w:val="center"/>
              <w:rPr>
                <w:rFonts w:ascii="Times New Roman" w:eastAsia="Times New Roman" w:hAnsi="Times New Roman"/>
                <w:sz w:val="1"/>
              </w:rPr>
            </w:pPr>
          </w:p>
        </w:tc>
        <w:tc>
          <w:tcPr>
            <w:tcW w:w="2238" w:type="dxa"/>
            <w:vMerge w:val="restart"/>
            <w:shd w:val="clear" w:color="auto" w:fill="auto"/>
          </w:tcPr>
          <w:p w:rsidR="00BF13A7" w:rsidRDefault="00BF13A7" w:rsidP="00BF13A7">
            <w:pPr>
              <w:spacing w:line="0" w:lineRule="atLeast"/>
              <w:ind w:left="780"/>
              <w:jc w:val="center"/>
              <w:rPr>
                <w:rFonts w:ascii="Book Antiqua" w:eastAsia="Book Antiqua" w:hAnsi="Book Antiqua"/>
                <w:b/>
                <w:sz w:val="24"/>
              </w:rPr>
            </w:pPr>
            <w:r>
              <w:rPr>
                <w:rFonts w:ascii="Book Antiqua" w:eastAsia="Book Antiqua" w:hAnsi="Book Antiqua"/>
                <w:b/>
                <w:sz w:val="24"/>
              </w:rPr>
              <w:t>Unit 2</w:t>
            </w:r>
          </w:p>
        </w:tc>
        <w:tc>
          <w:tcPr>
            <w:tcW w:w="600" w:type="dxa"/>
            <w:shd w:val="clear" w:color="auto" w:fill="auto"/>
          </w:tcPr>
          <w:p w:rsidR="00BF13A7" w:rsidRDefault="00BF13A7" w:rsidP="00BF13A7">
            <w:pPr>
              <w:spacing w:line="20" w:lineRule="exact"/>
              <w:jc w:val="center"/>
              <w:rPr>
                <w:rFonts w:ascii="Times New Roman" w:eastAsia="Times New Roman" w:hAnsi="Times New Roman"/>
                <w:sz w:val="1"/>
              </w:rPr>
            </w:pPr>
          </w:p>
        </w:tc>
        <w:tc>
          <w:tcPr>
            <w:tcW w:w="1659" w:type="dxa"/>
            <w:vMerge w:val="restart"/>
            <w:shd w:val="clear" w:color="auto" w:fill="auto"/>
          </w:tcPr>
          <w:p w:rsidR="00BF13A7" w:rsidRDefault="00BF13A7" w:rsidP="00BF13A7">
            <w:pPr>
              <w:spacing w:line="0" w:lineRule="atLeast"/>
              <w:ind w:left="200"/>
              <w:jc w:val="center"/>
              <w:rPr>
                <w:rFonts w:ascii="Book Antiqua" w:eastAsia="Book Antiqua" w:hAnsi="Book Antiqua"/>
                <w:b/>
                <w:sz w:val="24"/>
              </w:rPr>
            </w:pPr>
            <w:r>
              <w:rPr>
                <w:rFonts w:ascii="Book Antiqua" w:eastAsia="Book Antiqua" w:hAnsi="Book Antiqua"/>
                <w:b/>
                <w:sz w:val="24"/>
              </w:rPr>
              <w:t>Unit 3</w:t>
            </w:r>
          </w:p>
        </w:tc>
        <w:tc>
          <w:tcPr>
            <w:tcW w:w="20" w:type="dxa"/>
            <w:vMerge/>
            <w:shd w:val="clear" w:color="auto" w:fill="auto"/>
          </w:tcPr>
          <w:p w:rsidR="00BF13A7" w:rsidRDefault="00BF13A7" w:rsidP="00BF13A7">
            <w:pPr>
              <w:spacing w:line="20" w:lineRule="exact"/>
              <w:jc w:val="center"/>
              <w:rPr>
                <w:rFonts w:ascii="Times New Roman" w:eastAsia="Times New Roman" w:hAnsi="Times New Roman"/>
                <w:sz w:val="1"/>
              </w:rPr>
            </w:pPr>
          </w:p>
        </w:tc>
        <w:tc>
          <w:tcPr>
            <w:tcW w:w="2079" w:type="dxa"/>
            <w:vMerge w:val="restart"/>
            <w:shd w:val="clear" w:color="auto" w:fill="auto"/>
          </w:tcPr>
          <w:p w:rsidR="00BF13A7" w:rsidRDefault="00BF13A7" w:rsidP="00BF13A7">
            <w:pPr>
              <w:spacing w:line="0" w:lineRule="atLeast"/>
              <w:ind w:left="700"/>
              <w:jc w:val="center"/>
              <w:rPr>
                <w:rFonts w:ascii="Book Antiqua" w:eastAsia="Book Antiqua" w:hAnsi="Book Antiqua"/>
                <w:b/>
                <w:sz w:val="24"/>
              </w:rPr>
            </w:pPr>
            <w:r>
              <w:rPr>
                <w:rFonts w:ascii="Book Antiqua" w:eastAsia="Book Antiqua" w:hAnsi="Book Antiqua"/>
                <w:b/>
                <w:sz w:val="24"/>
              </w:rPr>
              <w:t>Unit 4</w:t>
            </w:r>
          </w:p>
        </w:tc>
        <w:tc>
          <w:tcPr>
            <w:tcW w:w="20" w:type="dxa"/>
            <w:vMerge/>
            <w:shd w:val="clear" w:color="auto" w:fill="auto"/>
          </w:tcPr>
          <w:p w:rsidR="00BF13A7" w:rsidRDefault="00BF13A7" w:rsidP="00BF13A7">
            <w:pPr>
              <w:spacing w:line="20" w:lineRule="exact"/>
              <w:jc w:val="center"/>
              <w:rPr>
                <w:rFonts w:ascii="Times New Roman" w:eastAsia="Times New Roman" w:hAnsi="Times New Roman"/>
                <w:sz w:val="1"/>
              </w:rPr>
            </w:pPr>
          </w:p>
        </w:tc>
        <w:tc>
          <w:tcPr>
            <w:tcW w:w="979" w:type="dxa"/>
            <w:vMerge w:val="restart"/>
            <w:shd w:val="clear" w:color="auto" w:fill="auto"/>
          </w:tcPr>
          <w:p w:rsidR="00BF13A7" w:rsidRDefault="00BF13A7" w:rsidP="00BF13A7">
            <w:pPr>
              <w:spacing w:line="0" w:lineRule="atLeast"/>
              <w:jc w:val="center"/>
              <w:rPr>
                <w:rFonts w:ascii="Book Antiqua" w:eastAsia="Book Antiqua" w:hAnsi="Book Antiqua"/>
                <w:b/>
                <w:sz w:val="24"/>
                <w:lang w:val="en-US"/>
              </w:rPr>
            </w:pPr>
            <w:r>
              <w:rPr>
                <w:rFonts w:ascii="Book Antiqua" w:eastAsia="Book Antiqua" w:hAnsi="Book Antiqua"/>
                <w:b/>
                <w:sz w:val="24"/>
              </w:rPr>
              <w:t>Urutan</w:t>
            </w:r>
          </w:p>
          <w:p w:rsidR="00BF13A7" w:rsidRPr="00BF13A7" w:rsidRDefault="00BF13A7" w:rsidP="00BF13A7">
            <w:pPr>
              <w:spacing w:line="0" w:lineRule="atLeast"/>
              <w:jc w:val="center"/>
              <w:rPr>
                <w:rFonts w:ascii="Book Antiqua" w:eastAsia="Book Antiqua" w:hAnsi="Book Antiqua"/>
                <w:b/>
                <w:sz w:val="24"/>
                <w:lang w:val="en-US"/>
              </w:rPr>
            </w:pPr>
            <w:r>
              <w:rPr>
                <w:rFonts w:ascii="Book Antiqua" w:eastAsia="Book Antiqua" w:hAnsi="Book Antiqua"/>
                <w:b/>
                <w:sz w:val="24"/>
                <w:lang w:val="en-US"/>
              </w:rPr>
              <w:t>Abjad</w:t>
            </w:r>
          </w:p>
        </w:tc>
        <w:tc>
          <w:tcPr>
            <w:tcW w:w="40" w:type="dxa"/>
            <w:vMerge/>
            <w:shd w:val="clear" w:color="auto" w:fill="auto"/>
          </w:tcPr>
          <w:p w:rsidR="00BF13A7" w:rsidRDefault="00BF13A7" w:rsidP="00BF13A7">
            <w:pPr>
              <w:spacing w:line="20" w:lineRule="exact"/>
              <w:jc w:val="center"/>
              <w:rPr>
                <w:rFonts w:ascii="Times New Roman" w:eastAsia="Times New Roman" w:hAnsi="Times New Roman"/>
                <w:sz w:val="1"/>
              </w:rPr>
            </w:pPr>
          </w:p>
        </w:tc>
        <w:tc>
          <w:tcPr>
            <w:tcW w:w="30" w:type="dxa"/>
            <w:vMerge/>
            <w:shd w:val="clear" w:color="auto" w:fill="auto"/>
          </w:tcPr>
          <w:p w:rsidR="00BF13A7" w:rsidRDefault="00BF13A7" w:rsidP="00BF13A7">
            <w:pPr>
              <w:spacing w:line="20" w:lineRule="exact"/>
              <w:jc w:val="center"/>
              <w:rPr>
                <w:rFonts w:ascii="Times New Roman" w:eastAsia="Times New Roman" w:hAnsi="Times New Roman"/>
                <w:sz w:val="1"/>
              </w:rPr>
            </w:pPr>
          </w:p>
        </w:tc>
        <w:tc>
          <w:tcPr>
            <w:tcW w:w="919" w:type="dxa"/>
            <w:vMerge w:val="restart"/>
            <w:shd w:val="clear" w:color="auto" w:fill="auto"/>
          </w:tcPr>
          <w:p w:rsidR="00BF13A7" w:rsidRDefault="00BF13A7" w:rsidP="00BF13A7">
            <w:pPr>
              <w:spacing w:line="0" w:lineRule="atLeast"/>
              <w:ind w:left="140"/>
              <w:jc w:val="center"/>
              <w:rPr>
                <w:rFonts w:ascii="Book Antiqua" w:eastAsia="Book Antiqua" w:hAnsi="Book Antiqua"/>
                <w:b/>
                <w:sz w:val="24"/>
              </w:rPr>
            </w:pPr>
            <w:r>
              <w:rPr>
                <w:rFonts w:ascii="Book Antiqua" w:eastAsia="Book Antiqua" w:hAnsi="Book Antiqua"/>
                <w:b/>
                <w:sz w:val="24"/>
              </w:rPr>
              <w:t>Kode</w:t>
            </w:r>
          </w:p>
        </w:tc>
        <w:tc>
          <w:tcPr>
            <w:tcW w:w="20" w:type="dxa"/>
            <w:shd w:val="clear" w:color="auto" w:fill="auto"/>
            <w:vAlign w:val="bottom"/>
          </w:tcPr>
          <w:p w:rsidR="00BF13A7" w:rsidRDefault="00BF13A7" w:rsidP="00AD637E">
            <w:pPr>
              <w:spacing w:line="20" w:lineRule="exact"/>
              <w:rPr>
                <w:rFonts w:ascii="Times New Roman" w:eastAsia="Times New Roman" w:hAnsi="Times New Roman"/>
                <w:sz w:val="1"/>
              </w:rPr>
            </w:pPr>
          </w:p>
        </w:tc>
      </w:tr>
      <w:tr w:rsidR="00BF13A7" w:rsidTr="00F52090">
        <w:trPr>
          <w:trHeight w:val="291"/>
        </w:trPr>
        <w:tc>
          <w:tcPr>
            <w:tcW w:w="25" w:type="dxa"/>
            <w:tcBorders>
              <w:righ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660" w:type="dxa"/>
            <w:vMerge/>
            <w:tcBorders>
              <w:left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65" w:type="dxa"/>
            <w:vMerge/>
            <w:tcBorders>
              <w:left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5" w:type="dxa"/>
            <w:tcBorders>
              <w:lef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1759" w:type="dxa"/>
            <w:vMerge/>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238" w:type="dxa"/>
            <w:vMerge/>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600" w:type="dxa"/>
            <w:tcBorders>
              <w:lef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1659" w:type="dxa"/>
            <w:vMerge/>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2079" w:type="dxa"/>
            <w:vMerge/>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979" w:type="dxa"/>
            <w:vMerge/>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vMerge/>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r>
      <w:tr w:rsidR="00BF13A7" w:rsidTr="00BF13A7">
        <w:trPr>
          <w:trHeight w:val="74"/>
        </w:trPr>
        <w:tc>
          <w:tcPr>
            <w:tcW w:w="25" w:type="dxa"/>
            <w:tcBorders>
              <w:righ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660" w:type="dxa"/>
            <w:vMerge/>
            <w:tcBorders>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65" w:type="dxa"/>
            <w:vMerge/>
            <w:tcBorders>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5" w:type="dxa"/>
            <w:tcBorders>
              <w:lef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17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238"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600" w:type="dxa"/>
            <w:tcBorders>
              <w:left w:val="single" w:sz="8" w:space="0" w:color="auto"/>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16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20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9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r>
      <w:tr w:rsidR="00BF13A7" w:rsidTr="00BF13A7">
        <w:trPr>
          <w:trHeight w:val="402"/>
        </w:trPr>
        <w:tc>
          <w:tcPr>
            <w:tcW w:w="25" w:type="dxa"/>
            <w:tcBorders>
              <w:righ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660"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65"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5" w:type="dxa"/>
            <w:tcBorders>
              <w:lef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17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238"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600" w:type="dxa"/>
            <w:tcBorders>
              <w:left w:val="single" w:sz="8" w:space="0" w:color="auto"/>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16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20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9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r>
      <w:tr w:rsidR="00BF13A7" w:rsidTr="00BF13A7">
        <w:trPr>
          <w:trHeight w:val="405"/>
        </w:trPr>
        <w:tc>
          <w:tcPr>
            <w:tcW w:w="25" w:type="dxa"/>
            <w:tcBorders>
              <w:righ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660"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65"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5" w:type="dxa"/>
            <w:tcBorders>
              <w:lef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17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238"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600" w:type="dxa"/>
            <w:tcBorders>
              <w:left w:val="single" w:sz="8" w:space="0" w:color="auto"/>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16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20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9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r>
      <w:tr w:rsidR="00BF13A7" w:rsidTr="00BF13A7">
        <w:trPr>
          <w:trHeight w:val="405"/>
        </w:trPr>
        <w:tc>
          <w:tcPr>
            <w:tcW w:w="25" w:type="dxa"/>
            <w:tcBorders>
              <w:righ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660"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65"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5" w:type="dxa"/>
            <w:tcBorders>
              <w:lef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17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238"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600" w:type="dxa"/>
            <w:tcBorders>
              <w:left w:val="single" w:sz="8" w:space="0" w:color="auto"/>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16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20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9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r>
      <w:tr w:rsidR="00BF13A7" w:rsidTr="00BF13A7">
        <w:trPr>
          <w:trHeight w:val="402"/>
        </w:trPr>
        <w:tc>
          <w:tcPr>
            <w:tcW w:w="25" w:type="dxa"/>
            <w:tcBorders>
              <w:righ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660"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65"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5" w:type="dxa"/>
            <w:tcBorders>
              <w:lef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17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238"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600" w:type="dxa"/>
            <w:tcBorders>
              <w:left w:val="single" w:sz="8" w:space="0" w:color="auto"/>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16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20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9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r>
      <w:tr w:rsidR="00BF13A7" w:rsidTr="00BF13A7">
        <w:trPr>
          <w:trHeight w:val="405"/>
        </w:trPr>
        <w:tc>
          <w:tcPr>
            <w:tcW w:w="25" w:type="dxa"/>
            <w:tcBorders>
              <w:righ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660"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65"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5" w:type="dxa"/>
            <w:tcBorders>
              <w:lef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17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238"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600" w:type="dxa"/>
            <w:tcBorders>
              <w:left w:val="single" w:sz="8" w:space="0" w:color="auto"/>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16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20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9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r>
      <w:tr w:rsidR="00BF13A7" w:rsidTr="00BF13A7">
        <w:trPr>
          <w:trHeight w:val="405"/>
        </w:trPr>
        <w:tc>
          <w:tcPr>
            <w:tcW w:w="25" w:type="dxa"/>
            <w:tcBorders>
              <w:righ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660"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65"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5" w:type="dxa"/>
            <w:tcBorders>
              <w:lef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17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238"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600" w:type="dxa"/>
            <w:tcBorders>
              <w:left w:val="single" w:sz="8" w:space="0" w:color="auto"/>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16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20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9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r>
      <w:tr w:rsidR="00BF13A7" w:rsidTr="00BF13A7">
        <w:trPr>
          <w:trHeight w:val="402"/>
        </w:trPr>
        <w:tc>
          <w:tcPr>
            <w:tcW w:w="25" w:type="dxa"/>
            <w:tcBorders>
              <w:righ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660"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65"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5" w:type="dxa"/>
            <w:tcBorders>
              <w:lef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17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238"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600" w:type="dxa"/>
            <w:tcBorders>
              <w:left w:val="single" w:sz="8" w:space="0" w:color="auto"/>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16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20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9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r>
      <w:tr w:rsidR="00BF13A7" w:rsidTr="00BF13A7">
        <w:trPr>
          <w:trHeight w:val="405"/>
        </w:trPr>
        <w:tc>
          <w:tcPr>
            <w:tcW w:w="25" w:type="dxa"/>
            <w:tcBorders>
              <w:righ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660"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65"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5" w:type="dxa"/>
            <w:tcBorders>
              <w:lef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17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238"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600" w:type="dxa"/>
            <w:tcBorders>
              <w:left w:val="single" w:sz="8" w:space="0" w:color="auto"/>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16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20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9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r>
      <w:tr w:rsidR="00BF13A7" w:rsidTr="00BF13A7">
        <w:trPr>
          <w:trHeight w:val="369"/>
        </w:trPr>
        <w:tc>
          <w:tcPr>
            <w:tcW w:w="25" w:type="dxa"/>
            <w:tcBorders>
              <w:righ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660"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65"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5" w:type="dxa"/>
            <w:tcBorders>
              <w:lef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17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238"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600" w:type="dxa"/>
            <w:tcBorders>
              <w:left w:val="single" w:sz="8" w:space="0" w:color="auto"/>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16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20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9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r>
      <w:tr w:rsidR="00BF13A7" w:rsidTr="00BF13A7">
        <w:trPr>
          <w:trHeight w:val="369"/>
        </w:trPr>
        <w:tc>
          <w:tcPr>
            <w:tcW w:w="25" w:type="dxa"/>
            <w:tcBorders>
              <w:righ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660"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65"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5" w:type="dxa"/>
            <w:tcBorders>
              <w:lef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17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238"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600" w:type="dxa"/>
            <w:tcBorders>
              <w:left w:val="single" w:sz="8" w:space="0" w:color="auto"/>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16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20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9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r>
      <w:tr w:rsidR="00BF13A7" w:rsidTr="00BF13A7">
        <w:trPr>
          <w:trHeight w:val="371"/>
        </w:trPr>
        <w:tc>
          <w:tcPr>
            <w:tcW w:w="25" w:type="dxa"/>
            <w:tcBorders>
              <w:righ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660"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65"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5" w:type="dxa"/>
            <w:tcBorders>
              <w:lef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17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238"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600" w:type="dxa"/>
            <w:tcBorders>
              <w:left w:val="single" w:sz="8" w:space="0" w:color="auto"/>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16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20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9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r>
      <w:tr w:rsidR="00BF13A7" w:rsidTr="00BF13A7">
        <w:trPr>
          <w:trHeight w:val="369"/>
        </w:trPr>
        <w:tc>
          <w:tcPr>
            <w:tcW w:w="25" w:type="dxa"/>
            <w:tcBorders>
              <w:righ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660"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65"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5" w:type="dxa"/>
            <w:tcBorders>
              <w:lef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17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238"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600" w:type="dxa"/>
            <w:tcBorders>
              <w:left w:val="single" w:sz="8" w:space="0" w:color="auto"/>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16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20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9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r>
      <w:tr w:rsidR="00BF13A7" w:rsidTr="00BF13A7">
        <w:trPr>
          <w:trHeight w:val="369"/>
        </w:trPr>
        <w:tc>
          <w:tcPr>
            <w:tcW w:w="25" w:type="dxa"/>
            <w:tcBorders>
              <w:righ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660"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65" w:type="dxa"/>
            <w:tcBorders>
              <w:top w:val="single" w:sz="4" w:space="0" w:color="auto"/>
              <w:left w:val="single" w:sz="4" w:space="0" w:color="auto"/>
              <w:bottom w:val="single" w:sz="4" w:space="0" w:color="auto"/>
              <w:right w:val="single" w:sz="4"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5" w:type="dxa"/>
            <w:tcBorders>
              <w:left w:val="single" w:sz="4" w:space="0" w:color="auto"/>
            </w:tcBorders>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17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238"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600" w:type="dxa"/>
            <w:tcBorders>
              <w:left w:val="single" w:sz="8" w:space="0" w:color="auto"/>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165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20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c>
          <w:tcPr>
            <w:tcW w:w="97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30" w:type="dxa"/>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919" w:type="dxa"/>
            <w:tcBorders>
              <w:bottom w:val="single" w:sz="8" w:space="0" w:color="auto"/>
            </w:tcBorders>
            <w:shd w:val="clear" w:color="auto" w:fill="auto"/>
            <w:vAlign w:val="bottom"/>
          </w:tcPr>
          <w:p w:rsidR="00BF13A7" w:rsidRDefault="00BF13A7" w:rsidP="00AD637E">
            <w:pPr>
              <w:spacing w:line="0" w:lineRule="atLeast"/>
              <w:rPr>
                <w:rFonts w:ascii="Times New Roman" w:eastAsia="Times New Roman" w:hAnsi="Times New Roman"/>
                <w:sz w:val="24"/>
              </w:rPr>
            </w:pPr>
          </w:p>
        </w:tc>
        <w:tc>
          <w:tcPr>
            <w:tcW w:w="20" w:type="dxa"/>
            <w:shd w:val="clear" w:color="auto" w:fill="000000"/>
            <w:vAlign w:val="bottom"/>
          </w:tcPr>
          <w:p w:rsidR="00BF13A7" w:rsidRDefault="00BF13A7" w:rsidP="00AD637E">
            <w:pPr>
              <w:spacing w:line="0" w:lineRule="atLeast"/>
              <w:rPr>
                <w:rFonts w:ascii="Times New Roman" w:eastAsia="Times New Roman" w:hAnsi="Times New Roman"/>
                <w:sz w:val="24"/>
              </w:rPr>
            </w:pPr>
          </w:p>
        </w:tc>
      </w:tr>
    </w:tbl>
    <w:p w:rsidR="00246D86" w:rsidRDefault="00654895" w:rsidP="00246D86">
      <w:pPr>
        <w:spacing w:line="20" w:lineRule="exact"/>
        <w:rPr>
          <w:rFonts w:ascii="Times New Roman" w:eastAsia="Times New Roman" w:hAnsi="Times New Roman"/>
        </w:rPr>
      </w:pPr>
      <w:r>
        <w:rPr>
          <w:rFonts w:ascii="Times New Roman" w:eastAsia="Times New Roman" w:hAnsi="Times New Roman"/>
          <w:sz w:val="24"/>
        </w:rPr>
        <w:pict>
          <v:rect id="_x0000_s1544" style="position:absolute;margin-left:-.3pt;margin-top:-353.9pt;width:.9pt;height:.95pt;z-index:-251106304;mso-position-horizontal-relative:text;mso-position-vertical-relative:text" o:userdrawn="t" fillcolor="black" strokecolor="none"/>
        </w:pict>
      </w:r>
      <w:r>
        <w:rPr>
          <w:rFonts w:ascii="Times New Roman" w:eastAsia="Times New Roman" w:hAnsi="Times New Roman"/>
          <w:sz w:val="24"/>
        </w:rPr>
        <w:pict>
          <v:rect id="_x0000_s1545" style="position:absolute;margin-left:33.35pt;margin-top:-353.9pt;width:.95pt;height:.95pt;z-index:-251105280;mso-position-horizontal-relative:text;mso-position-vertical-relative:text" o:userdrawn="t" fillcolor="black" strokecolor="none"/>
        </w:pict>
      </w:r>
      <w:r>
        <w:rPr>
          <w:rFonts w:ascii="Times New Roman" w:eastAsia="Times New Roman" w:hAnsi="Times New Roman"/>
          <w:sz w:val="24"/>
        </w:rPr>
        <w:pict>
          <v:rect id="_x0000_s1546" style="position:absolute;margin-left:202.45pt;margin-top:-353.9pt;width:.95pt;height:.95pt;z-index:-251104256;mso-position-horizontal-relative:text;mso-position-vertical-relative:text" o:userdrawn="t" fillcolor="black" strokecolor="none"/>
        </w:pict>
      </w:r>
      <w:r>
        <w:rPr>
          <w:rFonts w:ascii="Times New Roman" w:eastAsia="Times New Roman" w:hAnsi="Times New Roman"/>
          <w:sz w:val="24"/>
        </w:rPr>
        <w:pict>
          <v:rect id="_x0000_s1547" style="position:absolute;margin-left:336.5pt;margin-top:-353.9pt;width:.95pt;height:.95pt;z-index:-251103232;mso-position-horizontal-relative:text;mso-position-vertical-relative:text" o:userdrawn="t" fillcolor="black" strokecolor="none"/>
        </w:pict>
      </w:r>
      <w:r>
        <w:rPr>
          <w:rFonts w:ascii="Times New Roman" w:eastAsia="Times New Roman" w:hAnsi="Times New Roman"/>
          <w:sz w:val="24"/>
        </w:rPr>
        <w:pict>
          <v:rect id="_x0000_s1548" style="position:absolute;margin-left:449.4pt;margin-top:-353.9pt;width:.95pt;height:.95pt;z-index:-251102208;mso-position-horizontal-relative:text;mso-position-vertical-relative:text" o:userdrawn="t" fillcolor="black" strokecolor="none"/>
        </w:pict>
      </w:r>
      <w:r>
        <w:rPr>
          <w:rFonts w:ascii="Times New Roman" w:eastAsia="Times New Roman" w:hAnsi="Times New Roman"/>
          <w:sz w:val="24"/>
        </w:rPr>
        <w:pict>
          <v:rect id="_x0000_s1549" style="position:absolute;margin-left:562.3pt;margin-top:-353.9pt;width:1pt;height:.95pt;z-index:-251101184;mso-position-horizontal-relative:text;mso-position-vertical-relative:text" o:userdrawn="t" fillcolor="black" strokecolor="none"/>
        </w:pict>
      </w:r>
      <w:r>
        <w:rPr>
          <w:rFonts w:ascii="Times New Roman" w:eastAsia="Times New Roman" w:hAnsi="Times New Roman"/>
          <w:sz w:val="24"/>
        </w:rPr>
        <w:pict>
          <v:rect id="_x0000_s1550" style="position:absolute;margin-left:668.15pt;margin-top:-353.9pt;width:.95pt;height:.95pt;z-index:-251100160;mso-position-horizontal-relative:text;mso-position-vertical-relative:text" o:userdrawn="t" fillcolor="black" strokecolor="none"/>
        </w:pict>
      </w:r>
      <w:r>
        <w:rPr>
          <w:rFonts w:ascii="Times New Roman" w:eastAsia="Times New Roman" w:hAnsi="Times New Roman"/>
          <w:sz w:val="24"/>
        </w:rPr>
        <w:pict>
          <v:rect id="_x0000_s1551" style="position:absolute;margin-left:717.6pt;margin-top:-353.9pt;width:.95pt;height:.95pt;z-index:-251099136;mso-position-horizontal-relative:text;mso-position-vertical-relative:text" o:userdrawn="t" fillcolor="black" strokecolor="none"/>
        </w:pict>
      </w:r>
      <w:r>
        <w:rPr>
          <w:rFonts w:ascii="Times New Roman" w:eastAsia="Times New Roman" w:hAnsi="Times New Roman"/>
          <w:sz w:val="24"/>
        </w:rPr>
        <w:pict>
          <v:rect id="_x0000_s1552" style="position:absolute;margin-left:767.3pt;margin-top:-353.9pt;width:.95pt;height:.95pt;z-index:-251098112;mso-position-horizontal-relative:text;mso-position-vertical-relative:text" o:userdrawn="t" fillcolor="black" strokecolor="none"/>
        </w:pict>
      </w:r>
      <w:r>
        <w:rPr>
          <w:rFonts w:ascii="Times New Roman" w:eastAsia="Times New Roman" w:hAnsi="Times New Roman"/>
          <w:sz w:val="24"/>
        </w:rPr>
        <w:pict>
          <v:rect id="_x0000_s1553" style="position:absolute;margin-left:-.3pt;margin-top:-310pt;width:.9pt;height:.95pt;z-index:-251097088;mso-position-horizontal-relative:text;mso-position-vertical-relative:text" o:userdrawn="t" fillcolor="black" strokecolor="none"/>
        </w:pict>
      </w:r>
      <w:r>
        <w:rPr>
          <w:rFonts w:ascii="Times New Roman" w:eastAsia="Times New Roman" w:hAnsi="Times New Roman"/>
          <w:sz w:val="24"/>
        </w:rPr>
        <w:pict>
          <v:rect id="_x0000_s1554" style="position:absolute;margin-left:33.35pt;margin-top:-310pt;width:.95pt;height:.95pt;z-index:-251096064;mso-position-horizontal-relative:text;mso-position-vertical-relative:text" o:userdrawn="t" fillcolor="black" strokecolor="none"/>
        </w:pict>
      </w:r>
      <w:r>
        <w:rPr>
          <w:rFonts w:ascii="Times New Roman" w:eastAsia="Times New Roman" w:hAnsi="Times New Roman"/>
          <w:sz w:val="24"/>
        </w:rPr>
        <w:pict>
          <v:rect id="_x0000_s1555" style="position:absolute;margin-left:202.45pt;margin-top:-310pt;width:.95pt;height:.95pt;z-index:-251095040;mso-position-horizontal-relative:text;mso-position-vertical-relative:text" o:userdrawn="t" fillcolor="black" strokecolor="none"/>
        </w:pict>
      </w:r>
      <w:r>
        <w:rPr>
          <w:rFonts w:ascii="Times New Roman" w:eastAsia="Times New Roman" w:hAnsi="Times New Roman"/>
          <w:sz w:val="24"/>
        </w:rPr>
        <w:pict>
          <v:rect id="_x0000_s1556" style="position:absolute;margin-left:336.5pt;margin-top:-310pt;width:.95pt;height:.95pt;z-index:-251094016;mso-position-horizontal-relative:text;mso-position-vertical-relative:text" o:userdrawn="t" fillcolor="black" strokecolor="none"/>
        </w:pict>
      </w:r>
      <w:r>
        <w:rPr>
          <w:rFonts w:ascii="Times New Roman" w:eastAsia="Times New Roman" w:hAnsi="Times New Roman"/>
          <w:sz w:val="24"/>
        </w:rPr>
        <w:pict>
          <v:rect id="_x0000_s1557" style="position:absolute;margin-left:449.4pt;margin-top:-310pt;width:.95pt;height:.95pt;z-index:-251092992;mso-position-horizontal-relative:text;mso-position-vertical-relative:text" o:userdrawn="t" fillcolor="black" strokecolor="none"/>
        </w:pict>
      </w:r>
      <w:r>
        <w:rPr>
          <w:rFonts w:ascii="Times New Roman" w:eastAsia="Times New Roman" w:hAnsi="Times New Roman"/>
          <w:sz w:val="24"/>
        </w:rPr>
        <w:pict>
          <v:rect id="_x0000_s1558" style="position:absolute;margin-left:562.3pt;margin-top:-310pt;width:1pt;height:.95pt;z-index:-251091968;mso-position-horizontal-relative:text;mso-position-vertical-relative:text" o:userdrawn="t" fillcolor="black" strokecolor="none"/>
        </w:pict>
      </w:r>
      <w:r>
        <w:rPr>
          <w:rFonts w:ascii="Times New Roman" w:eastAsia="Times New Roman" w:hAnsi="Times New Roman"/>
          <w:sz w:val="24"/>
        </w:rPr>
        <w:pict>
          <v:rect id="_x0000_s1559" style="position:absolute;margin-left:668.15pt;margin-top:-310pt;width:.95pt;height:.95pt;z-index:-251090944;mso-position-horizontal-relative:text;mso-position-vertical-relative:text" o:userdrawn="t" fillcolor="black" strokecolor="none"/>
        </w:pict>
      </w:r>
      <w:r>
        <w:rPr>
          <w:rFonts w:ascii="Times New Roman" w:eastAsia="Times New Roman" w:hAnsi="Times New Roman"/>
          <w:sz w:val="24"/>
        </w:rPr>
        <w:pict>
          <v:rect id="_x0000_s1560" style="position:absolute;margin-left:717.6pt;margin-top:-310pt;width:.95pt;height:.95pt;z-index:-251089920;mso-position-horizontal-relative:text;mso-position-vertical-relative:text" o:userdrawn="t" fillcolor="black" strokecolor="none"/>
        </w:pict>
      </w:r>
      <w:r>
        <w:rPr>
          <w:rFonts w:ascii="Times New Roman" w:eastAsia="Times New Roman" w:hAnsi="Times New Roman"/>
          <w:sz w:val="24"/>
        </w:rPr>
        <w:pict>
          <v:rect id="_x0000_s1561" style="position:absolute;margin-left:767.3pt;margin-top:-310pt;width:.95pt;height:.95pt;z-index:-251088896;mso-position-horizontal-relative:text;mso-position-vertical-relative:text" o:userdrawn="t" fillcolor="black" strokecolor="none"/>
        </w:pict>
      </w:r>
      <w:r>
        <w:rPr>
          <w:rFonts w:ascii="Times New Roman" w:eastAsia="Times New Roman" w:hAnsi="Times New Roman"/>
          <w:sz w:val="24"/>
        </w:rPr>
        <w:pict>
          <v:rect id="_x0000_s1562" style="position:absolute;margin-left:-.3pt;margin-top:-288.75pt;width:.9pt;height:.95pt;z-index:-251087872;mso-position-horizontal-relative:text;mso-position-vertical-relative:text" o:userdrawn="t" fillcolor="black" strokecolor="none"/>
        </w:pict>
      </w:r>
      <w:r>
        <w:rPr>
          <w:rFonts w:ascii="Times New Roman" w:eastAsia="Times New Roman" w:hAnsi="Times New Roman"/>
          <w:sz w:val="24"/>
        </w:rPr>
        <w:pict>
          <v:rect id="_x0000_s1563" style="position:absolute;margin-left:33.35pt;margin-top:-288.75pt;width:.95pt;height:.95pt;z-index:-251086848;mso-position-horizontal-relative:text;mso-position-vertical-relative:text" o:userdrawn="t" fillcolor="black" strokecolor="none"/>
        </w:pict>
      </w:r>
      <w:r>
        <w:rPr>
          <w:rFonts w:ascii="Times New Roman" w:eastAsia="Times New Roman" w:hAnsi="Times New Roman"/>
          <w:sz w:val="24"/>
        </w:rPr>
        <w:pict>
          <v:rect id="_x0000_s1564" style="position:absolute;margin-left:202.45pt;margin-top:-288.75pt;width:.95pt;height:.95pt;z-index:-251085824;mso-position-horizontal-relative:text;mso-position-vertical-relative:text" o:userdrawn="t" fillcolor="black" strokecolor="none"/>
        </w:pict>
      </w:r>
      <w:r>
        <w:rPr>
          <w:rFonts w:ascii="Times New Roman" w:eastAsia="Times New Roman" w:hAnsi="Times New Roman"/>
          <w:sz w:val="24"/>
        </w:rPr>
        <w:pict>
          <v:rect id="_x0000_s1565" style="position:absolute;margin-left:336.5pt;margin-top:-288.75pt;width:.95pt;height:.95pt;z-index:-251084800;mso-position-horizontal-relative:text;mso-position-vertical-relative:text" o:userdrawn="t" fillcolor="black" strokecolor="none"/>
        </w:pict>
      </w:r>
      <w:r>
        <w:rPr>
          <w:rFonts w:ascii="Times New Roman" w:eastAsia="Times New Roman" w:hAnsi="Times New Roman"/>
          <w:sz w:val="24"/>
        </w:rPr>
        <w:pict>
          <v:rect id="_x0000_s1566" style="position:absolute;margin-left:449.4pt;margin-top:-288.75pt;width:.95pt;height:.95pt;z-index:-251083776;mso-position-horizontal-relative:text;mso-position-vertical-relative:text" o:userdrawn="t" fillcolor="black" strokecolor="none"/>
        </w:pict>
      </w:r>
      <w:r>
        <w:rPr>
          <w:rFonts w:ascii="Times New Roman" w:eastAsia="Times New Roman" w:hAnsi="Times New Roman"/>
          <w:sz w:val="24"/>
        </w:rPr>
        <w:pict>
          <v:rect id="_x0000_s1567" style="position:absolute;margin-left:562.3pt;margin-top:-288.75pt;width:1pt;height:.95pt;z-index:-251082752;mso-position-horizontal-relative:text;mso-position-vertical-relative:text" o:userdrawn="t" fillcolor="black" strokecolor="none"/>
        </w:pict>
      </w:r>
      <w:r>
        <w:rPr>
          <w:rFonts w:ascii="Times New Roman" w:eastAsia="Times New Roman" w:hAnsi="Times New Roman"/>
          <w:sz w:val="24"/>
        </w:rPr>
        <w:pict>
          <v:rect id="_x0000_s1568" style="position:absolute;margin-left:668.15pt;margin-top:-288.75pt;width:.95pt;height:.95pt;z-index:-251081728;mso-position-horizontal-relative:text;mso-position-vertical-relative:text" o:userdrawn="t" fillcolor="black" strokecolor="none"/>
        </w:pict>
      </w:r>
      <w:r>
        <w:rPr>
          <w:rFonts w:ascii="Times New Roman" w:eastAsia="Times New Roman" w:hAnsi="Times New Roman"/>
          <w:sz w:val="24"/>
        </w:rPr>
        <w:pict>
          <v:rect id="_x0000_s1569" style="position:absolute;margin-left:717.6pt;margin-top:-288.75pt;width:.95pt;height:.95pt;z-index:-251080704;mso-position-horizontal-relative:text;mso-position-vertical-relative:text" o:userdrawn="t" fillcolor="black" strokecolor="none"/>
        </w:pict>
      </w:r>
      <w:r>
        <w:rPr>
          <w:rFonts w:ascii="Times New Roman" w:eastAsia="Times New Roman" w:hAnsi="Times New Roman"/>
          <w:sz w:val="24"/>
        </w:rPr>
        <w:pict>
          <v:rect id="_x0000_s1570" style="position:absolute;margin-left:767.3pt;margin-top:-288.75pt;width:.95pt;height:.95pt;z-index:-251079680;mso-position-horizontal-relative:text;mso-position-vertical-relative:text" o:userdrawn="t" fillcolor="black" strokecolor="none"/>
        </w:pict>
      </w:r>
      <w:r>
        <w:rPr>
          <w:rFonts w:ascii="Times New Roman" w:eastAsia="Times New Roman" w:hAnsi="Times New Roman"/>
          <w:sz w:val="24"/>
        </w:rPr>
        <w:pict>
          <v:rect id="_x0000_s1571" style="position:absolute;margin-left:-.3pt;margin-top:-267.5pt;width:.9pt;height:.95pt;z-index:-251078656;mso-position-horizontal-relative:text;mso-position-vertical-relative:text" o:userdrawn="t" fillcolor="black" strokecolor="none"/>
        </w:pict>
      </w:r>
      <w:r>
        <w:rPr>
          <w:rFonts w:ascii="Times New Roman" w:eastAsia="Times New Roman" w:hAnsi="Times New Roman"/>
          <w:sz w:val="24"/>
        </w:rPr>
        <w:pict>
          <v:rect id="_x0000_s1572" style="position:absolute;margin-left:33.35pt;margin-top:-267.5pt;width:.95pt;height:.95pt;z-index:-251077632;mso-position-horizontal-relative:text;mso-position-vertical-relative:text" o:userdrawn="t" fillcolor="black" strokecolor="none"/>
        </w:pict>
      </w:r>
      <w:r>
        <w:rPr>
          <w:rFonts w:ascii="Times New Roman" w:eastAsia="Times New Roman" w:hAnsi="Times New Roman"/>
          <w:sz w:val="24"/>
        </w:rPr>
        <w:pict>
          <v:rect id="_x0000_s1573" style="position:absolute;margin-left:202.45pt;margin-top:-267.5pt;width:.95pt;height:.95pt;z-index:-251076608;mso-position-horizontal-relative:text;mso-position-vertical-relative:text" o:userdrawn="t" fillcolor="black" strokecolor="none"/>
        </w:pict>
      </w:r>
      <w:r>
        <w:rPr>
          <w:rFonts w:ascii="Times New Roman" w:eastAsia="Times New Roman" w:hAnsi="Times New Roman"/>
          <w:sz w:val="24"/>
        </w:rPr>
        <w:pict>
          <v:rect id="_x0000_s1574" style="position:absolute;margin-left:336.5pt;margin-top:-267.5pt;width:.95pt;height:.95pt;z-index:-251075584;mso-position-horizontal-relative:text;mso-position-vertical-relative:text" o:userdrawn="t" fillcolor="black" strokecolor="none"/>
        </w:pict>
      </w:r>
      <w:r>
        <w:rPr>
          <w:rFonts w:ascii="Times New Roman" w:eastAsia="Times New Roman" w:hAnsi="Times New Roman"/>
          <w:sz w:val="24"/>
        </w:rPr>
        <w:pict>
          <v:rect id="_x0000_s1575" style="position:absolute;margin-left:449.4pt;margin-top:-267.5pt;width:.95pt;height:.95pt;z-index:-251074560;mso-position-horizontal-relative:text;mso-position-vertical-relative:text" o:userdrawn="t" fillcolor="black" strokecolor="none"/>
        </w:pict>
      </w:r>
      <w:r>
        <w:rPr>
          <w:rFonts w:ascii="Times New Roman" w:eastAsia="Times New Roman" w:hAnsi="Times New Roman"/>
          <w:sz w:val="24"/>
        </w:rPr>
        <w:pict>
          <v:rect id="_x0000_s1576" style="position:absolute;margin-left:562.3pt;margin-top:-267.5pt;width:1pt;height:.95pt;z-index:-251073536;mso-position-horizontal-relative:text;mso-position-vertical-relative:text" o:userdrawn="t" fillcolor="black" strokecolor="none"/>
        </w:pict>
      </w:r>
      <w:r>
        <w:rPr>
          <w:rFonts w:ascii="Times New Roman" w:eastAsia="Times New Roman" w:hAnsi="Times New Roman"/>
          <w:sz w:val="24"/>
        </w:rPr>
        <w:pict>
          <v:rect id="_x0000_s1577" style="position:absolute;margin-left:668.15pt;margin-top:-267.5pt;width:.95pt;height:.95pt;z-index:-251072512;mso-position-horizontal-relative:text;mso-position-vertical-relative:text" o:userdrawn="t" fillcolor="black" strokecolor="none"/>
        </w:pict>
      </w:r>
      <w:r>
        <w:rPr>
          <w:rFonts w:ascii="Times New Roman" w:eastAsia="Times New Roman" w:hAnsi="Times New Roman"/>
          <w:sz w:val="24"/>
        </w:rPr>
        <w:pict>
          <v:rect id="_x0000_s1578" style="position:absolute;margin-left:717.6pt;margin-top:-267.5pt;width:.95pt;height:.95pt;z-index:-251071488;mso-position-horizontal-relative:text;mso-position-vertical-relative:text" o:userdrawn="t" fillcolor="black" strokecolor="none"/>
        </w:pict>
      </w:r>
      <w:r>
        <w:rPr>
          <w:rFonts w:ascii="Times New Roman" w:eastAsia="Times New Roman" w:hAnsi="Times New Roman"/>
          <w:sz w:val="24"/>
        </w:rPr>
        <w:pict>
          <v:rect id="_x0000_s1579" style="position:absolute;margin-left:767.3pt;margin-top:-267.5pt;width:.95pt;height:.95pt;z-index:-251070464;mso-position-horizontal-relative:text;mso-position-vertical-relative:text" o:userdrawn="t" fillcolor="black" strokecolor="none"/>
        </w:pict>
      </w:r>
      <w:r>
        <w:rPr>
          <w:rFonts w:ascii="Times New Roman" w:eastAsia="Times New Roman" w:hAnsi="Times New Roman"/>
          <w:sz w:val="24"/>
        </w:rPr>
        <w:pict>
          <v:rect id="_x0000_s1580" style="position:absolute;margin-left:-.3pt;margin-top:-246.4pt;width:.9pt;height:.95pt;z-index:-251069440;mso-position-horizontal-relative:text;mso-position-vertical-relative:text" o:userdrawn="t" fillcolor="black" strokecolor="none"/>
        </w:pict>
      </w:r>
      <w:r>
        <w:rPr>
          <w:rFonts w:ascii="Times New Roman" w:eastAsia="Times New Roman" w:hAnsi="Times New Roman"/>
          <w:sz w:val="24"/>
        </w:rPr>
        <w:pict>
          <v:rect id="_x0000_s1581" style="position:absolute;margin-left:33.35pt;margin-top:-246.4pt;width:.95pt;height:.95pt;z-index:-251068416;mso-position-horizontal-relative:text;mso-position-vertical-relative:text" o:userdrawn="t" fillcolor="black" strokecolor="none"/>
        </w:pict>
      </w:r>
      <w:r>
        <w:rPr>
          <w:rFonts w:ascii="Times New Roman" w:eastAsia="Times New Roman" w:hAnsi="Times New Roman"/>
          <w:sz w:val="24"/>
        </w:rPr>
        <w:pict>
          <v:rect id="_x0000_s1582" style="position:absolute;margin-left:202.45pt;margin-top:-246.4pt;width:.95pt;height:.95pt;z-index:-251067392;mso-position-horizontal-relative:text;mso-position-vertical-relative:text" o:userdrawn="t" fillcolor="black" strokecolor="none"/>
        </w:pict>
      </w:r>
      <w:r>
        <w:rPr>
          <w:rFonts w:ascii="Times New Roman" w:eastAsia="Times New Roman" w:hAnsi="Times New Roman"/>
          <w:sz w:val="24"/>
        </w:rPr>
        <w:pict>
          <v:rect id="_x0000_s1583" style="position:absolute;margin-left:336.5pt;margin-top:-246.4pt;width:.95pt;height:.95pt;z-index:-251066368;mso-position-horizontal-relative:text;mso-position-vertical-relative:text" o:userdrawn="t" fillcolor="black" strokecolor="none"/>
        </w:pict>
      </w:r>
      <w:r>
        <w:rPr>
          <w:rFonts w:ascii="Times New Roman" w:eastAsia="Times New Roman" w:hAnsi="Times New Roman"/>
          <w:sz w:val="24"/>
        </w:rPr>
        <w:pict>
          <v:rect id="_x0000_s1584" style="position:absolute;margin-left:449.4pt;margin-top:-246.4pt;width:.95pt;height:.95pt;z-index:-251065344;mso-position-horizontal-relative:text;mso-position-vertical-relative:text" o:userdrawn="t" fillcolor="black" strokecolor="none"/>
        </w:pict>
      </w:r>
      <w:r>
        <w:rPr>
          <w:rFonts w:ascii="Times New Roman" w:eastAsia="Times New Roman" w:hAnsi="Times New Roman"/>
          <w:sz w:val="24"/>
        </w:rPr>
        <w:pict>
          <v:rect id="_x0000_s1585" style="position:absolute;margin-left:562.3pt;margin-top:-246.4pt;width:1pt;height:.95pt;z-index:-251064320;mso-position-horizontal-relative:text;mso-position-vertical-relative:text" o:userdrawn="t" fillcolor="black" strokecolor="none"/>
        </w:pict>
      </w:r>
      <w:r>
        <w:rPr>
          <w:rFonts w:ascii="Times New Roman" w:eastAsia="Times New Roman" w:hAnsi="Times New Roman"/>
          <w:sz w:val="24"/>
        </w:rPr>
        <w:pict>
          <v:rect id="_x0000_s1586" style="position:absolute;margin-left:668.15pt;margin-top:-246.4pt;width:.95pt;height:.95pt;z-index:-251063296;mso-position-horizontal-relative:text;mso-position-vertical-relative:text" o:userdrawn="t" fillcolor="black" strokecolor="none"/>
        </w:pict>
      </w:r>
      <w:r>
        <w:rPr>
          <w:rFonts w:ascii="Times New Roman" w:eastAsia="Times New Roman" w:hAnsi="Times New Roman"/>
          <w:sz w:val="24"/>
        </w:rPr>
        <w:pict>
          <v:rect id="_x0000_s1587" style="position:absolute;margin-left:717.6pt;margin-top:-246.4pt;width:.95pt;height:.95pt;z-index:-251062272;mso-position-horizontal-relative:text;mso-position-vertical-relative:text" o:userdrawn="t" fillcolor="black" strokecolor="none"/>
        </w:pict>
      </w:r>
      <w:r>
        <w:rPr>
          <w:rFonts w:ascii="Times New Roman" w:eastAsia="Times New Roman" w:hAnsi="Times New Roman"/>
          <w:sz w:val="24"/>
        </w:rPr>
        <w:pict>
          <v:rect id="_x0000_s1588" style="position:absolute;margin-left:767.3pt;margin-top:-246.4pt;width:.95pt;height:.95pt;z-index:-251061248;mso-position-horizontal-relative:text;mso-position-vertical-relative:text" o:userdrawn="t" fillcolor="black" strokecolor="none"/>
        </w:pict>
      </w:r>
      <w:r>
        <w:rPr>
          <w:rFonts w:ascii="Times New Roman" w:eastAsia="Times New Roman" w:hAnsi="Times New Roman"/>
          <w:sz w:val="24"/>
        </w:rPr>
        <w:pict>
          <v:rect id="_x0000_s1589" style="position:absolute;margin-left:-.3pt;margin-top:-225.15pt;width:.9pt;height:.95pt;z-index:-251060224;mso-position-horizontal-relative:text;mso-position-vertical-relative:text" o:userdrawn="t" fillcolor="black" strokecolor="none"/>
        </w:pict>
      </w:r>
      <w:r>
        <w:rPr>
          <w:rFonts w:ascii="Times New Roman" w:eastAsia="Times New Roman" w:hAnsi="Times New Roman"/>
          <w:sz w:val="24"/>
        </w:rPr>
        <w:pict>
          <v:rect id="_x0000_s1590" style="position:absolute;margin-left:33.35pt;margin-top:-225.15pt;width:.95pt;height:.95pt;z-index:-251059200;mso-position-horizontal-relative:text;mso-position-vertical-relative:text" o:userdrawn="t" fillcolor="black" strokecolor="none"/>
        </w:pict>
      </w:r>
      <w:r>
        <w:rPr>
          <w:rFonts w:ascii="Times New Roman" w:eastAsia="Times New Roman" w:hAnsi="Times New Roman"/>
          <w:sz w:val="24"/>
        </w:rPr>
        <w:pict>
          <v:rect id="_x0000_s1591" style="position:absolute;margin-left:202.45pt;margin-top:-225.15pt;width:.95pt;height:.95pt;z-index:-251058176;mso-position-horizontal-relative:text;mso-position-vertical-relative:text" o:userdrawn="t" fillcolor="black" strokecolor="none"/>
        </w:pict>
      </w:r>
      <w:r>
        <w:rPr>
          <w:rFonts w:ascii="Times New Roman" w:eastAsia="Times New Roman" w:hAnsi="Times New Roman"/>
          <w:sz w:val="24"/>
        </w:rPr>
        <w:pict>
          <v:rect id="_x0000_s1592" style="position:absolute;margin-left:336.5pt;margin-top:-225.15pt;width:.95pt;height:.95pt;z-index:-251057152;mso-position-horizontal-relative:text;mso-position-vertical-relative:text" o:userdrawn="t" fillcolor="black" strokecolor="none"/>
        </w:pict>
      </w:r>
      <w:r>
        <w:rPr>
          <w:rFonts w:ascii="Times New Roman" w:eastAsia="Times New Roman" w:hAnsi="Times New Roman"/>
          <w:sz w:val="24"/>
        </w:rPr>
        <w:pict>
          <v:rect id="_x0000_s1593" style="position:absolute;margin-left:449.4pt;margin-top:-225.15pt;width:.95pt;height:.95pt;z-index:-251056128;mso-position-horizontal-relative:text;mso-position-vertical-relative:text" o:userdrawn="t" fillcolor="black" strokecolor="none"/>
        </w:pict>
      </w:r>
      <w:r>
        <w:rPr>
          <w:rFonts w:ascii="Times New Roman" w:eastAsia="Times New Roman" w:hAnsi="Times New Roman"/>
          <w:sz w:val="24"/>
        </w:rPr>
        <w:pict>
          <v:rect id="_x0000_s1594" style="position:absolute;margin-left:562.3pt;margin-top:-225.15pt;width:1pt;height:.95pt;z-index:-251055104;mso-position-horizontal-relative:text;mso-position-vertical-relative:text" o:userdrawn="t" fillcolor="black" strokecolor="none"/>
        </w:pict>
      </w:r>
      <w:r>
        <w:rPr>
          <w:rFonts w:ascii="Times New Roman" w:eastAsia="Times New Roman" w:hAnsi="Times New Roman"/>
          <w:sz w:val="24"/>
        </w:rPr>
        <w:pict>
          <v:rect id="_x0000_s1595" style="position:absolute;margin-left:668.15pt;margin-top:-225.15pt;width:.95pt;height:.95pt;z-index:-251054080;mso-position-horizontal-relative:text;mso-position-vertical-relative:text" o:userdrawn="t" fillcolor="black" strokecolor="none"/>
        </w:pict>
      </w:r>
      <w:r>
        <w:rPr>
          <w:rFonts w:ascii="Times New Roman" w:eastAsia="Times New Roman" w:hAnsi="Times New Roman"/>
          <w:sz w:val="24"/>
        </w:rPr>
        <w:pict>
          <v:rect id="_x0000_s1596" style="position:absolute;margin-left:717.6pt;margin-top:-225.15pt;width:.95pt;height:.95pt;z-index:-251053056;mso-position-horizontal-relative:text;mso-position-vertical-relative:text" o:userdrawn="t" fillcolor="black" strokecolor="none"/>
        </w:pict>
      </w:r>
      <w:r>
        <w:rPr>
          <w:rFonts w:ascii="Times New Roman" w:eastAsia="Times New Roman" w:hAnsi="Times New Roman"/>
          <w:sz w:val="24"/>
        </w:rPr>
        <w:pict>
          <v:rect id="_x0000_s1597" style="position:absolute;margin-left:767.3pt;margin-top:-225.15pt;width:.95pt;height:.95pt;z-index:-251052032;mso-position-horizontal-relative:text;mso-position-vertical-relative:text" o:userdrawn="t" fillcolor="black" strokecolor="none"/>
        </w:pict>
      </w:r>
      <w:r>
        <w:rPr>
          <w:rFonts w:ascii="Times New Roman" w:eastAsia="Times New Roman" w:hAnsi="Times New Roman"/>
          <w:sz w:val="24"/>
        </w:rPr>
        <w:pict>
          <v:rect id="_x0000_s1598" style="position:absolute;margin-left:-.3pt;margin-top:-203.9pt;width:.9pt;height:.95pt;z-index:-251051008;mso-position-horizontal-relative:text;mso-position-vertical-relative:text" o:userdrawn="t" fillcolor="black" strokecolor="none"/>
        </w:pict>
      </w:r>
      <w:r>
        <w:rPr>
          <w:rFonts w:ascii="Times New Roman" w:eastAsia="Times New Roman" w:hAnsi="Times New Roman"/>
          <w:sz w:val="24"/>
        </w:rPr>
        <w:pict>
          <v:rect id="_x0000_s1599" style="position:absolute;margin-left:33.35pt;margin-top:-203.9pt;width:.95pt;height:.95pt;z-index:-251049984;mso-position-horizontal-relative:text;mso-position-vertical-relative:text" o:userdrawn="t" fillcolor="black" strokecolor="none"/>
        </w:pict>
      </w:r>
      <w:r>
        <w:rPr>
          <w:rFonts w:ascii="Times New Roman" w:eastAsia="Times New Roman" w:hAnsi="Times New Roman"/>
          <w:sz w:val="24"/>
        </w:rPr>
        <w:pict>
          <v:rect id="_x0000_s1600" style="position:absolute;margin-left:202.45pt;margin-top:-203.9pt;width:.95pt;height:.95pt;z-index:-251048960;mso-position-horizontal-relative:text;mso-position-vertical-relative:text" o:userdrawn="t" fillcolor="black" strokecolor="none"/>
        </w:pict>
      </w:r>
      <w:r>
        <w:rPr>
          <w:rFonts w:ascii="Times New Roman" w:eastAsia="Times New Roman" w:hAnsi="Times New Roman"/>
          <w:sz w:val="24"/>
        </w:rPr>
        <w:pict>
          <v:rect id="_x0000_s1601" style="position:absolute;margin-left:336.5pt;margin-top:-203.9pt;width:.95pt;height:.95pt;z-index:-251047936;mso-position-horizontal-relative:text;mso-position-vertical-relative:text" o:userdrawn="t" fillcolor="black" strokecolor="none"/>
        </w:pict>
      </w:r>
      <w:r>
        <w:rPr>
          <w:rFonts w:ascii="Times New Roman" w:eastAsia="Times New Roman" w:hAnsi="Times New Roman"/>
          <w:sz w:val="24"/>
        </w:rPr>
        <w:pict>
          <v:rect id="_x0000_s1602" style="position:absolute;margin-left:449.4pt;margin-top:-203.9pt;width:.95pt;height:.95pt;z-index:-251046912;mso-position-horizontal-relative:text;mso-position-vertical-relative:text" o:userdrawn="t" fillcolor="black" strokecolor="none"/>
        </w:pict>
      </w:r>
      <w:r>
        <w:rPr>
          <w:rFonts w:ascii="Times New Roman" w:eastAsia="Times New Roman" w:hAnsi="Times New Roman"/>
          <w:sz w:val="24"/>
        </w:rPr>
        <w:pict>
          <v:rect id="_x0000_s1603" style="position:absolute;margin-left:562.3pt;margin-top:-203.9pt;width:1pt;height:.95pt;z-index:-251045888;mso-position-horizontal-relative:text;mso-position-vertical-relative:text" o:userdrawn="t" fillcolor="black" strokecolor="none"/>
        </w:pict>
      </w:r>
      <w:r>
        <w:rPr>
          <w:rFonts w:ascii="Times New Roman" w:eastAsia="Times New Roman" w:hAnsi="Times New Roman"/>
          <w:sz w:val="24"/>
        </w:rPr>
        <w:pict>
          <v:rect id="_x0000_s1604" style="position:absolute;margin-left:668.15pt;margin-top:-203.9pt;width:.95pt;height:.95pt;z-index:-251044864;mso-position-horizontal-relative:text;mso-position-vertical-relative:text" o:userdrawn="t" fillcolor="black" strokecolor="none"/>
        </w:pict>
      </w:r>
      <w:r>
        <w:rPr>
          <w:rFonts w:ascii="Times New Roman" w:eastAsia="Times New Roman" w:hAnsi="Times New Roman"/>
          <w:sz w:val="24"/>
        </w:rPr>
        <w:pict>
          <v:rect id="_x0000_s1605" style="position:absolute;margin-left:717.6pt;margin-top:-203.9pt;width:.95pt;height:.95pt;z-index:-251043840;mso-position-horizontal-relative:text;mso-position-vertical-relative:text" o:userdrawn="t" fillcolor="black" strokecolor="none"/>
        </w:pict>
      </w:r>
      <w:r>
        <w:rPr>
          <w:rFonts w:ascii="Times New Roman" w:eastAsia="Times New Roman" w:hAnsi="Times New Roman"/>
          <w:sz w:val="24"/>
        </w:rPr>
        <w:pict>
          <v:rect id="_x0000_s1606" style="position:absolute;margin-left:767.3pt;margin-top:-203.9pt;width:.95pt;height:.95pt;z-index:-251042816;mso-position-horizontal-relative:text;mso-position-vertical-relative:text" o:userdrawn="t" fillcolor="black" strokecolor="none"/>
        </w:pict>
      </w:r>
      <w:r>
        <w:rPr>
          <w:rFonts w:ascii="Times New Roman" w:eastAsia="Times New Roman" w:hAnsi="Times New Roman"/>
          <w:sz w:val="24"/>
        </w:rPr>
        <w:pict>
          <v:rect id="_x0000_s1607" style="position:absolute;margin-left:-.3pt;margin-top:-182.8pt;width:.9pt;height:.95pt;z-index:-251041792;mso-position-horizontal-relative:text;mso-position-vertical-relative:text" o:userdrawn="t" fillcolor="black" strokecolor="none"/>
        </w:pict>
      </w:r>
      <w:r>
        <w:rPr>
          <w:rFonts w:ascii="Times New Roman" w:eastAsia="Times New Roman" w:hAnsi="Times New Roman"/>
          <w:sz w:val="24"/>
        </w:rPr>
        <w:pict>
          <v:rect id="_x0000_s1608" style="position:absolute;margin-left:33.35pt;margin-top:-182.8pt;width:.95pt;height:.95pt;z-index:-251040768;mso-position-horizontal-relative:text;mso-position-vertical-relative:text" o:userdrawn="t" fillcolor="black" strokecolor="none"/>
        </w:pict>
      </w:r>
      <w:r>
        <w:rPr>
          <w:rFonts w:ascii="Times New Roman" w:eastAsia="Times New Roman" w:hAnsi="Times New Roman"/>
          <w:sz w:val="24"/>
        </w:rPr>
        <w:pict>
          <v:rect id="_x0000_s1609" style="position:absolute;margin-left:202.45pt;margin-top:-182.8pt;width:.95pt;height:.95pt;z-index:-251039744;mso-position-horizontal-relative:text;mso-position-vertical-relative:text" o:userdrawn="t" fillcolor="black" strokecolor="none"/>
        </w:pict>
      </w:r>
      <w:r>
        <w:rPr>
          <w:rFonts w:ascii="Times New Roman" w:eastAsia="Times New Roman" w:hAnsi="Times New Roman"/>
          <w:sz w:val="24"/>
        </w:rPr>
        <w:pict>
          <v:rect id="_x0000_s1610" style="position:absolute;margin-left:336.5pt;margin-top:-182.8pt;width:.95pt;height:.95pt;z-index:-251038720;mso-position-horizontal-relative:text;mso-position-vertical-relative:text" o:userdrawn="t" fillcolor="black" strokecolor="none"/>
        </w:pict>
      </w:r>
      <w:r>
        <w:rPr>
          <w:rFonts w:ascii="Times New Roman" w:eastAsia="Times New Roman" w:hAnsi="Times New Roman"/>
          <w:sz w:val="24"/>
        </w:rPr>
        <w:pict>
          <v:rect id="_x0000_s1611" style="position:absolute;margin-left:449.4pt;margin-top:-182.8pt;width:.95pt;height:.95pt;z-index:-251037696;mso-position-horizontal-relative:text;mso-position-vertical-relative:text" o:userdrawn="t" fillcolor="black" strokecolor="none"/>
        </w:pict>
      </w:r>
      <w:r>
        <w:rPr>
          <w:rFonts w:ascii="Times New Roman" w:eastAsia="Times New Roman" w:hAnsi="Times New Roman"/>
          <w:sz w:val="24"/>
        </w:rPr>
        <w:pict>
          <v:rect id="_x0000_s1612" style="position:absolute;margin-left:562.3pt;margin-top:-182.8pt;width:1pt;height:.95pt;z-index:-251036672;mso-position-horizontal-relative:text;mso-position-vertical-relative:text" o:userdrawn="t" fillcolor="black" strokecolor="none"/>
        </w:pict>
      </w:r>
      <w:r>
        <w:rPr>
          <w:rFonts w:ascii="Times New Roman" w:eastAsia="Times New Roman" w:hAnsi="Times New Roman"/>
          <w:sz w:val="24"/>
        </w:rPr>
        <w:pict>
          <v:rect id="_x0000_s1613" style="position:absolute;margin-left:668.15pt;margin-top:-182.8pt;width:.95pt;height:.95pt;z-index:-251035648;mso-position-horizontal-relative:text;mso-position-vertical-relative:text" o:userdrawn="t" fillcolor="black" strokecolor="none"/>
        </w:pict>
      </w:r>
      <w:r>
        <w:rPr>
          <w:rFonts w:ascii="Times New Roman" w:eastAsia="Times New Roman" w:hAnsi="Times New Roman"/>
          <w:sz w:val="24"/>
        </w:rPr>
        <w:pict>
          <v:rect id="_x0000_s1614" style="position:absolute;margin-left:717.6pt;margin-top:-182.8pt;width:.95pt;height:.95pt;z-index:-251034624;mso-position-horizontal-relative:text;mso-position-vertical-relative:text" o:userdrawn="t" fillcolor="black" strokecolor="none"/>
        </w:pict>
      </w:r>
      <w:r>
        <w:rPr>
          <w:rFonts w:ascii="Times New Roman" w:eastAsia="Times New Roman" w:hAnsi="Times New Roman"/>
          <w:sz w:val="24"/>
        </w:rPr>
        <w:pict>
          <v:rect id="_x0000_s1615" style="position:absolute;margin-left:767.3pt;margin-top:-182.8pt;width:.95pt;height:.95pt;z-index:-251033600;mso-position-horizontal-relative:text;mso-position-vertical-relative:text" o:userdrawn="t" fillcolor="black" strokecolor="none"/>
        </w:pict>
      </w:r>
      <w:r>
        <w:rPr>
          <w:rFonts w:ascii="Times New Roman" w:eastAsia="Times New Roman" w:hAnsi="Times New Roman"/>
          <w:sz w:val="24"/>
        </w:rPr>
        <w:pict>
          <v:rect id="_x0000_s1616" style="position:absolute;margin-left:-.3pt;margin-top:-161.55pt;width:.9pt;height:.95pt;z-index:-251032576;mso-position-horizontal-relative:text;mso-position-vertical-relative:text" o:userdrawn="t" fillcolor="black" strokecolor="none"/>
        </w:pict>
      </w:r>
      <w:r>
        <w:rPr>
          <w:rFonts w:ascii="Times New Roman" w:eastAsia="Times New Roman" w:hAnsi="Times New Roman"/>
          <w:sz w:val="24"/>
        </w:rPr>
        <w:pict>
          <v:rect id="_x0000_s1617" style="position:absolute;margin-left:33.35pt;margin-top:-161.55pt;width:.95pt;height:.95pt;z-index:-251031552;mso-position-horizontal-relative:text;mso-position-vertical-relative:text" o:userdrawn="t" fillcolor="black" strokecolor="none"/>
        </w:pict>
      </w:r>
      <w:r>
        <w:rPr>
          <w:rFonts w:ascii="Times New Roman" w:eastAsia="Times New Roman" w:hAnsi="Times New Roman"/>
          <w:sz w:val="24"/>
        </w:rPr>
        <w:pict>
          <v:rect id="_x0000_s1618" style="position:absolute;margin-left:202.45pt;margin-top:-161.55pt;width:.95pt;height:.95pt;z-index:-251030528;mso-position-horizontal-relative:text;mso-position-vertical-relative:text" o:userdrawn="t" fillcolor="black" strokecolor="none"/>
        </w:pict>
      </w:r>
      <w:r>
        <w:rPr>
          <w:rFonts w:ascii="Times New Roman" w:eastAsia="Times New Roman" w:hAnsi="Times New Roman"/>
          <w:sz w:val="24"/>
        </w:rPr>
        <w:pict>
          <v:rect id="_x0000_s1619" style="position:absolute;margin-left:336.5pt;margin-top:-161.55pt;width:.95pt;height:.95pt;z-index:-251029504;mso-position-horizontal-relative:text;mso-position-vertical-relative:text" o:userdrawn="t" fillcolor="black" strokecolor="none"/>
        </w:pict>
      </w:r>
      <w:r>
        <w:rPr>
          <w:rFonts w:ascii="Times New Roman" w:eastAsia="Times New Roman" w:hAnsi="Times New Roman"/>
          <w:sz w:val="24"/>
        </w:rPr>
        <w:pict>
          <v:rect id="_x0000_s1620" style="position:absolute;margin-left:449.4pt;margin-top:-161.55pt;width:.95pt;height:.95pt;z-index:-251028480;mso-position-horizontal-relative:text;mso-position-vertical-relative:text" o:userdrawn="t" fillcolor="black" strokecolor="none"/>
        </w:pict>
      </w:r>
      <w:r>
        <w:rPr>
          <w:rFonts w:ascii="Times New Roman" w:eastAsia="Times New Roman" w:hAnsi="Times New Roman"/>
          <w:sz w:val="24"/>
        </w:rPr>
        <w:pict>
          <v:rect id="_x0000_s1621" style="position:absolute;margin-left:562.3pt;margin-top:-161.55pt;width:1pt;height:.95pt;z-index:-251027456;mso-position-horizontal-relative:text;mso-position-vertical-relative:text" o:userdrawn="t" fillcolor="black" strokecolor="none"/>
        </w:pict>
      </w:r>
      <w:r>
        <w:rPr>
          <w:rFonts w:ascii="Times New Roman" w:eastAsia="Times New Roman" w:hAnsi="Times New Roman"/>
          <w:sz w:val="24"/>
        </w:rPr>
        <w:pict>
          <v:rect id="_x0000_s1622" style="position:absolute;margin-left:668.15pt;margin-top:-161.55pt;width:.95pt;height:.95pt;z-index:-251026432;mso-position-horizontal-relative:text;mso-position-vertical-relative:text" o:userdrawn="t" fillcolor="black" strokecolor="none"/>
        </w:pict>
      </w:r>
      <w:r>
        <w:rPr>
          <w:rFonts w:ascii="Times New Roman" w:eastAsia="Times New Roman" w:hAnsi="Times New Roman"/>
          <w:sz w:val="24"/>
        </w:rPr>
        <w:pict>
          <v:rect id="_x0000_s1623" style="position:absolute;margin-left:717.6pt;margin-top:-161.55pt;width:.95pt;height:.95pt;z-index:-251025408;mso-position-horizontal-relative:text;mso-position-vertical-relative:text" o:userdrawn="t" fillcolor="black" strokecolor="none"/>
        </w:pict>
      </w:r>
      <w:r>
        <w:rPr>
          <w:rFonts w:ascii="Times New Roman" w:eastAsia="Times New Roman" w:hAnsi="Times New Roman"/>
          <w:sz w:val="24"/>
        </w:rPr>
        <w:pict>
          <v:rect id="_x0000_s1624" style="position:absolute;margin-left:767.3pt;margin-top:-161.55pt;width:.95pt;height:.95pt;z-index:-251024384;mso-position-horizontal-relative:text;mso-position-vertical-relative:text" o:userdrawn="t" fillcolor="black" strokecolor="none"/>
        </w:pict>
      </w:r>
      <w:r>
        <w:rPr>
          <w:rFonts w:ascii="Times New Roman" w:eastAsia="Times New Roman" w:hAnsi="Times New Roman"/>
          <w:sz w:val="24"/>
        </w:rPr>
        <w:pict>
          <v:rect id="_x0000_s1625" style="position:absolute;margin-left:-.3pt;margin-top:-140.3pt;width:.9pt;height:.95pt;z-index:-251023360;mso-position-horizontal-relative:text;mso-position-vertical-relative:text" o:userdrawn="t" fillcolor="black" strokecolor="none"/>
        </w:pict>
      </w:r>
      <w:r>
        <w:rPr>
          <w:rFonts w:ascii="Times New Roman" w:eastAsia="Times New Roman" w:hAnsi="Times New Roman"/>
          <w:sz w:val="24"/>
        </w:rPr>
        <w:pict>
          <v:rect id="_x0000_s1626" style="position:absolute;margin-left:33.35pt;margin-top:-140.3pt;width:.95pt;height:.95pt;z-index:-251022336;mso-position-horizontal-relative:text;mso-position-vertical-relative:text" o:userdrawn="t" fillcolor="black" strokecolor="none"/>
        </w:pict>
      </w:r>
      <w:r>
        <w:rPr>
          <w:rFonts w:ascii="Times New Roman" w:eastAsia="Times New Roman" w:hAnsi="Times New Roman"/>
          <w:sz w:val="24"/>
        </w:rPr>
        <w:pict>
          <v:rect id="_x0000_s1627" style="position:absolute;margin-left:202.45pt;margin-top:-140.3pt;width:.95pt;height:.95pt;z-index:-251021312;mso-position-horizontal-relative:text;mso-position-vertical-relative:text" o:userdrawn="t" fillcolor="black" strokecolor="none"/>
        </w:pict>
      </w:r>
      <w:r>
        <w:rPr>
          <w:rFonts w:ascii="Times New Roman" w:eastAsia="Times New Roman" w:hAnsi="Times New Roman"/>
          <w:sz w:val="24"/>
        </w:rPr>
        <w:pict>
          <v:rect id="_x0000_s1628" style="position:absolute;margin-left:336.5pt;margin-top:-140.3pt;width:.95pt;height:.95pt;z-index:-251020288;mso-position-horizontal-relative:text;mso-position-vertical-relative:text" o:userdrawn="t" fillcolor="black" strokecolor="none"/>
        </w:pict>
      </w:r>
      <w:r>
        <w:rPr>
          <w:rFonts w:ascii="Times New Roman" w:eastAsia="Times New Roman" w:hAnsi="Times New Roman"/>
          <w:sz w:val="24"/>
        </w:rPr>
        <w:pict>
          <v:rect id="_x0000_s1629" style="position:absolute;margin-left:449.4pt;margin-top:-140.3pt;width:.95pt;height:.95pt;z-index:-251019264;mso-position-horizontal-relative:text;mso-position-vertical-relative:text" o:userdrawn="t" fillcolor="black" strokecolor="none"/>
        </w:pict>
      </w:r>
      <w:r>
        <w:rPr>
          <w:rFonts w:ascii="Times New Roman" w:eastAsia="Times New Roman" w:hAnsi="Times New Roman"/>
          <w:sz w:val="24"/>
        </w:rPr>
        <w:pict>
          <v:rect id="_x0000_s1630" style="position:absolute;margin-left:562.3pt;margin-top:-140.3pt;width:1pt;height:.95pt;z-index:-251018240;mso-position-horizontal-relative:text;mso-position-vertical-relative:text" o:userdrawn="t" fillcolor="black" strokecolor="none"/>
        </w:pict>
      </w:r>
      <w:r>
        <w:rPr>
          <w:rFonts w:ascii="Times New Roman" w:eastAsia="Times New Roman" w:hAnsi="Times New Roman"/>
          <w:sz w:val="24"/>
        </w:rPr>
        <w:pict>
          <v:rect id="_x0000_s1631" style="position:absolute;margin-left:668.15pt;margin-top:-140.3pt;width:.95pt;height:.95pt;z-index:-251017216;mso-position-horizontal-relative:text;mso-position-vertical-relative:text" o:userdrawn="t" fillcolor="black" strokecolor="none"/>
        </w:pict>
      </w:r>
      <w:r>
        <w:rPr>
          <w:rFonts w:ascii="Times New Roman" w:eastAsia="Times New Roman" w:hAnsi="Times New Roman"/>
          <w:sz w:val="24"/>
        </w:rPr>
        <w:pict>
          <v:rect id="_x0000_s1632" style="position:absolute;margin-left:717.6pt;margin-top:-140.3pt;width:.95pt;height:.95pt;z-index:-251016192;mso-position-horizontal-relative:text;mso-position-vertical-relative:text" o:userdrawn="t" fillcolor="black" strokecolor="none"/>
        </w:pict>
      </w:r>
      <w:r>
        <w:rPr>
          <w:rFonts w:ascii="Times New Roman" w:eastAsia="Times New Roman" w:hAnsi="Times New Roman"/>
          <w:sz w:val="24"/>
        </w:rPr>
        <w:pict>
          <v:rect id="_x0000_s1633" style="position:absolute;margin-left:767.3pt;margin-top:-140.3pt;width:.95pt;height:.95pt;z-index:-251015168;mso-position-horizontal-relative:text;mso-position-vertical-relative:text" o:userdrawn="t" fillcolor="black" strokecolor="none"/>
        </w:pict>
      </w:r>
      <w:r>
        <w:rPr>
          <w:rFonts w:ascii="Times New Roman" w:eastAsia="Times New Roman" w:hAnsi="Times New Roman"/>
          <w:sz w:val="24"/>
        </w:rPr>
        <w:pict>
          <v:rect id="_x0000_s1634" style="position:absolute;margin-left:-.3pt;margin-top:-119.2pt;width:.9pt;height:.95pt;z-index:-251014144;mso-position-horizontal-relative:text;mso-position-vertical-relative:text" o:userdrawn="t" fillcolor="black" strokecolor="none"/>
        </w:pict>
      </w:r>
      <w:r>
        <w:rPr>
          <w:rFonts w:ascii="Times New Roman" w:eastAsia="Times New Roman" w:hAnsi="Times New Roman"/>
          <w:sz w:val="24"/>
        </w:rPr>
        <w:pict>
          <v:rect id="_x0000_s1635" style="position:absolute;margin-left:33.35pt;margin-top:-119.2pt;width:.95pt;height:.95pt;z-index:-251013120;mso-position-horizontal-relative:text;mso-position-vertical-relative:text" o:userdrawn="t" fillcolor="black" strokecolor="none"/>
        </w:pict>
      </w:r>
      <w:r>
        <w:rPr>
          <w:rFonts w:ascii="Times New Roman" w:eastAsia="Times New Roman" w:hAnsi="Times New Roman"/>
          <w:sz w:val="24"/>
        </w:rPr>
        <w:pict>
          <v:rect id="_x0000_s1636" style="position:absolute;margin-left:202.45pt;margin-top:-119.2pt;width:.95pt;height:.95pt;z-index:-251012096;mso-position-horizontal-relative:text;mso-position-vertical-relative:text" o:userdrawn="t" fillcolor="black" strokecolor="none"/>
        </w:pict>
      </w:r>
      <w:r>
        <w:rPr>
          <w:rFonts w:ascii="Times New Roman" w:eastAsia="Times New Roman" w:hAnsi="Times New Roman"/>
          <w:sz w:val="24"/>
        </w:rPr>
        <w:pict>
          <v:rect id="_x0000_s1637" style="position:absolute;margin-left:336.5pt;margin-top:-119.2pt;width:.95pt;height:.95pt;z-index:-251011072;mso-position-horizontal-relative:text;mso-position-vertical-relative:text" o:userdrawn="t" fillcolor="black" strokecolor="none"/>
        </w:pict>
      </w:r>
      <w:r>
        <w:rPr>
          <w:rFonts w:ascii="Times New Roman" w:eastAsia="Times New Roman" w:hAnsi="Times New Roman"/>
          <w:sz w:val="24"/>
        </w:rPr>
        <w:pict>
          <v:rect id="_x0000_s1638" style="position:absolute;margin-left:449.4pt;margin-top:-119.2pt;width:.95pt;height:.95pt;z-index:-251010048;mso-position-horizontal-relative:text;mso-position-vertical-relative:text" o:userdrawn="t" fillcolor="black" strokecolor="none"/>
        </w:pict>
      </w:r>
      <w:r>
        <w:rPr>
          <w:rFonts w:ascii="Times New Roman" w:eastAsia="Times New Roman" w:hAnsi="Times New Roman"/>
          <w:sz w:val="24"/>
        </w:rPr>
        <w:pict>
          <v:rect id="_x0000_s1639" style="position:absolute;margin-left:562.3pt;margin-top:-119.2pt;width:1pt;height:.95pt;z-index:-251009024;mso-position-horizontal-relative:text;mso-position-vertical-relative:text" o:userdrawn="t" fillcolor="black" strokecolor="none"/>
        </w:pict>
      </w:r>
      <w:r>
        <w:rPr>
          <w:rFonts w:ascii="Times New Roman" w:eastAsia="Times New Roman" w:hAnsi="Times New Roman"/>
          <w:sz w:val="24"/>
        </w:rPr>
        <w:pict>
          <v:rect id="_x0000_s1640" style="position:absolute;margin-left:668.15pt;margin-top:-119.2pt;width:.95pt;height:.95pt;z-index:-251008000;mso-position-horizontal-relative:text;mso-position-vertical-relative:text" o:userdrawn="t" fillcolor="black" strokecolor="none"/>
        </w:pict>
      </w:r>
      <w:r>
        <w:rPr>
          <w:rFonts w:ascii="Times New Roman" w:eastAsia="Times New Roman" w:hAnsi="Times New Roman"/>
          <w:sz w:val="24"/>
        </w:rPr>
        <w:pict>
          <v:rect id="_x0000_s1641" style="position:absolute;margin-left:717.6pt;margin-top:-119.2pt;width:.95pt;height:.95pt;z-index:-251006976;mso-position-horizontal-relative:text;mso-position-vertical-relative:text" o:userdrawn="t" fillcolor="black" strokecolor="none"/>
        </w:pict>
      </w:r>
      <w:r>
        <w:rPr>
          <w:rFonts w:ascii="Times New Roman" w:eastAsia="Times New Roman" w:hAnsi="Times New Roman"/>
          <w:sz w:val="24"/>
        </w:rPr>
        <w:pict>
          <v:rect id="_x0000_s1642" style="position:absolute;margin-left:767.3pt;margin-top:-119.2pt;width:.95pt;height:.95pt;z-index:-251005952;mso-position-horizontal-relative:text;mso-position-vertical-relative:text" o:userdrawn="t" fillcolor="black" strokecolor="none"/>
        </w:pict>
      </w:r>
      <w:r>
        <w:rPr>
          <w:rFonts w:ascii="Times New Roman" w:eastAsia="Times New Roman" w:hAnsi="Times New Roman"/>
          <w:sz w:val="24"/>
        </w:rPr>
        <w:pict>
          <v:rect id="_x0000_s1643" style="position:absolute;margin-left:-.3pt;margin-top:-97.95pt;width:.9pt;height:.95pt;z-index:-251004928;mso-position-horizontal-relative:text;mso-position-vertical-relative:text" o:userdrawn="t" fillcolor="black" strokecolor="none"/>
        </w:pict>
      </w:r>
      <w:r>
        <w:rPr>
          <w:rFonts w:ascii="Times New Roman" w:eastAsia="Times New Roman" w:hAnsi="Times New Roman"/>
          <w:sz w:val="24"/>
        </w:rPr>
        <w:pict>
          <v:rect id="_x0000_s1644" style="position:absolute;margin-left:33.35pt;margin-top:-97.95pt;width:.95pt;height:.95pt;z-index:-251003904;mso-position-horizontal-relative:text;mso-position-vertical-relative:text" o:userdrawn="t" fillcolor="black" strokecolor="none"/>
        </w:pict>
      </w:r>
      <w:r>
        <w:rPr>
          <w:rFonts w:ascii="Times New Roman" w:eastAsia="Times New Roman" w:hAnsi="Times New Roman"/>
          <w:sz w:val="24"/>
        </w:rPr>
        <w:pict>
          <v:rect id="_x0000_s1645" style="position:absolute;margin-left:202.45pt;margin-top:-97.95pt;width:.95pt;height:.95pt;z-index:-251002880;mso-position-horizontal-relative:text;mso-position-vertical-relative:text" o:userdrawn="t" fillcolor="black" strokecolor="none"/>
        </w:pict>
      </w:r>
      <w:r>
        <w:rPr>
          <w:rFonts w:ascii="Times New Roman" w:eastAsia="Times New Roman" w:hAnsi="Times New Roman"/>
          <w:sz w:val="24"/>
        </w:rPr>
        <w:pict>
          <v:rect id="_x0000_s1646" style="position:absolute;margin-left:336.5pt;margin-top:-97.95pt;width:.95pt;height:.95pt;z-index:-251001856;mso-position-horizontal-relative:text;mso-position-vertical-relative:text" o:userdrawn="t" fillcolor="black" strokecolor="none"/>
        </w:pict>
      </w:r>
      <w:r>
        <w:rPr>
          <w:rFonts w:ascii="Times New Roman" w:eastAsia="Times New Roman" w:hAnsi="Times New Roman"/>
          <w:sz w:val="24"/>
        </w:rPr>
        <w:pict>
          <v:rect id="_x0000_s1647" style="position:absolute;margin-left:449.4pt;margin-top:-97.95pt;width:.95pt;height:.95pt;z-index:-251000832;mso-position-horizontal-relative:text;mso-position-vertical-relative:text" o:userdrawn="t" fillcolor="black" strokecolor="none"/>
        </w:pict>
      </w:r>
      <w:r>
        <w:rPr>
          <w:rFonts w:ascii="Times New Roman" w:eastAsia="Times New Roman" w:hAnsi="Times New Roman"/>
          <w:sz w:val="24"/>
        </w:rPr>
        <w:pict>
          <v:rect id="_x0000_s1648" style="position:absolute;margin-left:562.3pt;margin-top:-97.95pt;width:1pt;height:.95pt;z-index:-250999808;mso-position-horizontal-relative:text;mso-position-vertical-relative:text" o:userdrawn="t" fillcolor="black" strokecolor="none"/>
        </w:pict>
      </w:r>
      <w:r>
        <w:rPr>
          <w:rFonts w:ascii="Times New Roman" w:eastAsia="Times New Roman" w:hAnsi="Times New Roman"/>
          <w:sz w:val="24"/>
        </w:rPr>
        <w:pict>
          <v:rect id="_x0000_s1649" style="position:absolute;margin-left:668.15pt;margin-top:-97.95pt;width:.95pt;height:.95pt;z-index:-250998784;mso-position-horizontal-relative:text;mso-position-vertical-relative:text" o:userdrawn="t" fillcolor="black" strokecolor="none"/>
        </w:pict>
      </w:r>
      <w:r>
        <w:rPr>
          <w:rFonts w:ascii="Times New Roman" w:eastAsia="Times New Roman" w:hAnsi="Times New Roman"/>
          <w:sz w:val="24"/>
        </w:rPr>
        <w:pict>
          <v:rect id="_x0000_s1650" style="position:absolute;margin-left:717.6pt;margin-top:-97.95pt;width:.95pt;height:.95pt;z-index:-250997760;mso-position-horizontal-relative:text;mso-position-vertical-relative:text" o:userdrawn="t" fillcolor="black" strokecolor="none"/>
        </w:pict>
      </w:r>
      <w:r>
        <w:rPr>
          <w:rFonts w:ascii="Times New Roman" w:eastAsia="Times New Roman" w:hAnsi="Times New Roman"/>
          <w:sz w:val="24"/>
        </w:rPr>
        <w:pict>
          <v:rect id="_x0000_s1651" style="position:absolute;margin-left:767.3pt;margin-top:-97.95pt;width:.95pt;height:.95pt;z-index:-250996736;mso-position-horizontal-relative:text;mso-position-vertical-relative:text" o:userdrawn="t" fillcolor="black" strokecolor="none"/>
        </w:pict>
      </w:r>
      <w:r>
        <w:rPr>
          <w:rFonts w:ascii="Times New Roman" w:eastAsia="Times New Roman" w:hAnsi="Times New Roman"/>
          <w:sz w:val="24"/>
        </w:rPr>
        <w:pict>
          <v:rect id="_x0000_s1652" style="position:absolute;margin-left:-.3pt;margin-top:-78.5pt;width:.9pt;height:.95pt;z-index:-250995712;mso-position-horizontal-relative:text;mso-position-vertical-relative:text" o:userdrawn="t" fillcolor="black" strokecolor="none"/>
        </w:pict>
      </w:r>
      <w:r>
        <w:rPr>
          <w:rFonts w:ascii="Times New Roman" w:eastAsia="Times New Roman" w:hAnsi="Times New Roman"/>
          <w:sz w:val="24"/>
        </w:rPr>
        <w:pict>
          <v:rect id="_x0000_s1653" style="position:absolute;margin-left:33.35pt;margin-top:-78.5pt;width:.95pt;height:.95pt;z-index:-250994688;mso-position-horizontal-relative:text;mso-position-vertical-relative:text" o:userdrawn="t" fillcolor="black" strokecolor="none"/>
        </w:pict>
      </w:r>
      <w:r>
        <w:rPr>
          <w:rFonts w:ascii="Times New Roman" w:eastAsia="Times New Roman" w:hAnsi="Times New Roman"/>
          <w:sz w:val="24"/>
        </w:rPr>
        <w:pict>
          <v:rect id="_x0000_s1654" style="position:absolute;margin-left:202.45pt;margin-top:-78.5pt;width:.95pt;height:.95pt;z-index:-250993664;mso-position-horizontal-relative:text;mso-position-vertical-relative:text" o:userdrawn="t" fillcolor="black" strokecolor="none"/>
        </w:pict>
      </w:r>
      <w:r>
        <w:rPr>
          <w:rFonts w:ascii="Times New Roman" w:eastAsia="Times New Roman" w:hAnsi="Times New Roman"/>
          <w:sz w:val="24"/>
        </w:rPr>
        <w:pict>
          <v:rect id="_x0000_s1655" style="position:absolute;margin-left:336.5pt;margin-top:-78.5pt;width:.95pt;height:.95pt;z-index:-250992640;mso-position-horizontal-relative:text;mso-position-vertical-relative:text" o:userdrawn="t" fillcolor="black" strokecolor="none"/>
        </w:pict>
      </w:r>
      <w:r>
        <w:rPr>
          <w:rFonts w:ascii="Times New Roman" w:eastAsia="Times New Roman" w:hAnsi="Times New Roman"/>
          <w:sz w:val="24"/>
        </w:rPr>
        <w:pict>
          <v:rect id="_x0000_s1656" style="position:absolute;margin-left:449.4pt;margin-top:-78.5pt;width:.95pt;height:.95pt;z-index:-250991616;mso-position-horizontal-relative:text;mso-position-vertical-relative:text" o:userdrawn="t" fillcolor="black" strokecolor="none"/>
        </w:pict>
      </w:r>
      <w:r>
        <w:rPr>
          <w:rFonts w:ascii="Times New Roman" w:eastAsia="Times New Roman" w:hAnsi="Times New Roman"/>
          <w:sz w:val="24"/>
        </w:rPr>
        <w:pict>
          <v:rect id="_x0000_s1657" style="position:absolute;margin-left:562.3pt;margin-top:-78.5pt;width:1pt;height:.95pt;z-index:-250990592;mso-position-horizontal-relative:text;mso-position-vertical-relative:text" o:userdrawn="t" fillcolor="black" strokecolor="none"/>
        </w:pict>
      </w:r>
      <w:r>
        <w:rPr>
          <w:rFonts w:ascii="Times New Roman" w:eastAsia="Times New Roman" w:hAnsi="Times New Roman"/>
          <w:sz w:val="24"/>
        </w:rPr>
        <w:pict>
          <v:rect id="_x0000_s1658" style="position:absolute;margin-left:668.15pt;margin-top:-78.5pt;width:.95pt;height:.95pt;z-index:-250989568;mso-position-horizontal-relative:text;mso-position-vertical-relative:text" o:userdrawn="t" fillcolor="black" strokecolor="none"/>
        </w:pict>
      </w:r>
      <w:r>
        <w:rPr>
          <w:rFonts w:ascii="Times New Roman" w:eastAsia="Times New Roman" w:hAnsi="Times New Roman"/>
          <w:sz w:val="24"/>
        </w:rPr>
        <w:pict>
          <v:rect id="_x0000_s1659" style="position:absolute;margin-left:717.6pt;margin-top:-78.5pt;width:.95pt;height:.95pt;z-index:-250988544;mso-position-horizontal-relative:text;mso-position-vertical-relative:text" o:userdrawn="t" fillcolor="black" strokecolor="none"/>
        </w:pict>
      </w:r>
      <w:r>
        <w:rPr>
          <w:rFonts w:ascii="Times New Roman" w:eastAsia="Times New Roman" w:hAnsi="Times New Roman"/>
          <w:sz w:val="24"/>
        </w:rPr>
        <w:pict>
          <v:rect id="_x0000_s1660" style="position:absolute;margin-left:767.3pt;margin-top:-78.5pt;width:.95pt;height:.95pt;z-index:-250987520;mso-position-horizontal-relative:text;mso-position-vertical-relative:text" o:userdrawn="t" fillcolor="black" strokecolor="none"/>
        </w:pict>
      </w:r>
      <w:r>
        <w:rPr>
          <w:rFonts w:ascii="Times New Roman" w:eastAsia="Times New Roman" w:hAnsi="Times New Roman"/>
          <w:sz w:val="24"/>
        </w:rPr>
        <w:pict>
          <v:rect id="_x0000_s1661" style="position:absolute;margin-left:-.3pt;margin-top:-59.1pt;width:.9pt;height:1pt;z-index:-250986496;mso-position-horizontal-relative:text;mso-position-vertical-relative:text" o:userdrawn="t" fillcolor="black" strokecolor="none"/>
        </w:pict>
      </w:r>
      <w:r>
        <w:rPr>
          <w:rFonts w:ascii="Times New Roman" w:eastAsia="Times New Roman" w:hAnsi="Times New Roman"/>
          <w:sz w:val="24"/>
        </w:rPr>
        <w:pict>
          <v:rect id="_x0000_s1662" style="position:absolute;margin-left:33.35pt;margin-top:-59.1pt;width:.95pt;height:1pt;z-index:-250985472;mso-position-horizontal-relative:text;mso-position-vertical-relative:text" o:userdrawn="t" fillcolor="black" strokecolor="none"/>
        </w:pict>
      </w:r>
      <w:r>
        <w:rPr>
          <w:rFonts w:ascii="Times New Roman" w:eastAsia="Times New Roman" w:hAnsi="Times New Roman"/>
          <w:sz w:val="24"/>
        </w:rPr>
        <w:pict>
          <v:rect id="_x0000_s1663" style="position:absolute;margin-left:202.45pt;margin-top:-59.1pt;width:.95pt;height:1pt;z-index:-250984448;mso-position-horizontal-relative:text;mso-position-vertical-relative:text" o:userdrawn="t" fillcolor="black" strokecolor="none"/>
        </w:pict>
      </w:r>
      <w:r>
        <w:rPr>
          <w:rFonts w:ascii="Times New Roman" w:eastAsia="Times New Roman" w:hAnsi="Times New Roman"/>
          <w:sz w:val="24"/>
        </w:rPr>
        <w:pict>
          <v:rect id="_x0000_s1664" style="position:absolute;margin-left:336.5pt;margin-top:-59.1pt;width:.95pt;height:1pt;z-index:-250983424;mso-position-horizontal-relative:text;mso-position-vertical-relative:text" o:userdrawn="t" fillcolor="black" strokecolor="none"/>
        </w:pict>
      </w:r>
      <w:r>
        <w:rPr>
          <w:rFonts w:ascii="Times New Roman" w:eastAsia="Times New Roman" w:hAnsi="Times New Roman"/>
          <w:sz w:val="24"/>
        </w:rPr>
        <w:pict>
          <v:rect id="_x0000_s1665" style="position:absolute;margin-left:449.4pt;margin-top:-59.1pt;width:.95pt;height:1pt;z-index:-250982400;mso-position-horizontal-relative:text;mso-position-vertical-relative:text" o:userdrawn="t" fillcolor="black" strokecolor="none"/>
        </w:pict>
      </w:r>
      <w:r>
        <w:rPr>
          <w:rFonts w:ascii="Times New Roman" w:eastAsia="Times New Roman" w:hAnsi="Times New Roman"/>
          <w:sz w:val="24"/>
        </w:rPr>
        <w:pict>
          <v:rect id="_x0000_s1666" style="position:absolute;margin-left:562.3pt;margin-top:-59.1pt;width:1pt;height:1pt;z-index:-250981376;mso-position-horizontal-relative:text;mso-position-vertical-relative:text" o:userdrawn="t" fillcolor="black" strokecolor="none"/>
        </w:pict>
      </w:r>
      <w:r>
        <w:rPr>
          <w:rFonts w:ascii="Times New Roman" w:eastAsia="Times New Roman" w:hAnsi="Times New Roman"/>
          <w:sz w:val="24"/>
        </w:rPr>
        <w:pict>
          <v:rect id="_x0000_s1667" style="position:absolute;margin-left:668.15pt;margin-top:-59.1pt;width:.95pt;height:1pt;z-index:-250980352;mso-position-horizontal-relative:text;mso-position-vertical-relative:text" o:userdrawn="t" fillcolor="black" strokecolor="none"/>
        </w:pict>
      </w:r>
      <w:r>
        <w:rPr>
          <w:rFonts w:ascii="Times New Roman" w:eastAsia="Times New Roman" w:hAnsi="Times New Roman"/>
          <w:sz w:val="24"/>
        </w:rPr>
        <w:pict>
          <v:rect id="_x0000_s1668" style="position:absolute;margin-left:717.6pt;margin-top:-59.1pt;width:.95pt;height:1pt;z-index:-250979328;mso-position-horizontal-relative:text;mso-position-vertical-relative:text" o:userdrawn="t" fillcolor="black" strokecolor="none"/>
        </w:pict>
      </w:r>
      <w:r>
        <w:rPr>
          <w:rFonts w:ascii="Times New Roman" w:eastAsia="Times New Roman" w:hAnsi="Times New Roman"/>
          <w:sz w:val="24"/>
        </w:rPr>
        <w:pict>
          <v:rect id="_x0000_s1669" style="position:absolute;margin-left:767.3pt;margin-top:-59.1pt;width:.95pt;height:1pt;z-index:-250978304;mso-position-horizontal-relative:text;mso-position-vertical-relative:text" o:userdrawn="t" fillcolor="black" strokecolor="none"/>
        </w:pict>
      </w:r>
      <w:r>
        <w:rPr>
          <w:rFonts w:ascii="Times New Roman" w:eastAsia="Times New Roman" w:hAnsi="Times New Roman"/>
          <w:sz w:val="24"/>
        </w:rPr>
        <w:pict>
          <v:rect id="_x0000_s1670" style="position:absolute;margin-left:-.3pt;margin-top:-39.5pt;width:.9pt;height:.95pt;z-index:-250977280;mso-position-horizontal-relative:text;mso-position-vertical-relative:text" o:userdrawn="t" fillcolor="black" strokecolor="none"/>
        </w:pict>
      </w:r>
      <w:r>
        <w:rPr>
          <w:rFonts w:ascii="Times New Roman" w:eastAsia="Times New Roman" w:hAnsi="Times New Roman"/>
          <w:sz w:val="24"/>
        </w:rPr>
        <w:pict>
          <v:rect id="_x0000_s1671" style="position:absolute;margin-left:33.35pt;margin-top:-39.5pt;width:.95pt;height:.95pt;z-index:-250976256;mso-position-horizontal-relative:text;mso-position-vertical-relative:text" o:userdrawn="t" fillcolor="black" strokecolor="none"/>
        </w:pict>
      </w:r>
      <w:r>
        <w:rPr>
          <w:rFonts w:ascii="Times New Roman" w:eastAsia="Times New Roman" w:hAnsi="Times New Roman"/>
          <w:sz w:val="24"/>
        </w:rPr>
        <w:pict>
          <v:rect id="_x0000_s1672" style="position:absolute;margin-left:202.45pt;margin-top:-39.5pt;width:.95pt;height:.95pt;z-index:-250975232;mso-position-horizontal-relative:text;mso-position-vertical-relative:text" o:userdrawn="t" fillcolor="black" strokecolor="none"/>
        </w:pict>
      </w:r>
      <w:r>
        <w:rPr>
          <w:rFonts w:ascii="Times New Roman" w:eastAsia="Times New Roman" w:hAnsi="Times New Roman"/>
          <w:sz w:val="24"/>
        </w:rPr>
        <w:pict>
          <v:rect id="_x0000_s1673" style="position:absolute;margin-left:336.5pt;margin-top:-39.5pt;width:.95pt;height:.95pt;z-index:-250974208;mso-position-horizontal-relative:text;mso-position-vertical-relative:text" o:userdrawn="t" fillcolor="black" strokecolor="none"/>
        </w:pict>
      </w:r>
      <w:r>
        <w:rPr>
          <w:rFonts w:ascii="Times New Roman" w:eastAsia="Times New Roman" w:hAnsi="Times New Roman"/>
          <w:sz w:val="24"/>
        </w:rPr>
        <w:pict>
          <v:rect id="_x0000_s1674" style="position:absolute;margin-left:449.4pt;margin-top:-39.5pt;width:.95pt;height:.95pt;z-index:-250973184;mso-position-horizontal-relative:text;mso-position-vertical-relative:text" o:userdrawn="t" fillcolor="black" strokecolor="none"/>
        </w:pict>
      </w:r>
      <w:r>
        <w:rPr>
          <w:rFonts w:ascii="Times New Roman" w:eastAsia="Times New Roman" w:hAnsi="Times New Roman"/>
          <w:sz w:val="24"/>
        </w:rPr>
        <w:pict>
          <v:rect id="_x0000_s1675" style="position:absolute;margin-left:562.3pt;margin-top:-39.5pt;width:1pt;height:.95pt;z-index:-250972160;mso-position-horizontal-relative:text;mso-position-vertical-relative:text" o:userdrawn="t" fillcolor="black" strokecolor="none"/>
        </w:pict>
      </w:r>
      <w:r>
        <w:rPr>
          <w:rFonts w:ascii="Times New Roman" w:eastAsia="Times New Roman" w:hAnsi="Times New Roman"/>
          <w:sz w:val="24"/>
        </w:rPr>
        <w:pict>
          <v:rect id="_x0000_s1676" style="position:absolute;margin-left:668.15pt;margin-top:-39.5pt;width:.95pt;height:.95pt;z-index:-250971136;mso-position-horizontal-relative:text;mso-position-vertical-relative:text" o:userdrawn="t" fillcolor="black" strokecolor="none"/>
        </w:pict>
      </w:r>
      <w:r>
        <w:rPr>
          <w:rFonts w:ascii="Times New Roman" w:eastAsia="Times New Roman" w:hAnsi="Times New Roman"/>
          <w:sz w:val="24"/>
        </w:rPr>
        <w:pict>
          <v:rect id="_x0000_s1677" style="position:absolute;margin-left:717.6pt;margin-top:-39.5pt;width:.95pt;height:.95pt;z-index:-250970112;mso-position-horizontal-relative:text;mso-position-vertical-relative:text" o:userdrawn="t" fillcolor="black" strokecolor="none"/>
        </w:pict>
      </w:r>
      <w:r>
        <w:rPr>
          <w:rFonts w:ascii="Times New Roman" w:eastAsia="Times New Roman" w:hAnsi="Times New Roman"/>
          <w:sz w:val="24"/>
        </w:rPr>
        <w:pict>
          <v:rect id="_x0000_s1678" style="position:absolute;margin-left:767.3pt;margin-top:-39.5pt;width:.95pt;height:.95pt;z-index:-250969088;mso-position-horizontal-relative:text;mso-position-vertical-relative:text" o:userdrawn="t" fillcolor="black" strokecolor="none"/>
        </w:pict>
      </w:r>
      <w:r>
        <w:rPr>
          <w:rFonts w:ascii="Times New Roman" w:eastAsia="Times New Roman" w:hAnsi="Times New Roman"/>
          <w:sz w:val="24"/>
        </w:rPr>
        <w:pict>
          <v:rect id="_x0000_s1679" style="position:absolute;margin-left:-.3pt;margin-top:-20.1pt;width:.9pt;height:1pt;z-index:-250968064;mso-position-horizontal-relative:text;mso-position-vertical-relative:text" o:userdrawn="t" fillcolor="black" strokecolor="none"/>
        </w:pict>
      </w:r>
      <w:r>
        <w:rPr>
          <w:rFonts w:ascii="Times New Roman" w:eastAsia="Times New Roman" w:hAnsi="Times New Roman"/>
          <w:sz w:val="24"/>
        </w:rPr>
        <w:pict>
          <v:rect id="_x0000_s1680" style="position:absolute;margin-left:33.35pt;margin-top:-20.1pt;width:.95pt;height:1pt;z-index:-250967040;mso-position-horizontal-relative:text;mso-position-vertical-relative:text" o:userdrawn="t" fillcolor="black" strokecolor="none"/>
        </w:pict>
      </w:r>
      <w:r>
        <w:rPr>
          <w:rFonts w:ascii="Times New Roman" w:eastAsia="Times New Roman" w:hAnsi="Times New Roman"/>
          <w:sz w:val="24"/>
        </w:rPr>
        <w:pict>
          <v:rect id="_x0000_s1681" style="position:absolute;margin-left:202.45pt;margin-top:-20.1pt;width:.95pt;height:1pt;z-index:-250966016;mso-position-horizontal-relative:text;mso-position-vertical-relative:text" o:userdrawn="t" fillcolor="black" strokecolor="none"/>
        </w:pict>
      </w:r>
      <w:r>
        <w:rPr>
          <w:rFonts w:ascii="Times New Roman" w:eastAsia="Times New Roman" w:hAnsi="Times New Roman"/>
          <w:sz w:val="24"/>
        </w:rPr>
        <w:pict>
          <v:rect id="_x0000_s1682" style="position:absolute;margin-left:336.5pt;margin-top:-20.1pt;width:.95pt;height:1pt;z-index:-250964992;mso-position-horizontal-relative:text;mso-position-vertical-relative:text" o:userdrawn="t" fillcolor="black" strokecolor="none"/>
        </w:pict>
      </w:r>
      <w:r>
        <w:rPr>
          <w:rFonts w:ascii="Times New Roman" w:eastAsia="Times New Roman" w:hAnsi="Times New Roman"/>
          <w:sz w:val="24"/>
        </w:rPr>
        <w:pict>
          <v:rect id="_x0000_s1683" style="position:absolute;margin-left:449.4pt;margin-top:-20.1pt;width:.95pt;height:1pt;z-index:-250963968;mso-position-horizontal-relative:text;mso-position-vertical-relative:text" o:userdrawn="t" fillcolor="black" strokecolor="none"/>
        </w:pict>
      </w:r>
      <w:r>
        <w:rPr>
          <w:rFonts w:ascii="Times New Roman" w:eastAsia="Times New Roman" w:hAnsi="Times New Roman"/>
          <w:sz w:val="24"/>
        </w:rPr>
        <w:pict>
          <v:rect id="_x0000_s1684" style="position:absolute;margin-left:562.3pt;margin-top:-20.1pt;width:1pt;height:1pt;z-index:-250962944;mso-position-horizontal-relative:text;mso-position-vertical-relative:text" o:userdrawn="t" fillcolor="black" strokecolor="none"/>
        </w:pict>
      </w:r>
      <w:r>
        <w:rPr>
          <w:rFonts w:ascii="Times New Roman" w:eastAsia="Times New Roman" w:hAnsi="Times New Roman"/>
          <w:sz w:val="24"/>
        </w:rPr>
        <w:pict>
          <v:rect id="_x0000_s1685" style="position:absolute;margin-left:668.15pt;margin-top:-20.1pt;width:.95pt;height:1pt;z-index:-250961920;mso-position-horizontal-relative:text;mso-position-vertical-relative:text" o:userdrawn="t" fillcolor="black" strokecolor="none"/>
        </w:pict>
      </w:r>
      <w:r>
        <w:rPr>
          <w:rFonts w:ascii="Times New Roman" w:eastAsia="Times New Roman" w:hAnsi="Times New Roman"/>
          <w:sz w:val="24"/>
        </w:rPr>
        <w:pict>
          <v:rect id="_x0000_s1686" style="position:absolute;margin-left:717.6pt;margin-top:-20.1pt;width:.95pt;height:1pt;z-index:-250960896;mso-position-horizontal-relative:text;mso-position-vertical-relative:text" o:userdrawn="t" fillcolor="black" strokecolor="none"/>
        </w:pict>
      </w:r>
      <w:r>
        <w:rPr>
          <w:rFonts w:ascii="Times New Roman" w:eastAsia="Times New Roman" w:hAnsi="Times New Roman"/>
          <w:sz w:val="24"/>
        </w:rPr>
        <w:pict>
          <v:rect id="_x0000_s1687" style="position:absolute;margin-left:767.3pt;margin-top:-20.1pt;width:.95pt;height:1pt;z-index:-250959872;mso-position-horizontal-relative:text;mso-position-vertical-relative:text" o:userdrawn="t" fillcolor="black" strokecolor="none"/>
        </w:pict>
      </w:r>
      <w:r>
        <w:rPr>
          <w:rFonts w:ascii="Times New Roman" w:eastAsia="Times New Roman" w:hAnsi="Times New Roman"/>
          <w:sz w:val="24"/>
        </w:rPr>
        <w:pict>
          <v:rect id="_x0000_s1688" style="position:absolute;margin-left:-.3pt;margin-top:-.65pt;width:.9pt;height:.95pt;z-index:-250958848;mso-position-horizontal-relative:text;mso-position-vertical-relative:text" o:userdrawn="t" fillcolor="black" strokecolor="none"/>
        </w:pict>
      </w:r>
      <w:r>
        <w:rPr>
          <w:rFonts w:ascii="Times New Roman" w:eastAsia="Times New Roman" w:hAnsi="Times New Roman"/>
          <w:sz w:val="24"/>
        </w:rPr>
        <w:pict>
          <v:rect id="_x0000_s1689" style="position:absolute;margin-left:33.35pt;margin-top:-.65pt;width:.95pt;height:.95pt;z-index:-250957824;mso-position-horizontal-relative:text;mso-position-vertical-relative:text" o:userdrawn="t" fillcolor="black" strokecolor="none"/>
        </w:pict>
      </w:r>
      <w:r>
        <w:rPr>
          <w:rFonts w:ascii="Times New Roman" w:eastAsia="Times New Roman" w:hAnsi="Times New Roman"/>
          <w:sz w:val="24"/>
        </w:rPr>
        <w:pict>
          <v:rect id="_x0000_s1690" style="position:absolute;margin-left:202.45pt;margin-top:-.65pt;width:.95pt;height:.95pt;z-index:-250956800;mso-position-horizontal-relative:text;mso-position-vertical-relative:text" o:userdrawn="t" fillcolor="black" strokecolor="none"/>
        </w:pict>
      </w:r>
      <w:r>
        <w:rPr>
          <w:rFonts w:ascii="Times New Roman" w:eastAsia="Times New Roman" w:hAnsi="Times New Roman"/>
          <w:sz w:val="24"/>
        </w:rPr>
        <w:pict>
          <v:rect id="_x0000_s1691" style="position:absolute;margin-left:336.5pt;margin-top:-.65pt;width:.95pt;height:.95pt;z-index:-250955776;mso-position-horizontal-relative:text;mso-position-vertical-relative:text" o:userdrawn="t" fillcolor="black" strokecolor="none"/>
        </w:pict>
      </w:r>
      <w:r>
        <w:rPr>
          <w:rFonts w:ascii="Times New Roman" w:eastAsia="Times New Roman" w:hAnsi="Times New Roman"/>
          <w:sz w:val="24"/>
        </w:rPr>
        <w:pict>
          <v:rect id="_x0000_s1692" style="position:absolute;margin-left:449.4pt;margin-top:-.65pt;width:.95pt;height:.95pt;z-index:-250954752;mso-position-horizontal-relative:text;mso-position-vertical-relative:text" o:userdrawn="t" fillcolor="black" strokecolor="none"/>
        </w:pict>
      </w:r>
      <w:r>
        <w:rPr>
          <w:rFonts w:ascii="Times New Roman" w:eastAsia="Times New Roman" w:hAnsi="Times New Roman"/>
          <w:sz w:val="24"/>
        </w:rPr>
        <w:pict>
          <v:rect id="_x0000_s1693" style="position:absolute;margin-left:562.3pt;margin-top:-.65pt;width:1pt;height:.95pt;z-index:-250953728;mso-position-horizontal-relative:text;mso-position-vertical-relative:text" o:userdrawn="t" fillcolor="black" strokecolor="none"/>
        </w:pict>
      </w:r>
      <w:r>
        <w:rPr>
          <w:rFonts w:ascii="Times New Roman" w:eastAsia="Times New Roman" w:hAnsi="Times New Roman"/>
          <w:sz w:val="24"/>
        </w:rPr>
        <w:pict>
          <v:rect id="_x0000_s1694" style="position:absolute;margin-left:668.15pt;margin-top:-.65pt;width:.95pt;height:.95pt;z-index:-250952704;mso-position-horizontal-relative:text;mso-position-vertical-relative:text" o:userdrawn="t" fillcolor="black" strokecolor="none"/>
        </w:pict>
      </w:r>
      <w:r>
        <w:rPr>
          <w:rFonts w:ascii="Times New Roman" w:eastAsia="Times New Roman" w:hAnsi="Times New Roman"/>
          <w:sz w:val="24"/>
        </w:rPr>
        <w:pict>
          <v:rect id="_x0000_s1695" style="position:absolute;margin-left:717.6pt;margin-top:-.65pt;width:.95pt;height:.95pt;z-index:-250951680;mso-position-horizontal-relative:text;mso-position-vertical-relative:text" o:userdrawn="t" fillcolor="black" strokecolor="none"/>
        </w:pict>
      </w:r>
      <w:r>
        <w:rPr>
          <w:rFonts w:ascii="Times New Roman" w:eastAsia="Times New Roman" w:hAnsi="Times New Roman"/>
          <w:sz w:val="24"/>
        </w:rPr>
        <w:pict>
          <v:rect id="_x0000_s1696" style="position:absolute;margin-left:767.3pt;margin-top:-.65pt;width:.95pt;height:.95pt;z-index:-250950656;mso-position-horizontal-relative:text;mso-position-vertical-relative:text" o:userdrawn="t" fillcolor="black" strokecolor="none"/>
        </w:pict>
      </w:r>
    </w:p>
    <w:p w:rsidR="00246D86" w:rsidRDefault="00246D86" w:rsidP="00246D86">
      <w:pPr>
        <w:spacing w:line="20" w:lineRule="exact"/>
        <w:rPr>
          <w:rFonts w:ascii="Times New Roman" w:eastAsia="Times New Roman" w:hAnsi="Times New Roman"/>
        </w:rPr>
        <w:sectPr w:rsidR="00246D86">
          <w:pgSz w:w="16840" w:h="11906" w:orient="landscape"/>
          <w:pgMar w:top="1125" w:right="738" w:bottom="1440" w:left="740" w:header="0" w:footer="0" w:gutter="0"/>
          <w:cols w:space="0" w:equalWidth="0">
            <w:col w:w="15360"/>
          </w:cols>
          <w:docGrid w:linePitch="360"/>
        </w:sectPr>
      </w:pPr>
    </w:p>
    <w:p w:rsidR="00246D86" w:rsidRDefault="00246D86" w:rsidP="00246D86">
      <w:pPr>
        <w:spacing w:line="257" w:lineRule="exact"/>
        <w:rPr>
          <w:rFonts w:ascii="Times New Roman" w:eastAsia="Times New Roman" w:hAnsi="Times New Roman"/>
        </w:rPr>
      </w:pPr>
      <w:bookmarkStart w:id="32" w:name="page35"/>
      <w:bookmarkEnd w:id="32"/>
    </w:p>
    <w:p w:rsidR="00246D86" w:rsidRPr="00EE181E" w:rsidRDefault="00246D86" w:rsidP="00246D86">
      <w:pPr>
        <w:spacing w:line="0" w:lineRule="atLeast"/>
        <w:ind w:right="6"/>
        <w:jc w:val="center"/>
        <w:rPr>
          <w:rFonts w:ascii="Book Antiqua" w:eastAsia="Book Antiqua" w:hAnsi="Book Antiqua"/>
          <w:b/>
          <w:sz w:val="32"/>
        </w:rPr>
      </w:pPr>
      <w:r w:rsidRPr="00EE181E">
        <w:rPr>
          <w:rFonts w:ascii="Book Antiqua" w:eastAsia="Book Antiqua" w:hAnsi="Book Antiqua"/>
          <w:b/>
          <w:sz w:val="32"/>
        </w:rPr>
        <w:t>DAFTAR KLASIFIKASI</w:t>
      </w:r>
    </w:p>
    <w:p w:rsidR="00EE181E" w:rsidRDefault="00EE181E" w:rsidP="00246D86">
      <w:pPr>
        <w:spacing w:line="0" w:lineRule="atLeast"/>
        <w:ind w:right="6"/>
        <w:jc w:val="center"/>
        <w:rPr>
          <w:rFonts w:ascii="Book Antiqua" w:eastAsia="Book Antiqua" w:hAnsi="Book Antiqua"/>
          <w:b/>
          <w:sz w:val="24"/>
          <w:lang w:val="en-US"/>
        </w:rPr>
      </w:pPr>
      <w:r>
        <w:rPr>
          <w:rFonts w:ascii="Book Antiqua" w:eastAsia="Book Antiqua" w:hAnsi="Book Antiqua"/>
          <w:b/>
          <w:sz w:val="24"/>
        </w:rPr>
        <w:t>PT ABADI JAYA</w:t>
      </w:r>
    </w:p>
    <w:p w:rsidR="00EE181E" w:rsidRDefault="00EE181E" w:rsidP="00246D86">
      <w:pPr>
        <w:spacing w:line="0" w:lineRule="atLeast"/>
        <w:ind w:right="6"/>
        <w:jc w:val="center"/>
        <w:rPr>
          <w:rFonts w:ascii="Book Antiqua" w:eastAsia="Book Antiqua" w:hAnsi="Book Antiqua"/>
          <w:b/>
          <w:sz w:val="24"/>
          <w:lang w:val="en-US"/>
        </w:rPr>
      </w:pPr>
    </w:p>
    <w:p w:rsidR="00EE181E" w:rsidRDefault="00EE181E" w:rsidP="00246D86">
      <w:pPr>
        <w:spacing w:line="0" w:lineRule="atLeast"/>
        <w:ind w:right="6"/>
        <w:jc w:val="center"/>
        <w:rPr>
          <w:rFonts w:ascii="Book Antiqua" w:eastAsia="Book Antiqua" w:hAnsi="Book Antiqua"/>
          <w:b/>
          <w:sz w:val="24"/>
          <w:lang w:val="en-US"/>
        </w:rPr>
      </w:pPr>
    </w:p>
    <w:tbl>
      <w:tblPr>
        <w:tblStyle w:val="TableGrid"/>
        <w:tblW w:w="9399" w:type="dxa"/>
        <w:tblLook w:val="04A0" w:firstRow="1" w:lastRow="0" w:firstColumn="1" w:lastColumn="0" w:noHBand="0" w:noVBand="1"/>
      </w:tblPr>
      <w:tblGrid>
        <w:gridCol w:w="3133"/>
        <w:gridCol w:w="3133"/>
        <w:gridCol w:w="3133"/>
      </w:tblGrid>
      <w:tr w:rsidR="00EE181E" w:rsidTr="00EE181E">
        <w:trPr>
          <w:trHeight w:val="439"/>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26"/>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26"/>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26"/>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39"/>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39"/>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26"/>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26"/>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26"/>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26"/>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26"/>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39"/>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39"/>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26"/>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26"/>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26"/>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26"/>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26"/>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39"/>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39"/>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26"/>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r w:rsidR="00EE181E" w:rsidTr="00EE181E">
        <w:trPr>
          <w:trHeight w:val="439"/>
        </w:trPr>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c>
          <w:tcPr>
            <w:tcW w:w="3133" w:type="dxa"/>
          </w:tcPr>
          <w:p w:rsidR="00EE181E" w:rsidRDefault="00EE181E" w:rsidP="00B6445F">
            <w:pPr>
              <w:spacing w:line="480" w:lineRule="auto"/>
              <w:ind w:right="6"/>
              <w:jc w:val="center"/>
              <w:rPr>
                <w:rFonts w:ascii="Book Antiqua" w:eastAsia="Book Antiqua" w:hAnsi="Book Antiqua"/>
                <w:b/>
                <w:sz w:val="23"/>
                <w:lang w:val="en-US"/>
              </w:rPr>
            </w:pPr>
          </w:p>
        </w:tc>
      </w:tr>
    </w:tbl>
    <w:p w:rsidR="004B5575" w:rsidRPr="00377395" w:rsidRDefault="004B5575" w:rsidP="00B6445F">
      <w:pPr>
        <w:spacing w:line="480" w:lineRule="auto"/>
        <w:rPr>
          <w:rFonts w:asciiTheme="minorHAnsi" w:eastAsia="Times New Roman" w:hAnsiTheme="minorHAnsi" w:cstheme="minorHAnsi"/>
          <w:bCs/>
          <w:color w:val="000000"/>
          <w:lang w:val="en-US" w:eastAsia="en-US"/>
        </w:rPr>
      </w:pPr>
    </w:p>
    <w:sectPr w:rsidR="004B5575" w:rsidRPr="00377395" w:rsidSect="00A452F3">
      <w:pgSz w:w="11907" w:h="16839" w:code="9"/>
      <w:pgMar w:top="993" w:right="992" w:bottom="1440" w:left="1134" w:header="0" w:footer="0" w:gutter="0"/>
      <w:cols w:space="0" w:equalWidth="0">
        <w:col w:w="100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Book Antiqua">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entury Gothic">
    <w:charset w:val="00"/>
    <w:family w:val="swiss"/>
    <w:pitch w:val="variable"/>
    <w:sig w:usb0="00000287" w:usb1="00000000" w:usb2="00000000" w:usb3="00000000" w:csb0="000000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9B21884"/>
    <w:lvl w:ilvl="0" w:tplc="BCEAF4E4">
      <w:start w:val="1"/>
      <w:numFmt w:val="upperLetter"/>
      <w:lvlText w:val="%1."/>
      <w:lvlJc w:val="left"/>
      <w:rPr>
        <w:rFonts w:asciiTheme="minorHAnsi" w:eastAsia="Book Antiqua" w:hAnsiTheme="minorHAnsi" w:cstheme="minorHAnsi"/>
      </w:rPr>
    </w:lvl>
    <w:lvl w:ilvl="1" w:tplc="0421000F">
      <w:start w:val="1"/>
      <w:numFmt w:val="decimal"/>
      <w:lvlText w:val="%2."/>
      <w:lvlJc w:val="left"/>
      <w:rPr>
        <w:sz w:val="24"/>
        <w:szCs w:val="24"/>
      </w:rPr>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3B44F3FE"/>
    <w:lvl w:ilvl="0" w:tplc="FB8E3D8E">
      <w:start w:val="1"/>
      <w:numFmt w:val="decimal"/>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6"/>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8"/>
    <w:multiLevelType w:val="hybridMultilevel"/>
    <w:tmpl w:val="66EF438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9"/>
    <w:multiLevelType w:val="hybridMultilevel"/>
    <w:tmpl w:val="140E0F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A"/>
    <w:multiLevelType w:val="hybridMultilevel"/>
    <w:tmpl w:val="335225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B"/>
    <w:multiLevelType w:val="hybridMultilevel"/>
    <w:tmpl w:val="109CF92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C"/>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D"/>
    <w:multiLevelType w:val="hybridMultilevel"/>
    <w:tmpl w:val="7FDCC23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E"/>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F"/>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0"/>
    <w:multiLevelType w:val="hybridMultilevel"/>
    <w:tmpl w:val="6B6807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350304E"/>
    <w:multiLevelType w:val="hybridMultilevel"/>
    <w:tmpl w:val="D54C5F0C"/>
    <w:lvl w:ilvl="0" w:tplc="0421000F">
      <w:start w:val="1"/>
      <w:numFmt w:val="decimal"/>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5885E75"/>
    <w:multiLevelType w:val="hybridMultilevel"/>
    <w:tmpl w:val="FE3E16E2"/>
    <w:lvl w:ilvl="0" w:tplc="0421000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109E21DC"/>
    <w:multiLevelType w:val="hybridMultilevel"/>
    <w:tmpl w:val="3F180E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F08624A"/>
    <w:multiLevelType w:val="hybridMultilevel"/>
    <w:tmpl w:val="F82094AA"/>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1A26E2"/>
    <w:multiLevelType w:val="hybridMultilevel"/>
    <w:tmpl w:val="AD2CDB02"/>
    <w:lvl w:ilvl="0" w:tplc="04210019">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641E27AE"/>
    <w:multiLevelType w:val="hybridMultilevel"/>
    <w:tmpl w:val="037ADCEA"/>
    <w:lvl w:ilvl="0" w:tplc="0421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B51B93"/>
    <w:multiLevelType w:val="hybridMultilevel"/>
    <w:tmpl w:val="F5BCE912"/>
    <w:lvl w:ilvl="0" w:tplc="04210013">
      <w:start w:val="1"/>
      <w:numFmt w:val="upperRoman"/>
      <w:lvlText w:val="%1."/>
      <w:lvlJc w:val="right"/>
      <w:pPr>
        <w:ind w:left="722" w:hanging="72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9" w15:restartNumberingAfterBreak="0">
    <w:nsid w:val="66324CB8"/>
    <w:multiLevelType w:val="hybridMultilevel"/>
    <w:tmpl w:val="2D80F7A6"/>
    <w:lvl w:ilvl="0" w:tplc="1F788EDC">
      <w:start w:val="1"/>
      <w:numFmt w:val="lowerRoman"/>
      <w:lvlText w:val="%1."/>
      <w:lvlJc w:val="left"/>
      <w:pPr>
        <w:ind w:left="722" w:hanging="72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20" w15:restartNumberingAfterBreak="0">
    <w:nsid w:val="6B5C002D"/>
    <w:multiLevelType w:val="hybridMultilevel"/>
    <w:tmpl w:val="DE562C02"/>
    <w:lvl w:ilvl="0" w:tplc="0421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E212C92"/>
    <w:multiLevelType w:val="hybridMultilevel"/>
    <w:tmpl w:val="274E2204"/>
    <w:lvl w:ilvl="0" w:tplc="BCEAF4E4">
      <w:start w:val="1"/>
      <w:numFmt w:val="upperLetter"/>
      <w:lvlText w:val="%1."/>
      <w:lvlJc w:val="left"/>
      <w:rPr>
        <w:rFonts w:asciiTheme="minorHAnsi" w:eastAsia="Book Antiqua" w:hAnsiTheme="minorHAnsi" w:cstheme="minorHAnsi"/>
      </w:rPr>
    </w:lvl>
    <w:lvl w:ilvl="1" w:tplc="0421000F">
      <w:start w:val="1"/>
      <w:numFmt w:val="decimal"/>
      <w:lvlText w:val="%2."/>
      <w:lvlJc w:val="left"/>
      <w:rPr>
        <w:sz w:val="24"/>
        <w:szCs w:val="24"/>
      </w:rPr>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7BC21233"/>
    <w:multiLevelType w:val="hybridMultilevel"/>
    <w:tmpl w:val="786A1D7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6"/>
  </w:num>
  <w:num w:numId="15">
    <w:abstractNumId w:val="12"/>
  </w:num>
  <w:num w:numId="16">
    <w:abstractNumId w:val="21"/>
  </w:num>
  <w:num w:numId="17">
    <w:abstractNumId w:val="19"/>
  </w:num>
  <w:num w:numId="18">
    <w:abstractNumId w:val="18"/>
  </w:num>
  <w:num w:numId="19">
    <w:abstractNumId w:val="13"/>
  </w:num>
  <w:num w:numId="20">
    <w:abstractNumId w:val="15"/>
  </w:num>
  <w:num w:numId="21">
    <w:abstractNumId w:val="22"/>
  </w:num>
  <w:num w:numId="22">
    <w:abstractNumId w:val="17"/>
  </w:num>
  <w:num w:numId="23">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compat>
    <w:compatSetting w:name="compatibilityMode" w:uri="http://schemas.microsoft.com/office/word" w:val="12"/>
  </w:compat>
  <w:rsids>
    <w:rsidRoot w:val="00E610C8"/>
    <w:rsid w:val="000044F9"/>
    <w:rsid w:val="00004FCB"/>
    <w:rsid w:val="00004FF4"/>
    <w:rsid w:val="000075B4"/>
    <w:rsid w:val="00021617"/>
    <w:rsid w:val="00024DC4"/>
    <w:rsid w:val="00026F86"/>
    <w:rsid w:val="00027B9C"/>
    <w:rsid w:val="0004213C"/>
    <w:rsid w:val="00067D4B"/>
    <w:rsid w:val="00082018"/>
    <w:rsid w:val="00085552"/>
    <w:rsid w:val="0008797C"/>
    <w:rsid w:val="00090445"/>
    <w:rsid w:val="00096013"/>
    <w:rsid w:val="000A27DC"/>
    <w:rsid w:val="000A29A2"/>
    <w:rsid w:val="000A707C"/>
    <w:rsid w:val="000C5C33"/>
    <w:rsid w:val="000D051C"/>
    <w:rsid w:val="000D0CD5"/>
    <w:rsid w:val="000D5010"/>
    <w:rsid w:val="000E5EA1"/>
    <w:rsid w:val="000F1283"/>
    <w:rsid w:val="000F301E"/>
    <w:rsid w:val="000F45D1"/>
    <w:rsid w:val="000F6883"/>
    <w:rsid w:val="000F7621"/>
    <w:rsid w:val="000F796E"/>
    <w:rsid w:val="00100276"/>
    <w:rsid w:val="00100D9D"/>
    <w:rsid w:val="00104122"/>
    <w:rsid w:val="001060E1"/>
    <w:rsid w:val="00111C33"/>
    <w:rsid w:val="00116CC3"/>
    <w:rsid w:val="0012238C"/>
    <w:rsid w:val="00126532"/>
    <w:rsid w:val="00127382"/>
    <w:rsid w:val="00131424"/>
    <w:rsid w:val="00133BBC"/>
    <w:rsid w:val="001350D1"/>
    <w:rsid w:val="0013562D"/>
    <w:rsid w:val="00142281"/>
    <w:rsid w:val="00143AAC"/>
    <w:rsid w:val="001627FF"/>
    <w:rsid w:val="001639F0"/>
    <w:rsid w:val="001647C9"/>
    <w:rsid w:val="00175536"/>
    <w:rsid w:val="00176D03"/>
    <w:rsid w:val="00177515"/>
    <w:rsid w:val="00177B0A"/>
    <w:rsid w:val="001807C6"/>
    <w:rsid w:val="001827C7"/>
    <w:rsid w:val="001908F6"/>
    <w:rsid w:val="00192F79"/>
    <w:rsid w:val="001A630D"/>
    <w:rsid w:val="001B3670"/>
    <w:rsid w:val="001B5206"/>
    <w:rsid w:val="001B525E"/>
    <w:rsid w:val="001B77A9"/>
    <w:rsid w:val="001C5091"/>
    <w:rsid w:val="001C7944"/>
    <w:rsid w:val="001D45A9"/>
    <w:rsid w:val="001D5F32"/>
    <w:rsid w:val="001E2742"/>
    <w:rsid w:val="001E7D03"/>
    <w:rsid w:val="001F345D"/>
    <w:rsid w:val="002030EC"/>
    <w:rsid w:val="00203BF7"/>
    <w:rsid w:val="002043B8"/>
    <w:rsid w:val="002164E8"/>
    <w:rsid w:val="0022134E"/>
    <w:rsid w:val="00241229"/>
    <w:rsid w:val="00244731"/>
    <w:rsid w:val="00246D86"/>
    <w:rsid w:val="00253C97"/>
    <w:rsid w:val="00254C4F"/>
    <w:rsid w:val="002579F3"/>
    <w:rsid w:val="00270970"/>
    <w:rsid w:val="0027493D"/>
    <w:rsid w:val="00283E93"/>
    <w:rsid w:val="002877EA"/>
    <w:rsid w:val="002903DB"/>
    <w:rsid w:val="00292F1E"/>
    <w:rsid w:val="00293235"/>
    <w:rsid w:val="002A2CDB"/>
    <w:rsid w:val="002A45EA"/>
    <w:rsid w:val="002A7934"/>
    <w:rsid w:val="002B5842"/>
    <w:rsid w:val="002B744F"/>
    <w:rsid w:val="002C28DB"/>
    <w:rsid w:val="002C3521"/>
    <w:rsid w:val="002D2DBC"/>
    <w:rsid w:val="002E4CD9"/>
    <w:rsid w:val="002E62C0"/>
    <w:rsid w:val="002E6DC4"/>
    <w:rsid w:val="002F1051"/>
    <w:rsid w:val="002F3AA7"/>
    <w:rsid w:val="002F4844"/>
    <w:rsid w:val="002F579D"/>
    <w:rsid w:val="00301C1E"/>
    <w:rsid w:val="00303454"/>
    <w:rsid w:val="00303680"/>
    <w:rsid w:val="00307DF7"/>
    <w:rsid w:val="00313D73"/>
    <w:rsid w:val="0031452F"/>
    <w:rsid w:val="00320B34"/>
    <w:rsid w:val="00320D30"/>
    <w:rsid w:val="00331C99"/>
    <w:rsid w:val="00334425"/>
    <w:rsid w:val="00336248"/>
    <w:rsid w:val="003374D9"/>
    <w:rsid w:val="00342BF8"/>
    <w:rsid w:val="003438EF"/>
    <w:rsid w:val="0036586E"/>
    <w:rsid w:val="003703A5"/>
    <w:rsid w:val="00371929"/>
    <w:rsid w:val="00377395"/>
    <w:rsid w:val="00377A63"/>
    <w:rsid w:val="003828B8"/>
    <w:rsid w:val="00385FE1"/>
    <w:rsid w:val="003878E9"/>
    <w:rsid w:val="00387D8B"/>
    <w:rsid w:val="003911BE"/>
    <w:rsid w:val="0039314C"/>
    <w:rsid w:val="0039759A"/>
    <w:rsid w:val="003A2908"/>
    <w:rsid w:val="003A2AB6"/>
    <w:rsid w:val="003A3A87"/>
    <w:rsid w:val="003B35F9"/>
    <w:rsid w:val="003B4696"/>
    <w:rsid w:val="003B5C03"/>
    <w:rsid w:val="003C0E92"/>
    <w:rsid w:val="003C1C79"/>
    <w:rsid w:val="003C231F"/>
    <w:rsid w:val="003C36EF"/>
    <w:rsid w:val="003D2A88"/>
    <w:rsid w:val="003E751F"/>
    <w:rsid w:val="003F4C24"/>
    <w:rsid w:val="0040052A"/>
    <w:rsid w:val="0040150B"/>
    <w:rsid w:val="00403916"/>
    <w:rsid w:val="004045AE"/>
    <w:rsid w:val="00406542"/>
    <w:rsid w:val="00406A7E"/>
    <w:rsid w:val="00412C19"/>
    <w:rsid w:val="00417FC6"/>
    <w:rsid w:val="0042039D"/>
    <w:rsid w:val="00420FB2"/>
    <w:rsid w:val="004215F4"/>
    <w:rsid w:val="00422067"/>
    <w:rsid w:val="00426196"/>
    <w:rsid w:val="004271FD"/>
    <w:rsid w:val="004276BD"/>
    <w:rsid w:val="00434C6E"/>
    <w:rsid w:val="004352EC"/>
    <w:rsid w:val="00437BB1"/>
    <w:rsid w:val="004446D1"/>
    <w:rsid w:val="004464F9"/>
    <w:rsid w:val="004520D9"/>
    <w:rsid w:val="00455134"/>
    <w:rsid w:val="00470437"/>
    <w:rsid w:val="004718F6"/>
    <w:rsid w:val="004750EF"/>
    <w:rsid w:val="004866B0"/>
    <w:rsid w:val="00486FB7"/>
    <w:rsid w:val="004925CB"/>
    <w:rsid w:val="00496FCD"/>
    <w:rsid w:val="00497FA5"/>
    <w:rsid w:val="004A2DBF"/>
    <w:rsid w:val="004B5575"/>
    <w:rsid w:val="004B5F97"/>
    <w:rsid w:val="004C3A4D"/>
    <w:rsid w:val="004C762D"/>
    <w:rsid w:val="004D1954"/>
    <w:rsid w:val="004D4E3F"/>
    <w:rsid w:val="004D686C"/>
    <w:rsid w:val="004D68FA"/>
    <w:rsid w:val="004E09C7"/>
    <w:rsid w:val="004E23FB"/>
    <w:rsid w:val="004E3117"/>
    <w:rsid w:val="004E36ED"/>
    <w:rsid w:val="004F7C2B"/>
    <w:rsid w:val="005019CE"/>
    <w:rsid w:val="00505C67"/>
    <w:rsid w:val="00510C1B"/>
    <w:rsid w:val="00513B53"/>
    <w:rsid w:val="00515EE8"/>
    <w:rsid w:val="005242F2"/>
    <w:rsid w:val="00525904"/>
    <w:rsid w:val="005331F0"/>
    <w:rsid w:val="00542BD6"/>
    <w:rsid w:val="005525EE"/>
    <w:rsid w:val="0055602A"/>
    <w:rsid w:val="005563AA"/>
    <w:rsid w:val="00557A4C"/>
    <w:rsid w:val="0056581E"/>
    <w:rsid w:val="00565876"/>
    <w:rsid w:val="00565CCA"/>
    <w:rsid w:val="00567C8E"/>
    <w:rsid w:val="00572281"/>
    <w:rsid w:val="0057257F"/>
    <w:rsid w:val="00585523"/>
    <w:rsid w:val="00587E41"/>
    <w:rsid w:val="00594385"/>
    <w:rsid w:val="005A0306"/>
    <w:rsid w:val="005A62BD"/>
    <w:rsid w:val="005A767F"/>
    <w:rsid w:val="005B2568"/>
    <w:rsid w:val="005B5364"/>
    <w:rsid w:val="005B6A96"/>
    <w:rsid w:val="005C1434"/>
    <w:rsid w:val="005C3EA0"/>
    <w:rsid w:val="005C3F55"/>
    <w:rsid w:val="005D7946"/>
    <w:rsid w:val="005E427F"/>
    <w:rsid w:val="005E4285"/>
    <w:rsid w:val="005E4A63"/>
    <w:rsid w:val="005F24A9"/>
    <w:rsid w:val="005F2893"/>
    <w:rsid w:val="005F6C5B"/>
    <w:rsid w:val="0060222D"/>
    <w:rsid w:val="006034B9"/>
    <w:rsid w:val="00605266"/>
    <w:rsid w:val="00606BAC"/>
    <w:rsid w:val="00607D1B"/>
    <w:rsid w:val="00610581"/>
    <w:rsid w:val="00610EBA"/>
    <w:rsid w:val="006165C6"/>
    <w:rsid w:val="00621CC9"/>
    <w:rsid w:val="006259FF"/>
    <w:rsid w:val="00626226"/>
    <w:rsid w:val="0062626B"/>
    <w:rsid w:val="00627A32"/>
    <w:rsid w:val="00654895"/>
    <w:rsid w:val="00657545"/>
    <w:rsid w:val="00662548"/>
    <w:rsid w:val="00674762"/>
    <w:rsid w:val="0069013F"/>
    <w:rsid w:val="00692329"/>
    <w:rsid w:val="006962C3"/>
    <w:rsid w:val="00696A77"/>
    <w:rsid w:val="006B613D"/>
    <w:rsid w:val="006B6B3F"/>
    <w:rsid w:val="006C3AD9"/>
    <w:rsid w:val="006C7A06"/>
    <w:rsid w:val="006D26F7"/>
    <w:rsid w:val="006D49D9"/>
    <w:rsid w:val="006E46F8"/>
    <w:rsid w:val="00717479"/>
    <w:rsid w:val="00720511"/>
    <w:rsid w:val="0072169C"/>
    <w:rsid w:val="00721EC5"/>
    <w:rsid w:val="00722DF1"/>
    <w:rsid w:val="00723867"/>
    <w:rsid w:val="00727FC1"/>
    <w:rsid w:val="0073178F"/>
    <w:rsid w:val="0073373B"/>
    <w:rsid w:val="00734B38"/>
    <w:rsid w:val="00741635"/>
    <w:rsid w:val="00741BA7"/>
    <w:rsid w:val="0074414E"/>
    <w:rsid w:val="00747C5F"/>
    <w:rsid w:val="007514B3"/>
    <w:rsid w:val="00752F44"/>
    <w:rsid w:val="007573C5"/>
    <w:rsid w:val="007607D8"/>
    <w:rsid w:val="007636A8"/>
    <w:rsid w:val="0077164C"/>
    <w:rsid w:val="00775093"/>
    <w:rsid w:val="00775EC4"/>
    <w:rsid w:val="007769E3"/>
    <w:rsid w:val="00780182"/>
    <w:rsid w:val="00780A9F"/>
    <w:rsid w:val="00781F57"/>
    <w:rsid w:val="00782946"/>
    <w:rsid w:val="00783C0B"/>
    <w:rsid w:val="00783D0B"/>
    <w:rsid w:val="00785B19"/>
    <w:rsid w:val="007A3897"/>
    <w:rsid w:val="007A64C5"/>
    <w:rsid w:val="007B3B6F"/>
    <w:rsid w:val="007B688C"/>
    <w:rsid w:val="007C2628"/>
    <w:rsid w:val="007D14FA"/>
    <w:rsid w:val="007D20AE"/>
    <w:rsid w:val="007D2CCC"/>
    <w:rsid w:val="007D38FD"/>
    <w:rsid w:val="007D595D"/>
    <w:rsid w:val="007D7D74"/>
    <w:rsid w:val="007E5F5B"/>
    <w:rsid w:val="007E6AA8"/>
    <w:rsid w:val="007F13FB"/>
    <w:rsid w:val="007F17C4"/>
    <w:rsid w:val="007F42AA"/>
    <w:rsid w:val="007F5CF1"/>
    <w:rsid w:val="007F70A5"/>
    <w:rsid w:val="007F7A3C"/>
    <w:rsid w:val="007F7E21"/>
    <w:rsid w:val="008131B6"/>
    <w:rsid w:val="00821150"/>
    <w:rsid w:val="00830CE5"/>
    <w:rsid w:val="008310D5"/>
    <w:rsid w:val="00835F86"/>
    <w:rsid w:val="00837D56"/>
    <w:rsid w:val="00841DF9"/>
    <w:rsid w:val="008431B3"/>
    <w:rsid w:val="00843233"/>
    <w:rsid w:val="00845C3F"/>
    <w:rsid w:val="008462C0"/>
    <w:rsid w:val="00852D3C"/>
    <w:rsid w:val="00856585"/>
    <w:rsid w:val="0085735E"/>
    <w:rsid w:val="00860E55"/>
    <w:rsid w:val="008624AC"/>
    <w:rsid w:val="00871D85"/>
    <w:rsid w:val="008723F2"/>
    <w:rsid w:val="00872752"/>
    <w:rsid w:val="0088228F"/>
    <w:rsid w:val="0088549D"/>
    <w:rsid w:val="00885DB7"/>
    <w:rsid w:val="008861A0"/>
    <w:rsid w:val="00887B55"/>
    <w:rsid w:val="00890972"/>
    <w:rsid w:val="00890F6E"/>
    <w:rsid w:val="008957F9"/>
    <w:rsid w:val="00897B52"/>
    <w:rsid w:val="00897B78"/>
    <w:rsid w:val="008A1B4E"/>
    <w:rsid w:val="008B25C6"/>
    <w:rsid w:val="008C2626"/>
    <w:rsid w:val="008C2BC6"/>
    <w:rsid w:val="008C4009"/>
    <w:rsid w:val="008D03A0"/>
    <w:rsid w:val="008D0B37"/>
    <w:rsid w:val="008D548F"/>
    <w:rsid w:val="008E2B50"/>
    <w:rsid w:val="008F0384"/>
    <w:rsid w:val="008F59B9"/>
    <w:rsid w:val="008F5BF0"/>
    <w:rsid w:val="008F6FDF"/>
    <w:rsid w:val="00906A29"/>
    <w:rsid w:val="00910352"/>
    <w:rsid w:val="00911A79"/>
    <w:rsid w:val="0091510B"/>
    <w:rsid w:val="00916EE5"/>
    <w:rsid w:val="00917339"/>
    <w:rsid w:val="00922F99"/>
    <w:rsid w:val="009302D1"/>
    <w:rsid w:val="00930FB2"/>
    <w:rsid w:val="00931C71"/>
    <w:rsid w:val="00932700"/>
    <w:rsid w:val="00934AA9"/>
    <w:rsid w:val="009368E1"/>
    <w:rsid w:val="00947E35"/>
    <w:rsid w:val="00964615"/>
    <w:rsid w:val="00976872"/>
    <w:rsid w:val="00982D17"/>
    <w:rsid w:val="0098465F"/>
    <w:rsid w:val="00987422"/>
    <w:rsid w:val="00990096"/>
    <w:rsid w:val="00990C27"/>
    <w:rsid w:val="009954E9"/>
    <w:rsid w:val="009957C3"/>
    <w:rsid w:val="00997741"/>
    <w:rsid w:val="009A7EA8"/>
    <w:rsid w:val="009B3C19"/>
    <w:rsid w:val="009B5F3C"/>
    <w:rsid w:val="009B6FF8"/>
    <w:rsid w:val="009B7C4A"/>
    <w:rsid w:val="009C2018"/>
    <w:rsid w:val="009D3DD3"/>
    <w:rsid w:val="009E0261"/>
    <w:rsid w:val="009F0131"/>
    <w:rsid w:val="009F15FF"/>
    <w:rsid w:val="009F1C44"/>
    <w:rsid w:val="009F2D1C"/>
    <w:rsid w:val="009F2E04"/>
    <w:rsid w:val="009F32BB"/>
    <w:rsid w:val="009F33EE"/>
    <w:rsid w:val="009F4A7D"/>
    <w:rsid w:val="00A043B0"/>
    <w:rsid w:val="00A149CD"/>
    <w:rsid w:val="00A16024"/>
    <w:rsid w:val="00A161CE"/>
    <w:rsid w:val="00A16DE4"/>
    <w:rsid w:val="00A21352"/>
    <w:rsid w:val="00A21EE5"/>
    <w:rsid w:val="00A32050"/>
    <w:rsid w:val="00A34F71"/>
    <w:rsid w:val="00A4277E"/>
    <w:rsid w:val="00A42AB6"/>
    <w:rsid w:val="00A42C33"/>
    <w:rsid w:val="00A452F3"/>
    <w:rsid w:val="00A46488"/>
    <w:rsid w:val="00A46F3C"/>
    <w:rsid w:val="00A4722F"/>
    <w:rsid w:val="00A54115"/>
    <w:rsid w:val="00A54903"/>
    <w:rsid w:val="00A56916"/>
    <w:rsid w:val="00A57269"/>
    <w:rsid w:val="00A60696"/>
    <w:rsid w:val="00A67A07"/>
    <w:rsid w:val="00A747F5"/>
    <w:rsid w:val="00A7564A"/>
    <w:rsid w:val="00A775DC"/>
    <w:rsid w:val="00A777A4"/>
    <w:rsid w:val="00A85147"/>
    <w:rsid w:val="00A8780C"/>
    <w:rsid w:val="00A87B74"/>
    <w:rsid w:val="00A92BA9"/>
    <w:rsid w:val="00A96C7F"/>
    <w:rsid w:val="00A971E6"/>
    <w:rsid w:val="00AA2036"/>
    <w:rsid w:val="00AA6539"/>
    <w:rsid w:val="00AB10B2"/>
    <w:rsid w:val="00AB650D"/>
    <w:rsid w:val="00AC459F"/>
    <w:rsid w:val="00AD2188"/>
    <w:rsid w:val="00AD4F9A"/>
    <w:rsid w:val="00AD637E"/>
    <w:rsid w:val="00AD6ACB"/>
    <w:rsid w:val="00AD71F7"/>
    <w:rsid w:val="00AE3A4C"/>
    <w:rsid w:val="00AE3C5C"/>
    <w:rsid w:val="00AE3EE9"/>
    <w:rsid w:val="00AF1A3B"/>
    <w:rsid w:val="00AF33DC"/>
    <w:rsid w:val="00AF4D6C"/>
    <w:rsid w:val="00AF65F9"/>
    <w:rsid w:val="00AF6F85"/>
    <w:rsid w:val="00B16C15"/>
    <w:rsid w:val="00B17099"/>
    <w:rsid w:val="00B170F9"/>
    <w:rsid w:val="00B22F8D"/>
    <w:rsid w:val="00B25883"/>
    <w:rsid w:val="00B314D3"/>
    <w:rsid w:val="00B31CD7"/>
    <w:rsid w:val="00B34746"/>
    <w:rsid w:val="00B41E01"/>
    <w:rsid w:val="00B4218C"/>
    <w:rsid w:val="00B5302C"/>
    <w:rsid w:val="00B6445F"/>
    <w:rsid w:val="00B66E79"/>
    <w:rsid w:val="00B72CE3"/>
    <w:rsid w:val="00B91F19"/>
    <w:rsid w:val="00BB010E"/>
    <w:rsid w:val="00BB1D73"/>
    <w:rsid w:val="00BB1E20"/>
    <w:rsid w:val="00BB3889"/>
    <w:rsid w:val="00BB6EF3"/>
    <w:rsid w:val="00BC11BB"/>
    <w:rsid w:val="00BC1B56"/>
    <w:rsid w:val="00BC2FD1"/>
    <w:rsid w:val="00BC540E"/>
    <w:rsid w:val="00BC6DEB"/>
    <w:rsid w:val="00BD3992"/>
    <w:rsid w:val="00BD3D43"/>
    <w:rsid w:val="00BD5255"/>
    <w:rsid w:val="00BD79A9"/>
    <w:rsid w:val="00BE118D"/>
    <w:rsid w:val="00BE15EC"/>
    <w:rsid w:val="00BE1B0F"/>
    <w:rsid w:val="00BE6540"/>
    <w:rsid w:val="00BF031D"/>
    <w:rsid w:val="00BF13A7"/>
    <w:rsid w:val="00BF2221"/>
    <w:rsid w:val="00BF29A7"/>
    <w:rsid w:val="00BF666E"/>
    <w:rsid w:val="00BF6EB8"/>
    <w:rsid w:val="00C01D04"/>
    <w:rsid w:val="00C01F9F"/>
    <w:rsid w:val="00C036CB"/>
    <w:rsid w:val="00C05EA6"/>
    <w:rsid w:val="00C07A14"/>
    <w:rsid w:val="00C14327"/>
    <w:rsid w:val="00C25F1E"/>
    <w:rsid w:val="00C31FAB"/>
    <w:rsid w:val="00C37866"/>
    <w:rsid w:val="00C37C49"/>
    <w:rsid w:val="00C40BE2"/>
    <w:rsid w:val="00C44253"/>
    <w:rsid w:val="00C54B24"/>
    <w:rsid w:val="00C55E74"/>
    <w:rsid w:val="00C5732E"/>
    <w:rsid w:val="00C66401"/>
    <w:rsid w:val="00C667B9"/>
    <w:rsid w:val="00C7099B"/>
    <w:rsid w:val="00C70DC3"/>
    <w:rsid w:val="00C71FA9"/>
    <w:rsid w:val="00C72CAE"/>
    <w:rsid w:val="00C75377"/>
    <w:rsid w:val="00C75768"/>
    <w:rsid w:val="00C80E25"/>
    <w:rsid w:val="00C822D6"/>
    <w:rsid w:val="00C84CEE"/>
    <w:rsid w:val="00C9025E"/>
    <w:rsid w:val="00C911B9"/>
    <w:rsid w:val="00C92024"/>
    <w:rsid w:val="00C93ABE"/>
    <w:rsid w:val="00CA038C"/>
    <w:rsid w:val="00CA151D"/>
    <w:rsid w:val="00CB2CD5"/>
    <w:rsid w:val="00CC4EC9"/>
    <w:rsid w:val="00CD21A1"/>
    <w:rsid w:val="00CD5527"/>
    <w:rsid w:val="00CD5E2E"/>
    <w:rsid w:val="00CE1B29"/>
    <w:rsid w:val="00CE34EA"/>
    <w:rsid w:val="00CE5F9C"/>
    <w:rsid w:val="00CE6420"/>
    <w:rsid w:val="00CE7415"/>
    <w:rsid w:val="00CF15EE"/>
    <w:rsid w:val="00CF3985"/>
    <w:rsid w:val="00CF7E52"/>
    <w:rsid w:val="00D0112B"/>
    <w:rsid w:val="00D03265"/>
    <w:rsid w:val="00D043C0"/>
    <w:rsid w:val="00D1232E"/>
    <w:rsid w:val="00D15F02"/>
    <w:rsid w:val="00D17AC6"/>
    <w:rsid w:val="00D366DF"/>
    <w:rsid w:val="00D42913"/>
    <w:rsid w:val="00D42A39"/>
    <w:rsid w:val="00D43A25"/>
    <w:rsid w:val="00D44ACB"/>
    <w:rsid w:val="00D453EB"/>
    <w:rsid w:val="00D46A7D"/>
    <w:rsid w:val="00D47218"/>
    <w:rsid w:val="00D53BB6"/>
    <w:rsid w:val="00D61CCA"/>
    <w:rsid w:val="00D62A01"/>
    <w:rsid w:val="00D64856"/>
    <w:rsid w:val="00D64AF3"/>
    <w:rsid w:val="00D65102"/>
    <w:rsid w:val="00D6537F"/>
    <w:rsid w:val="00D7472A"/>
    <w:rsid w:val="00D74F2B"/>
    <w:rsid w:val="00D754B9"/>
    <w:rsid w:val="00D76686"/>
    <w:rsid w:val="00D767AE"/>
    <w:rsid w:val="00D81A9F"/>
    <w:rsid w:val="00D865AE"/>
    <w:rsid w:val="00D87D29"/>
    <w:rsid w:val="00D907B8"/>
    <w:rsid w:val="00D930DF"/>
    <w:rsid w:val="00D94091"/>
    <w:rsid w:val="00D95F04"/>
    <w:rsid w:val="00DA3E5A"/>
    <w:rsid w:val="00DA54E8"/>
    <w:rsid w:val="00DB064B"/>
    <w:rsid w:val="00DB0804"/>
    <w:rsid w:val="00DB5D5B"/>
    <w:rsid w:val="00DB6A3E"/>
    <w:rsid w:val="00DC0C23"/>
    <w:rsid w:val="00DC1403"/>
    <w:rsid w:val="00DC1F4F"/>
    <w:rsid w:val="00DC6A0A"/>
    <w:rsid w:val="00DD350D"/>
    <w:rsid w:val="00DD4E18"/>
    <w:rsid w:val="00DD577B"/>
    <w:rsid w:val="00DE57C3"/>
    <w:rsid w:val="00DE6614"/>
    <w:rsid w:val="00DF443E"/>
    <w:rsid w:val="00E03255"/>
    <w:rsid w:val="00E069B0"/>
    <w:rsid w:val="00E0747D"/>
    <w:rsid w:val="00E10D6D"/>
    <w:rsid w:val="00E157D1"/>
    <w:rsid w:val="00E172F2"/>
    <w:rsid w:val="00E178EF"/>
    <w:rsid w:val="00E2035A"/>
    <w:rsid w:val="00E21244"/>
    <w:rsid w:val="00E2199C"/>
    <w:rsid w:val="00E23AA9"/>
    <w:rsid w:val="00E260B5"/>
    <w:rsid w:val="00E377D2"/>
    <w:rsid w:val="00E610C8"/>
    <w:rsid w:val="00E62C54"/>
    <w:rsid w:val="00E647AC"/>
    <w:rsid w:val="00E656F0"/>
    <w:rsid w:val="00E65FDB"/>
    <w:rsid w:val="00E7024C"/>
    <w:rsid w:val="00E715B6"/>
    <w:rsid w:val="00E7366C"/>
    <w:rsid w:val="00E81651"/>
    <w:rsid w:val="00E8242D"/>
    <w:rsid w:val="00E85947"/>
    <w:rsid w:val="00E91AB9"/>
    <w:rsid w:val="00E936ED"/>
    <w:rsid w:val="00E96848"/>
    <w:rsid w:val="00E9689A"/>
    <w:rsid w:val="00E9765A"/>
    <w:rsid w:val="00EA2B5A"/>
    <w:rsid w:val="00EB3DD9"/>
    <w:rsid w:val="00EB4547"/>
    <w:rsid w:val="00EB6967"/>
    <w:rsid w:val="00EB738E"/>
    <w:rsid w:val="00EC08C0"/>
    <w:rsid w:val="00EC1BEF"/>
    <w:rsid w:val="00EC5279"/>
    <w:rsid w:val="00EC6D47"/>
    <w:rsid w:val="00ED70A1"/>
    <w:rsid w:val="00EE181E"/>
    <w:rsid w:val="00EE5528"/>
    <w:rsid w:val="00EE5EAC"/>
    <w:rsid w:val="00EF56DB"/>
    <w:rsid w:val="00EF57CB"/>
    <w:rsid w:val="00F04A47"/>
    <w:rsid w:val="00F10C3F"/>
    <w:rsid w:val="00F33163"/>
    <w:rsid w:val="00F345DC"/>
    <w:rsid w:val="00F3514E"/>
    <w:rsid w:val="00F40951"/>
    <w:rsid w:val="00F41BF9"/>
    <w:rsid w:val="00F41C76"/>
    <w:rsid w:val="00F47A3B"/>
    <w:rsid w:val="00F52090"/>
    <w:rsid w:val="00F54C00"/>
    <w:rsid w:val="00F56BB5"/>
    <w:rsid w:val="00F651DB"/>
    <w:rsid w:val="00F6661B"/>
    <w:rsid w:val="00F669AB"/>
    <w:rsid w:val="00F72106"/>
    <w:rsid w:val="00F75220"/>
    <w:rsid w:val="00F76177"/>
    <w:rsid w:val="00F80825"/>
    <w:rsid w:val="00F836BE"/>
    <w:rsid w:val="00F8373B"/>
    <w:rsid w:val="00F84A58"/>
    <w:rsid w:val="00F93694"/>
    <w:rsid w:val="00F93867"/>
    <w:rsid w:val="00F95A72"/>
    <w:rsid w:val="00FA528C"/>
    <w:rsid w:val="00FA7573"/>
    <w:rsid w:val="00FB0101"/>
    <w:rsid w:val="00FB68C7"/>
    <w:rsid w:val="00FC1B5B"/>
    <w:rsid w:val="00FC4BC9"/>
    <w:rsid w:val="00FD1E81"/>
    <w:rsid w:val="00FD74C3"/>
    <w:rsid w:val="00FD7CE1"/>
    <w:rsid w:val="00FE594E"/>
    <w:rsid w:val="00FE7DE3"/>
    <w:rsid w:val="00FF4C5D"/>
    <w:rsid w:val="00FF4E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81"/>
    <o:shapelayout v:ext="edit">
      <o:idmap v:ext="edit" data="1"/>
    </o:shapelayout>
  </w:shapeDefaults>
  <w:decimalSymbol w:val="."/>
  <w:listSeparator w:val=","/>
  <w14:docId w14:val="62BE8726"/>
  <w15:docId w15:val="{301F97F6-EA02-4CF0-8247-0387F614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0C8"/>
    <w:rPr>
      <w:rFonts w:ascii="Calibri" w:eastAsia="Calibri" w:hAnsi="Calibri" w:cs="Arial"/>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10C8"/>
    <w:rPr>
      <w:rFonts w:ascii="Calibri" w:eastAsia="Calibri" w:hAnsi="Calibri" w:cs="Arial"/>
      <w:sz w:val="20"/>
      <w:szCs w:val="20"/>
      <w:lang w:eastAsia="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ListParagraph">
    <w:name w:val="List Paragraph"/>
    <w:basedOn w:val="Normal"/>
    <w:uiPriority w:val="34"/>
    <w:qFormat/>
    <w:rsid w:val="00CE34EA"/>
    <w:pPr>
      <w:ind w:left="720"/>
      <w:contextualSpacing/>
    </w:pPr>
  </w:style>
  <w:style w:type="paragraph" w:styleId="Header">
    <w:name w:val="header"/>
    <w:basedOn w:val="Normal"/>
    <w:link w:val="HeaderChar"/>
    <w:uiPriority w:val="99"/>
    <w:unhideWhenUsed/>
    <w:rsid w:val="00D17AC6"/>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D17AC6"/>
    <w:rPr>
      <w:lang w:val="en-US"/>
    </w:rPr>
  </w:style>
  <w:style w:type="character" w:customStyle="1" w:styleId="apple-converted-space">
    <w:name w:val="apple-converted-space"/>
    <w:basedOn w:val="DefaultParagraphFont"/>
    <w:rsid w:val="0056581E"/>
  </w:style>
  <w:style w:type="paragraph" w:styleId="BalloonText">
    <w:name w:val="Balloon Text"/>
    <w:basedOn w:val="Normal"/>
    <w:link w:val="BalloonTextChar"/>
    <w:uiPriority w:val="99"/>
    <w:semiHidden/>
    <w:unhideWhenUsed/>
    <w:rsid w:val="008573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35E"/>
    <w:rPr>
      <w:rFonts w:ascii="Segoe UI" w:eastAsia="Calibri" w:hAnsi="Segoe UI" w:cs="Segoe UI"/>
      <w:sz w:val="18"/>
      <w:szCs w:val="18"/>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56145">
      <w:bodyDiv w:val="1"/>
      <w:marLeft w:val="0"/>
      <w:marRight w:val="0"/>
      <w:marTop w:val="0"/>
      <w:marBottom w:val="0"/>
      <w:divBdr>
        <w:top w:val="none" w:sz="0" w:space="0" w:color="auto"/>
        <w:left w:val="none" w:sz="0" w:space="0" w:color="auto"/>
        <w:bottom w:val="none" w:sz="0" w:space="0" w:color="auto"/>
        <w:right w:val="none" w:sz="0" w:space="0" w:color="auto"/>
      </w:divBdr>
    </w:div>
    <w:div w:id="679628240">
      <w:bodyDiv w:val="1"/>
      <w:marLeft w:val="0"/>
      <w:marRight w:val="0"/>
      <w:marTop w:val="0"/>
      <w:marBottom w:val="0"/>
      <w:divBdr>
        <w:top w:val="none" w:sz="0" w:space="0" w:color="auto"/>
        <w:left w:val="none" w:sz="0" w:space="0" w:color="auto"/>
        <w:bottom w:val="none" w:sz="0" w:space="0" w:color="auto"/>
        <w:right w:val="none" w:sz="0" w:space="0" w:color="auto"/>
      </w:divBdr>
      <w:divsChild>
        <w:div w:id="1296182072">
          <w:marLeft w:val="0"/>
          <w:marRight w:val="0"/>
          <w:marTop w:val="0"/>
          <w:marBottom w:val="0"/>
          <w:divBdr>
            <w:top w:val="none" w:sz="0" w:space="0" w:color="auto"/>
            <w:left w:val="none" w:sz="0" w:space="0" w:color="auto"/>
            <w:bottom w:val="none" w:sz="0" w:space="0" w:color="auto"/>
            <w:right w:val="none" w:sz="0" w:space="0" w:color="auto"/>
          </w:divBdr>
        </w:div>
      </w:divsChild>
    </w:div>
    <w:div w:id="813061543">
      <w:bodyDiv w:val="1"/>
      <w:marLeft w:val="0"/>
      <w:marRight w:val="0"/>
      <w:marTop w:val="0"/>
      <w:marBottom w:val="0"/>
      <w:divBdr>
        <w:top w:val="none" w:sz="0" w:space="0" w:color="auto"/>
        <w:left w:val="none" w:sz="0" w:space="0" w:color="auto"/>
        <w:bottom w:val="none" w:sz="0" w:space="0" w:color="auto"/>
        <w:right w:val="none" w:sz="0" w:space="0" w:color="auto"/>
      </w:divBdr>
    </w:div>
    <w:div w:id="136690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C6455-D007-42B5-A860-69168F118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37</Pages>
  <Words>4550</Words>
  <Characters>25940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User4</cp:lastModifiedBy>
  <cp:revision>95</cp:revision>
  <cp:lastPrinted>2019-07-12T07:54:00Z</cp:lastPrinted>
  <dcterms:created xsi:type="dcterms:W3CDTF">2020-04-30T08:09:00Z</dcterms:created>
  <dcterms:modified xsi:type="dcterms:W3CDTF">2020-05-02T01:51:00Z</dcterms:modified>
</cp:coreProperties>
</file>